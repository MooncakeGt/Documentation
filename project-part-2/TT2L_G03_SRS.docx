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7D45B" w14:textId="64355E7F" w:rsidR="00017161" w:rsidRPr="002E040B" w:rsidRDefault="00017161">
      <w:pPr>
        <w:rPr>
          <w:rFonts w:ascii="Arial" w:hAnsi="Arial" w:cs="Arial"/>
        </w:rPr>
      </w:pPr>
      <w:r w:rsidRPr="002E040B">
        <w:rPr>
          <w:rFonts w:ascii="Arial" w:hAnsi="Arial" w:cs="Arial"/>
          <w:noProof/>
        </w:rPr>
        <w:drawing>
          <wp:anchor distT="0" distB="0" distL="114300" distR="114300" simplePos="0" relativeHeight="251658240" behindDoc="0" locked="0" layoutInCell="1" allowOverlap="1" wp14:anchorId="277FC452" wp14:editId="396D5992">
            <wp:simplePos x="0" y="0"/>
            <wp:positionH relativeFrom="column">
              <wp:posOffset>1429798</wp:posOffset>
            </wp:positionH>
            <wp:positionV relativeFrom="page">
              <wp:posOffset>338425</wp:posOffset>
            </wp:positionV>
            <wp:extent cx="2667000" cy="2667000"/>
            <wp:effectExtent l="0" t="0" r="0" b="0"/>
            <wp:wrapSquare wrapText="bothSides"/>
            <wp:docPr id="1327508248"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08248" name="Picture 1" descr="A logo for a university&#10;&#10;AI-generated content may be incorrect."/>
                    <pic:cNvPicPr/>
                  </pic:nvPicPr>
                  <pic:blipFill>
                    <a:blip r:embed="rId8"/>
                    <a:stretch>
                      <a:fillRect/>
                    </a:stretch>
                  </pic:blipFill>
                  <pic:spPr>
                    <a:xfrm>
                      <a:off x="0" y="0"/>
                      <a:ext cx="2667000" cy="2667000"/>
                    </a:xfrm>
                    <a:prstGeom prst="rect">
                      <a:avLst/>
                    </a:prstGeom>
                  </pic:spPr>
                </pic:pic>
              </a:graphicData>
            </a:graphic>
            <wp14:sizeRelH relativeFrom="page">
              <wp14:pctWidth>0</wp14:pctWidth>
            </wp14:sizeRelH>
            <wp14:sizeRelV relativeFrom="page">
              <wp14:pctHeight>0</wp14:pctHeight>
            </wp14:sizeRelV>
          </wp:anchor>
        </w:drawing>
      </w:r>
    </w:p>
    <w:p w14:paraId="000F2BBF" w14:textId="77777777" w:rsidR="00017161" w:rsidRPr="002E040B" w:rsidRDefault="00017161">
      <w:pPr>
        <w:rPr>
          <w:rFonts w:ascii="Arial" w:hAnsi="Arial" w:cs="Arial"/>
        </w:rPr>
      </w:pPr>
    </w:p>
    <w:p w14:paraId="6C1EDE52" w14:textId="77777777" w:rsidR="00017161" w:rsidRPr="002E040B" w:rsidRDefault="00017161">
      <w:pPr>
        <w:rPr>
          <w:rFonts w:ascii="Arial" w:hAnsi="Arial" w:cs="Arial"/>
        </w:rPr>
      </w:pPr>
    </w:p>
    <w:p w14:paraId="04B0F125" w14:textId="77777777" w:rsidR="00017161" w:rsidRPr="002E040B" w:rsidRDefault="00017161">
      <w:pPr>
        <w:rPr>
          <w:rFonts w:ascii="Arial" w:hAnsi="Arial" w:cs="Arial"/>
        </w:rPr>
      </w:pPr>
    </w:p>
    <w:p w14:paraId="45940B68" w14:textId="77777777" w:rsidR="00017161" w:rsidRPr="002E040B" w:rsidRDefault="00017161">
      <w:pPr>
        <w:rPr>
          <w:rFonts w:ascii="Arial" w:hAnsi="Arial" w:cs="Arial"/>
        </w:rPr>
      </w:pPr>
    </w:p>
    <w:p w14:paraId="4E0CA9EB" w14:textId="77777777" w:rsidR="00017161" w:rsidRPr="002E040B" w:rsidRDefault="00017161">
      <w:pPr>
        <w:rPr>
          <w:rFonts w:ascii="Arial" w:hAnsi="Arial" w:cs="Arial"/>
        </w:rPr>
      </w:pPr>
    </w:p>
    <w:p w14:paraId="55E385FF" w14:textId="77777777" w:rsidR="00017161" w:rsidRPr="002E040B" w:rsidRDefault="00017161">
      <w:pPr>
        <w:rPr>
          <w:rFonts w:ascii="Arial" w:hAnsi="Arial" w:cs="Arial"/>
        </w:rPr>
      </w:pPr>
    </w:p>
    <w:p w14:paraId="57958D25" w14:textId="77777777" w:rsidR="00017161" w:rsidRPr="002E040B" w:rsidRDefault="00017161" w:rsidP="00017161">
      <w:pPr>
        <w:rPr>
          <w:rFonts w:ascii="Arial" w:hAnsi="Arial" w:cs="Arial"/>
        </w:rPr>
      </w:pPr>
    </w:p>
    <w:p w14:paraId="0B464D79" w14:textId="77777777" w:rsidR="00017161" w:rsidRPr="002E040B" w:rsidRDefault="00017161" w:rsidP="00017161">
      <w:pPr>
        <w:rPr>
          <w:rFonts w:ascii="Arial" w:hAnsi="Arial" w:cs="Arial"/>
        </w:rPr>
      </w:pPr>
    </w:p>
    <w:p w14:paraId="1A6B93E5" w14:textId="77777777" w:rsidR="00127016" w:rsidRPr="002E040B" w:rsidRDefault="00127016" w:rsidP="00017161">
      <w:pPr>
        <w:jc w:val="center"/>
        <w:rPr>
          <w:rFonts w:ascii="Arial" w:hAnsi="Arial" w:cs="Arial"/>
          <w:b/>
          <w:bCs/>
          <w:sz w:val="44"/>
          <w:szCs w:val="44"/>
        </w:rPr>
      </w:pPr>
    </w:p>
    <w:p w14:paraId="4F8231C1" w14:textId="77777777" w:rsidR="00127016" w:rsidRPr="002E040B" w:rsidRDefault="00127016" w:rsidP="00017161">
      <w:pPr>
        <w:jc w:val="center"/>
        <w:rPr>
          <w:rFonts w:ascii="Arial" w:hAnsi="Arial" w:cs="Arial"/>
          <w:b/>
          <w:bCs/>
          <w:sz w:val="44"/>
          <w:szCs w:val="44"/>
        </w:rPr>
      </w:pPr>
    </w:p>
    <w:p w14:paraId="3461DCAF" w14:textId="2C157DA7" w:rsidR="00017161" w:rsidRPr="002E040B" w:rsidRDefault="00017161" w:rsidP="00017161">
      <w:pPr>
        <w:jc w:val="center"/>
        <w:rPr>
          <w:rFonts w:ascii="Arial" w:hAnsi="Arial" w:cs="Arial"/>
          <w:b/>
          <w:bCs/>
          <w:sz w:val="44"/>
          <w:szCs w:val="44"/>
        </w:rPr>
      </w:pPr>
      <w:r w:rsidRPr="002E040B">
        <w:rPr>
          <w:rFonts w:ascii="Arial" w:hAnsi="Arial" w:cs="Arial"/>
          <w:b/>
          <w:bCs/>
          <w:sz w:val="44"/>
          <w:szCs w:val="44"/>
        </w:rPr>
        <w:t>CSE 6224 Software Requirements ENG</w:t>
      </w:r>
    </w:p>
    <w:p w14:paraId="3DF59F0A" w14:textId="77777777" w:rsidR="00017161" w:rsidRPr="002E040B" w:rsidRDefault="00017161" w:rsidP="00017161">
      <w:pPr>
        <w:jc w:val="center"/>
        <w:rPr>
          <w:rFonts w:ascii="Arial" w:hAnsi="Arial" w:cs="Arial"/>
          <w:sz w:val="36"/>
          <w:szCs w:val="36"/>
        </w:rPr>
      </w:pPr>
    </w:p>
    <w:p w14:paraId="756E8829" w14:textId="0479566F" w:rsidR="00017161" w:rsidRPr="002E040B" w:rsidRDefault="00017161" w:rsidP="00017161">
      <w:pPr>
        <w:jc w:val="center"/>
        <w:rPr>
          <w:rFonts w:ascii="Arial" w:hAnsi="Arial" w:cs="Arial"/>
          <w:sz w:val="36"/>
          <w:szCs w:val="36"/>
        </w:rPr>
      </w:pPr>
      <w:r w:rsidRPr="002E040B">
        <w:rPr>
          <w:rFonts w:ascii="Arial" w:hAnsi="Arial" w:cs="Arial"/>
          <w:sz w:val="36"/>
          <w:szCs w:val="36"/>
        </w:rPr>
        <w:t>Software Requirements Specification (SRS)</w:t>
      </w:r>
    </w:p>
    <w:p w14:paraId="47BEAA10" w14:textId="77777777" w:rsidR="00017161" w:rsidRPr="002E040B" w:rsidRDefault="00017161">
      <w:pPr>
        <w:rPr>
          <w:rFonts w:ascii="Arial" w:hAnsi="Arial" w:cs="Arial"/>
        </w:rPr>
      </w:pPr>
    </w:p>
    <w:p w14:paraId="52E7FC37" w14:textId="0BA20B72" w:rsidR="000A7BFC" w:rsidRPr="002E040B" w:rsidRDefault="000A7BFC" w:rsidP="00017161">
      <w:pPr>
        <w:jc w:val="center"/>
        <w:rPr>
          <w:rFonts w:ascii="Arial" w:hAnsi="Arial" w:cs="Arial"/>
        </w:rPr>
      </w:pPr>
      <w:r w:rsidRPr="002E040B">
        <w:rPr>
          <w:rFonts w:ascii="Arial" w:hAnsi="Arial" w:cs="Arial"/>
        </w:rPr>
        <w:t>Project Title: Campus Ride-Sharing Platform with Parking System Integration</w:t>
      </w:r>
    </w:p>
    <w:p w14:paraId="72EC726B" w14:textId="77777777" w:rsidR="000A7BFC" w:rsidRPr="002E040B" w:rsidRDefault="000A7BFC" w:rsidP="00017161">
      <w:pPr>
        <w:jc w:val="center"/>
        <w:rPr>
          <w:rFonts w:ascii="Arial" w:hAnsi="Arial" w:cs="Arial"/>
        </w:rPr>
      </w:pPr>
    </w:p>
    <w:p w14:paraId="2442704D" w14:textId="28C399B5" w:rsidR="009C7C7D" w:rsidRPr="002E040B" w:rsidRDefault="00017161" w:rsidP="00017161">
      <w:pPr>
        <w:jc w:val="center"/>
        <w:rPr>
          <w:rFonts w:ascii="Arial" w:hAnsi="Arial" w:cs="Arial"/>
        </w:rPr>
      </w:pPr>
      <w:r w:rsidRPr="002E040B">
        <w:rPr>
          <w:rFonts w:ascii="Arial" w:hAnsi="Arial" w:cs="Arial"/>
        </w:rPr>
        <w:t>Tutorial Session: TT2L</w:t>
      </w:r>
    </w:p>
    <w:p w14:paraId="0977B430" w14:textId="77777777" w:rsidR="006075D2" w:rsidRDefault="006075D2">
      <w:pPr>
        <w:rPr>
          <w:rFonts w:ascii="Arial" w:hAnsi="Arial" w:cs="Arial"/>
        </w:rPr>
      </w:pPr>
    </w:p>
    <w:p w14:paraId="7F8111EB" w14:textId="77777777" w:rsidR="006075D2" w:rsidRDefault="006075D2">
      <w:pPr>
        <w:rPr>
          <w:rFonts w:ascii="Arial" w:hAnsi="Arial" w:cs="Arial"/>
        </w:rPr>
      </w:pPr>
    </w:p>
    <w:p w14:paraId="38B9ECE4" w14:textId="77777777" w:rsidR="006075D2" w:rsidRDefault="006075D2">
      <w:pPr>
        <w:rPr>
          <w:rFonts w:ascii="Arial" w:hAnsi="Arial" w:cs="Arial"/>
        </w:rPr>
      </w:pPr>
    </w:p>
    <w:p w14:paraId="56C714C4" w14:textId="77777777" w:rsidR="006075D2" w:rsidRDefault="006075D2">
      <w:pPr>
        <w:rPr>
          <w:rFonts w:ascii="Arial" w:hAnsi="Arial" w:cs="Arial"/>
        </w:rPr>
      </w:pPr>
    </w:p>
    <w:p w14:paraId="48916247" w14:textId="77777777" w:rsidR="006075D2" w:rsidRDefault="006075D2">
      <w:pPr>
        <w:rPr>
          <w:rFonts w:ascii="Arial" w:hAnsi="Arial" w:cs="Arial"/>
        </w:rPr>
      </w:pPr>
    </w:p>
    <w:p w14:paraId="5B42E477" w14:textId="65256D15" w:rsidR="006075D2" w:rsidRDefault="0060755B">
      <w:pPr>
        <w:rPr>
          <w:rFonts w:ascii="Arial" w:hAnsi="Arial" w:cs="Arial"/>
        </w:rPr>
      </w:pPr>
      <w:r>
        <w:rPr>
          <w:rFonts w:ascii="Arial" w:hAnsi="Arial" w:cs="Arial"/>
        </w:rPr>
        <w:t xml:space="preserve">Link for Presentation Video: </w:t>
      </w:r>
      <w:hyperlink r:id="rId9" w:history="1">
        <w:r w:rsidRPr="0060755B">
          <w:rPr>
            <w:rStyle w:val="Hyperlink"/>
            <w:rFonts w:ascii="Arial" w:hAnsi="Arial" w:cs="Arial"/>
          </w:rPr>
          <w:t>Click</w:t>
        </w:r>
        <w:r w:rsidRPr="0060755B">
          <w:rPr>
            <w:rStyle w:val="Hyperlink"/>
            <w:rFonts w:ascii="Arial" w:hAnsi="Arial" w:cs="Arial"/>
          </w:rPr>
          <w:t xml:space="preserve"> </w:t>
        </w:r>
        <w:r w:rsidRPr="0060755B">
          <w:rPr>
            <w:rStyle w:val="Hyperlink"/>
            <w:rFonts w:ascii="Arial" w:hAnsi="Arial" w:cs="Arial"/>
          </w:rPr>
          <w:t>Here</w:t>
        </w:r>
      </w:hyperlink>
    </w:p>
    <w:p w14:paraId="29613734" w14:textId="77777777" w:rsidR="006075D2" w:rsidRDefault="006075D2">
      <w:pPr>
        <w:rPr>
          <w:rFonts w:ascii="Arial" w:hAnsi="Arial" w:cs="Arial"/>
        </w:rPr>
      </w:pPr>
    </w:p>
    <w:p w14:paraId="4BF8913D" w14:textId="77777777" w:rsidR="006075D2" w:rsidRDefault="006075D2">
      <w:pPr>
        <w:rPr>
          <w:rFonts w:ascii="Arial" w:hAnsi="Arial" w:cs="Arial"/>
        </w:rPr>
      </w:pPr>
    </w:p>
    <w:p w14:paraId="0CBB9EC6" w14:textId="77777777" w:rsidR="006075D2" w:rsidRDefault="006075D2">
      <w:pPr>
        <w:rPr>
          <w:rFonts w:ascii="Arial" w:hAnsi="Arial" w:cs="Arial"/>
        </w:rPr>
      </w:pPr>
    </w:p>
    <w:p w14:paraId="34B192DD" w14:textId="19E8A2D6" w:rsidR="00017161" w:rsidRDefault="00C52ACC">
      <w:pPr>
        <w:rPr>
          <w:rFonts w:ascii="Arial" w:hAnsi="Arial" w:cs="Arial"/>
        </w:rPr>
      </w:pPr>
      <w:r w:rsidRPr="002E040B">
        <w:rPr>
          <w:rFonts w:ascii="Arial" w:hAnsi="Arial" w:cs="Arial"/>
        </w:rPr>
        <w:t>Group Member:</w:t>
      </w:r>
    </w:p>
    <w:p w14:paraId="3F977D08" w14:textId="77777777" w:rsidR="006075D2" w:rsidRPr="002E040B" w:rsidRDefault="006075D2">
      <w:pPr>
        <w:rPr>
          <w:rFonts w:ascii="Arial" w:hAnsi="Arial" w:cs="Arial"/>
        </w:rPr>
      </w:pPr>
    </w:p>
    <w:tbl>
      <w:tblPr>
        <w:tblStyle w:val="TableGrid"/>
        <w:tblW w:w="8820" w:type="dxa"/>
        <w:tblInd w:w="-275" w:type="dxa"/>
        <w:tblLook w:val="04A0" w:firstRow="1" w:lastRow="0" w:firstColumn="1" w:lastColumn="0" w:noHBand="0" w:noVBand="1"/>
      </w:tblPr>
      <w:tblGrid>
        <w:gridCol w:w="1545"/>
        <w:gridCol w:w="1403"/>
        <w:gridCol w:w="3414"/>
        <w:gridCol w:w="1530"/>
        <w:gridCol w:w="928"/>
      </w:tblGrid>
      <w:tr w:rsidR="00C82C6A" w:rsidRPr="002E040B" w14:paraId="6E24B474" w14:textId="77777777" w:rsidTr="000A7BFC">
        <w:tc>
          <w:tcPr>
            <w:tcW w:w="1846" w:type="dxa"/>
          </w:tcPr>
          <w:p w14:paraId="3A91BC6E"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Name</w:t>
            </w:r>
          </w:p>
        </w:tc>
        <w:tc>
          <w:tcPr>
            <w:tcW w:w="1551" w:type="dxa"/>
          </w:tcPr>
          <w:p w14:paraId="03F6906C" w14:textId="476EFA4E" w:rsidR="00C82C6A" w:rsidRPr="002E040B" w:rsidRDefault="00C82C6A" w:rsidP="000A7BFC">
            <w:pPr>
              <w:jc w:val="center"/>
              <w:rPr>
                <w:rFonts w:ascii="Arial" w:hAnsi="Arial" w:cs="Arial"/>
                <w:sz w:val="20"/>
                <w:szCs w:val="20"/>
              </w:rPr>
            </w:pPr>
            <w:r w:rsidRPr="002E040B">
              <w:rPr>
                <w:rFonts w:ascii="Arial" w:hAnsi="Arial" w:cs="Arial"/>
                <w:sz w:val="20"/>
                <w:szCs w:val="20"/>
              </w:rPr>
              <w:t>Student ID</w:t>
            </w:r>
          </w:p>
        </w:tc>
        <w:tc>
          <w:tcPr>
            <w:tcW w:w="3443" w:type="dxa"/>
          </w:tcPr>
          <w:p w14:paraId="250F2526"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Email</w:t>
            </w:r>
          </w:p>
        </w:tc>
        <w:tc>
          <w:tcPr>
            <w:tcW w:w="1710" w:type="dxa"/>
          </w:tcPr>
          <w:p w14:paraId="5110F932"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Contact Number</w:t>
            </w:r>
          </w:p>
        </w:tc>
        <w:tc>
          <w:tcPr>
            <w:tcW w:w="270" w:type="dxa"/>
          </w:tcPr>
          <w:p w14:paraId="1334DD91"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Tutorial Session</w:t>
            </w:r>
          </w:p>
        </w:tc>
      </w:tr>
      <w:tr w:rsidR="00C82C6A" w:rsidRPr="002E040B" w14:paraId="2E93755E" w14:textId="77777777" w:rsidTr="000A7BFC">
        <w:tc>
          <w:tcPr>
            <w:tcW w:w="1846" w:type="dxa"/>
          </w:tcPr>
          <w:p w14:paraId="112BA980" w14:textId="77777777" w:rsidR="00C82C6A" w:rsidRPr="002E040B" w:rsidRDefault="00C82C6A" w:rsidP="000A7BFC">
            <w:pPr>
              <w:rPr>
                <w:rFonts w:ascii="Arial" w:hAnsi="Arial" w:cs="Arial"/>
                <w:sz w:val="20"/>
                <w:szCs w:val="20"/>
              </w:rPr>
            </w:pPr>
            <w:r w:rsidRPr="002E040B">
              <w:rPr>
                <w:rFonts w:ascii="Arial" w:hAnsi="Arial" w:cs="Arial"/>
                <w:sz w:val="20"/>
                <w:szCs w:val="20"/>
              </w:rPr>
              <w:t>LAU KAIXUAN</w:t>
            </w:r>
          </w:p>
        </w:tc>
        <w:tc>
          <w:tcPr>
            <w:tcW w:w="1551" w:type="dxa"/>
          </w:tcPr>
          <w:p w14:paraId="5312416E"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1221103162</w:t>
            </w:r>
          </w:p>
        </w:tc>
        <w:tc>
          <w:tcPr>
            <w:tcW w:w="3443" w:type="dxa"/>
          </w:tcPr>
          <w:p w14:paraId="7E65000F"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1221103162@student.mmu.edu.my</w:t>
            </w:r>
          </w:p>
        </w:tc>
        <w:tc>
          <w:tcPr>
            <w:tcW w:w="1710" w:type="dxa"/>
          </w:tcPr>
          <w:p w14:paraId="03C03D42"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01164442810</w:t>
            </w:r>
          </w:p>
        </w:tc>
        <w:tc>
          <w:tcPr>
            <w:tcW w:w="270" w:type="dxa"/>
          </w:tcPr>
          <w:p w14:paraId="00FABF8F"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TT2L</w:t>
            </w:r>
          </w:p>
        </w:tc>
      </w:tr>
      <w:tr w:rsidR="00C82C6A" w:rsidRPr="002E040B" w14:paraId="5ABA71A0" w14:textId="77777777" w:rsidTr="000A7BFC">
        <w:tc>
          <w:tcPr>
            <w:tcW w:w="1846" w:type="dxa"/>
          </w:tcPr>
          <w:p w14:paraId="6A0A5543" w14:textId="77777777" w:rsidR="00C82C6A" w:rsidRPr="002E040B" w:rsidRDefault="00C82C6A" w:rsidP="000A7BFC">
            <w:pPr>
              <w:rPr>
                <w:rFonts w:ascii="Arial" w:hAnsi="Arial" w:cs="Arial"/>
                <w:sz w:val="20"/>
                <w:szCs w:val="20"/>
              </w:rPr>
            </w:pPr>
            <w:r w:rsidRPr="002E040B">
              <w:rPr>
                <w:rFonts w:ascii="Arial" w:hAnsi="Arial" w:cs="Arial"/>
                <w:color w:val="1D2125"/>
                <w:sz w:val="20"/>
                <w:szCs w:val="20"/>
                <w:shd w:val="clear" w:color="auto" w:fill="FFFFFF"/>
              </w:rPr>
              <w:t>ALSAMMAN, LEEN</w:t>
            </w:r>
          </w:p>
        </w:tc>
        <w:tc>
          <w:tcPr>
            <w:tcW w:w="1551" w:type="dxa"/>
          </w:tcPr>
          <w:p w14:paraId="2975E6F0" w14:textId="77777777" w:rsidR="00C82C6A" w:rsidRPr="002E040B" w:rsidRDefault="00C82C6A" w:rsidP="000A7BFC">
            <w:pPr>
              <w:jc w:val="center"/>
              <w:rPr>
                <w:rFonts w:ascii="Arial" w:hAnsi="Arial" w:cs="Arial"/>
                <w:sz w:val="20"/>
                <w:szCs w:val="20"/>
              </w:rPr>
            </w:pPr>
            <w:r w:rsidRPr="002E040B">
              <w:rPr>
                <w:rFonts w:ascii="Arial" w:hAnsi="Arial" w:cs="Arial"/>
                <w:color w:val="1D2125"/>
                <w:sz w:val="20"/>
                <w:szCs w:val="20"/>
              </w:rPr>
              <w:t>1221308098</w:t>
            </w:r>
          </w:p>
        </w:tc>
        <w:tc>
          <w:tcPr>
            <w:tcW w:w="3443" w:type="dxa"/>
          </w:tcPr>
          <w:p w14:paraId="2B293D29" w14:textId="77777777" w:rsidR="00C82C6A" w:rsidRPr="002E040B" w:rsidRDefault="00C82C6A" w:rsidP="000A7BFC">
            <w:pPr>
              <w:shd w:val="clear" w:color="auto" w:fill="FFFFFF"/>
              <w:jc w:val="center"/>
              <w:rPr>
                <w:rFonts w:ascii="Arial" w:hAnsi="Arial" w:cs="Arial"/>
                <w:color w:val="1D2125"/>
                <w:sz w:val="20"/>
                <w:szCs w:val="20"/>
              </w:rPr>
            </w:pPr>
            <w:r w:rsidRPr="002E040B">
              <w:rPr>
                <w:rFonts w:ascii="Arial" w:hAnsi="Arial" w:cs="Arial"/>
                <w:color w:val="1D2125"/>
                <w:sz w:val="20"/>
                <w:szCs w:val="20"/>
              </w:rPr>
              <w:t>1221308098@student.mmu.edu.my</w:t>
            </w:r>
          </w:p>
          <w:p w14:paraId="681C1BAB" w14:textId="77777777" w:rsidR="00C82C6A" w:rsidRPr="002E040B" w:rsidRDefault="00C82C6A" w:rsidP="000A7BFC">
            <w:pPr>
              <w:jc w:val="center"/>
              <w:rPr>
                <w:rFonts w:ascii="Arial" w:hAnsi="Arial" w:cs="Arial"/>
                <w:sz w:val="20"/>
                <w:szCs w:val="20"/>
              </w:rPr>
            </w:pPr>
          </w:p>
        </w:tc>
        <w:tc>
          <w:tcPr>
            <w:tcW w:w="1710" w:type="dxa"/>
          </w:tcPr>
          <w:p w14:paraId="195E5DCB" w14:textId="4673385B" w:rsidR="00C82C6A" w:rsidRPr="002E040B" w:rsidRDefault="00000000" w:rsidP="000A7BFC">
            <w:pPr>
              <w:jc w:val="center"/>
              <w:rPr>
                <w:rFonts w:ascii="Arial" w:hAnsi="Arial" w:cs="Arial"/>
                <w:sz w:val="20"/>
                <w:szCs w:val="20"/>
              </w:rPr>
            </w:pPr>
            <w:dir w:val="ltr">
              <w:r w:rsidR="00C82C6A" w:rsidRPr="002E040B">
                <w:rPr>
                  <w:rFonts w:ascii="Arial" w:hAnsi="Arial" w:cs="Arial"/>
                  <w:sz w:val="20"/>
                  <w:szCs w:val="20"/>
                </w:rPr>
                <w:t>0177676528</w:t>
              </w:r>
              <w:r w:rsidR="00C82C6A" w:rsidRPr="002E040B">
                <w:rPr>
                  <w:rFonts w:ascii="Arial" w:hAnsi="Arial" w:cs="Arial"/>
                  <w:sz w:val="20"/>
                  <w:szCs w:val="20"/>
                </w:rPr>
                <w:t>‬</w:t>
              </w:r>
              <w:r w:rsidR="00C82C6A" w:rsidRPr="002E040B">
                <w:rPr>
                  <w:rFonts w:ascii="Arial" w:eastAsia="MS Mincho" w:hAnsi="Arial" w:cs="Arial"/>
                </w:rPr>
                <w:t>‬</w:t>
              </w:r>
              <w:r w:rsidR="00C82C6A" w:rsidRPr="002E040B">
                <w:rPr>
                  <w:rFonts w:ascii="Arial" w:hAnsi="Arial" w:cs="Arial"/>
                </w:rPr>
                <w:t>‬</w:t>
              </w:r>
              <w:r w:rsidR="00C82C6A" w:rsidRPr="002E040B">
                <w:rPr>
                  <w:rFonts w:ascii="Arial" w:hAnsi="Arial" w:cs="Arial"/>
                </w:rPr>
                <w:t>‬</w:t>
              </w:r>
              <w:r w:rsidRPr="002E040B">
                <w:rPr>
                  <w:rFonts w:ascii="Arial" w:hAnsi="Arial" w:cs="Arial"/>
                </w:rPr>
                <w:t>‬</w:t>
              </w:r>
              <w:r>
                <w:t>‬</w:t>
              </w:r>
            </w:dir>
          </w:p>
        </w:tc>
        <w:tc>
          <w:tcPr>
            <w:tcW w:w="270" w:type="dxa"/>
          </w:tcPr>
          <w:p w14:paraId="5440F316"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TT2L</w:t>
            </w:r>
          </w:p>
        </w:tc>
      </w:tr>
      <w:tr w:rsidR="00C82C6A" w:rsidRPr="002E040B" w14:paraId="0C4DC2EF" w14:textId="77777777" w:rsidTr="000A7BFC">
        <w:tc>
          <w:tcPr>
            <w:tcW w:w="1846" w:type="dxa"/>
          </w:tcPr>
          <w:p w14:paraId="3DA5F0C6" w14:textId="77777777" w:rsidR="00C82C6A" w:rsidRPr="002E040B" w:rsidRDefault="00C82C6A" w:rsidP="000A7BFC">
            <w:pPr>
              <w:rPr>
                <w:rFonts w:ascii="Arial" w:hAnsi="Arial" w:cs="Arial"/>
                <w:sz w:val="20"/>
                <w:szCs w:val="20"/>
              </w:rPr>
            </w:pPr>
            <w:r w:rsidRPr="002E040B">
              <w:rPr>
                <w:rFonts w:ascii="Arial" w:hAnsi="Arial" w:cs="Arial"/>
                <w:color w:val="1D2125"/>
                <w:sz w:val="20"/>
                <w:szCs w:val="20"/>
                <w:shd w:val="clear" w:color="auto" w:fill="FFFFFF"/>
              </w:rPr>
              <w:t>MONISH A/L MOORTHY</w:t>
            </w:r>
          </w:p>
        </w:tc>
        <w:tc>
          <w:tcPr>
            <w:tcW w:w="1551" w:type="dxa"/>
          </w:tcPr>
          <w:p w14:paraId="2212BA1E" w14:textId="77777777" w:rsidR="00C82C6A" w:rsidRPr="002E040B" w:rsidRDefault="00C82C6A" w:rsidP="000A7BFC">
            <w:pPr>
              <w:jc w:val="center"/>
              <w:rPr>
                <w:rFonts w:ascii="Arial" w:hAnsi="Arial" w:cs="Arial"/>
                <w:sz w:val="20"/>
                <w:szCs w:val="20"/>
              </w:rPr>
            </w:pPr>
            <w:r w:rsidRPr="002E040B">
              <w:rPr>
                <w:rFonts w:ascii="Arial" w:hAnsi="Arial" w:cs="Arial"/>
                <w:color w:val="1D2125"/>
                <w:sz w:val="20"/>
                <w:szCs w:val="20"/>
                <w:shd w:val="clear" w:color="auto" w:fill="FFFFFF"/>
              </w:rPr>
              <w:t>1211111608</w:t>
            </w:r>
          </w:p>
        </w:tc>
        <w:tc>
          <w:tcPr>
            <w:tcW w:w="3443" w:type="dxa"/>
          </w:tcPr>
          <w:p w14:paraId="437AD0BD" w14:textId="77777777" w:rsidR="00C82C6A" w:rsidRPr="002E040B" w:rsidRDefault="00C82C6A" w:rsidP="000A7BFC">
            <w:pPr>
              <w:jc w:val="center"/>
              <w:rPr>
                <w:rFonts w:ascii="Arial" w:hAnsi="Arial" w:cs="Arial"/>
                <w:sz w:val="20"/>
                <w:szCs w:val="20"/>
              </w:rPr>
            </w:pPr>
            <w:r w:rsidRPr="002E040B">
              <w:rPr>
                <w:rFonts w:ascii="Arial" w:hAnsi="Arial" w:cs="Arial"/>
                <w:color w:val="1D2125"/>
                <w:sz w:val="20"/>
                <w:szCs w:val="20"/>
                <w:shd w:val="clear" w:color="auto" w:fill="FFFFFF"/>
              </w:rPr>
              <w:t>1211111608@student.mmu.edu.my</w:t>
            </w:r>
          </w:p>
        </w:tc>
        <w:tc>
          <w:tcPr>
            <w:tcW w:w="1710" w:type="dxa"/>
          </w:tcPr>
          <w:p w14:paraId="59A6B335"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01154240624</w:t>
            </w:r>
            <w:r w:rsidRPr="002E040B">
              <w:rPr>
                <w:rFonts w:ascii="Arial" w:hAnsi="Arial" w:cs="Arial"/>
                <w:sz w:val="20"/>
                <w:szCs w:val="20"/>
              </w:rPr>
              <w:t>‬</w:t>
            </w:r>
          </w:p>
        </w:tc>
        <w:tc>
          <w:tcPr>
            <w:tcW w:w="270" w:type="dxa"/>
          </w:tcPr>
          <w:p w14:paraId="6B35DC35"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TT2L</w:t>
            </w:r>
          </w:p>
        </w:tc>
      </w:tr>
      <w:tr w:rsidR="00C82C6A" w:rsidRPr="002E040B" w14:paraId="0492111E" w14:textId="77777777" w:rsidTr="000A7BFC">
        <w:tc>
          <w:tcPr>
            <w:tcW w:w="1846" w:type="dxa"/>
          </w:tcPr>
          <w:p w14:paraId="1E3C1109" w14:textId="77777777" w:rsidR="00C82C6A" w:rsidRPr="002E040B" w:rsidRDefault="00C82C6A" w:rsidP="000A7BFC">
            <w:pPr>
              <w:rPr>
                <w:rFonts w:ascii="Arial" w:hAnsi="Arial" w:cs="Arial"/>
                <w:sz w:val="20"/>
                <w:szCs w:val="20"/>
              </w:rPr>
            </w:pPr>
            <w:r w:rsidRPr="002E040B">
              <w:rPr>
                <w:rFonts w:ascii="Arial" w:hAnsi="Arial" w:cs="Arial"/>
                <w:color w:val="1D2125"/>
                <w:sz w:val="20"/>
                <w:szCs w:val="20"/>
                <w:shd w:val="clear" w:color="auto" w:fill="FFFFFF"/>
              </w:rPr>
              <w:t>THONG YUN PENG</w:t>
            </w:r>
          </w:p>
        </w:tc>
        <w:tc>
          <w:tcPr>
            <w:tcW w:w="1551" w:type="dxa"/>
          </w:tcPr>
          <w:p w14:paraId="01664151"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1211107295</w:t>
            </w:r>
          </w:p>
        </w:tc>
        <w:tc>
          <w:tcPr>
            <w:tcW w:w="3443" w:type="dxa"/>
          </w:tcPr>
          <w:p w14:paraId="4AE478FF"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1211107295@student.mmu.edu.my</w:t>
            </w:r>
          </w:p>
        </w:tc>
        <w:tc>
          <w:tcPr>
            <w:tcW w:w="1710" w:type="dxa"/>
          </w:tcPr>
          <w:p w14:paraId="3A02ADCC" w14:textId="4D45C443" w:rsidR="00C82C6A" w:rsidRPr="002E040B" w:rsidRDefault="00000000" w:rsidP="000A7BFC">
            <w:pPr>
              <w:jc w:val="center"/>
              <w:rPr>
                <w:rFonts w:ascii="Arial" w:hAnsi="Arial" w:cs="Arial"/>
                <w:sz w:val="20"/>
                <w:szCs w:val="20"/>
              </w:rPr>
            </w:pPr>
            <w:dir w:val="ltr">
              <w:r w:rsidR="00C82C6A" w:rsidRPr="002E040B">
                <w:rPr>
                  <w:rFonts w:ascii="Arial" w:hAnsi="Arial" w:cs="Arial"/>
                  <w:sz w:val="20"/>
                  <w:szCs w:val="20"/>
                </w:rPr>
                <w:t>0178861689</w:t>
              </w:r>
              <w:r w:rsidR="00C82C6A" w:rsidRPr="002E040B">
                <w:rPr>
                  <w:rFonts w:ascii="Arial" w:hAnsi="Arial" w:cs="Arial"/>
                  <w:sz w:val="20"/>
                  <w:szCs w:val="20"/>
                </w:rPr>
                <w:t>‬</w:t>
              </w:r>
              <w:r w:rsidR="00C82C6A" w:rsidRPr="002E040B">
                <w:rPr>
                  <w:rFonts w:ascii="Arial" w:eastAsia="MS Mincho" w:hAnsi="Arial" w:cs="Arial"/>
                </w:rPr>
                <w:t>‬</w:t>
              </w:r>
              <w:r w:rsidR="00C82C6A" w:rsidRPr="002E040B">
                <w:rPr>
                  <w:rFonts w:ascii="Arial" w:hAnsi="Arial" w:cs="Arial"/>
                </w:rPr>
                <w:t>‬</w:t>
              </w:r>
              <w:r w:rsidR="00C82C6A" w:rsidRPr="002E040B">
                <w:rPr>
                  <w:rFonts w:ascii="Arial" w:hAnsi="Arial" w:cs="Arial"/>
                </w:rPr>
                <w:t>‬</w:t>
              </w:r>
              <w:r w:rsidRPr="002E040B">
                <w:rPr>
                  <w:rFonts w:ascii="Arial" w:hAnsi="Arial" w:cs="Arial"/>
                </w:rPr>
                <w:t>‬</w:t>
              </w:r>
              <w:r>
                <w:t>‬</w:t>
              </w:r>
            </w:dir>
          </w:p>
        </w:tc>
        <w:tc>
          <w:tcPr>
            <w:tcW w:w="270" w:type="dxa"/>
          </w:tcPr>
          <w:p w14:paraId="13D24447"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TT2L</w:t>
            </w:r>
          </w:p>
        </w:tc>
      </w:tr>
    </w:tbl>
    <w:p w14:paraId="778F8E51" w14:textId="77777777" w:rsidR="00C52ACC" w:rsidRPr="002E040B" w:rsidRDefault="00C52ACC">
      <w:pPr>
        <w:rPr>
          <w:rFonts w:ascii="Arial" w:hAnsi="Arial" w:cs="Arial"/>
        </w:rPr>
      </w:pPr>
    </w:p>
    <w:p w14:paraId="32F08252" w14:textId="77777777" w:rsidR="00017161" w:rsidRPr="002E040B" w:rsidRDefault="00017161">
      <w:pPr>
        <w:rPr>
          <w:rFonts w:ascii="Arial" w:hAnsi="Arial" w:cs="Arial"/>
        </w:rPr>
      </w:pPr>
    </w:p>
    <w:p w14:paraId="3968B0C2" w14:textId="77777777" w:rsidR="00017161" w:rsidRPr="002E040B" w:rsidRDefault="00017161">
      <w:pPr>
        <w:rPr>
          <w:rFonts w:ascii="Arial" w:hAnsi="Arial" w:cs="Arial"/>
        </w:rPr>
      </w:pPr>
    </w:p>
    <w:p w14:paraId="04B843C9" w14:textId="77777777" w:rsidR="002E040B" w:rsidRDefault="002E040B" w:rsidP="002E040B">
      <w:pPr>
        <w:rPr>
          <w:rFonts w:ascii="Arial" w:hAnsi="Arial" w:cs="Arial"/>
        </w:rPr>
      </w:pPr>
    </w:p>
    <w:p w14:paraId="632CEBE0" w14:textId="77777777" w:rsidR="006075D2" w:rsidRDefault="006075D2" w:rsidP="002E040B">
      <w:pPr>
        <w:rPr>
          <w:rFonts w:ascii="Arial" w:hAnsi="Arial" w:cs="Arial"/>
        </w:rPr>
      </w:pPr>
    </w:p>
    <w:p w14:paraId="40F573D6" w14:textId="77777777" w:rsidR="006075D2" w:rsidRPr="002E040B" w:rsidRDefault="006075D2" w:rsidP="002E040B">
      <w:pPr>
        <w:rPr>
          <w:rFonts w:ascii="Arial" w:hAnsi="Arial" w:cs="Arial"/>
        </w:rPr>
      </w:pPr>
    </w:p>
    <w:sdt>
      <w:sdtPr>
        <w:rPr>
          <w:rFonts w:ascii="Times New Roman" w:eastAsia="Times New Roman" w:hAnsi="Times New Roman" w:cs="Times New Roman"/>
          <w:b w:val="0"/>
          <w:bCs w:val="0"/>
          <w:color w:val="auto"/>
          <w:sz w:val="20"/>
          <w:szCs w:val="20"/>
        </w:rPr>
        <w:id w:val="1476491077"/>
        <w:docPartObj>
          <w:docPartGallery w:val="Table of Contents"/>
          <w:docPartUnique/>
        </w:docPartObj>
      </w:sdtPr>
      <w:sdtEndPr>
        <w:rPr>
          <w:noProof/>
        </w:rPr>
      </w:sdtEndPr>
      <w:sdtContent>
        <w:p w14:paraId="08279E45" w14:textId="6CF91E01" w:rsidR="00CF0B00" w:rsidRPr="001F5079" w:rsidRDefault="00CF0B00">
          <w:pPr>
            <w:pStyle w:val="TOCHeading"/>
            <w:rPr>
              <w:sz w:val="20"/>
              <w:szCs w:val="20"/>
            </w:rPr>
          </w:pPr>
          <w:r w:rsidRPr="001F5079">
            <w:rPr>
              <w:sz w:val="20"/>
              <w:szCs w:val="20"/>
            </w:rPr>
            <w:t>Table of Contents</w:t>
          </w:r>
        </w:p>
        <w:p w14:paraId="2738AD82" w14:textId="0E87CC59" w:rsidR="001F5079" w:rsidRPr="001F5079" w:rsidRDefault="00CF0B00">
          <w:pPr>
            <w:pStyle w:val="TOC1"/>
            <w:tabs>
              <w:tab w:val="right" w:leader="dot" w:pos="8630"/>
            </w:tabs>
            <w:rPr>
              <w:rFonts w:eastAsiaTheme="minorEastAsia" w:cstheme="minorBidi"/>
              <w:b w:val="0"/>
              <w:bCs w:val="0"/>
              <w:i w:val="0"/>
              <w:iCs w:val="0"/>
              <w:noProof/>
              <w:kern w:val="2"/>
              <w:sz w:val="20"/>
              <w:szCs w:val="20"/>
              <w14:ligatures w14:val="standardContextual"/>
            </w:rPr>
          </w:pPr>
          <w:r w:rsidRPr="001F5079">
            <w:rPr>
              <w:b w:val="0"/>
              <w:bCs w:val="0"/>
              <w:sz w:val="20"/>
              <w:szCs w:val="20"/>
            </w:rPr>
            <w:fldChar w:fldCharType="begin"/>
          </w:r>
          <w:r w:rsidRPr="001F5079">
            <w:rPr>
              <w:sz w:val="20"/>
              <w:szCs w:val="20"/>
            </w:rPr>
            <w:instrText xml:space="preserve"> TOC \o "1-3" \h \z \u </w:instrText>
          </w:r>
          <w:r w:rsidRPr="001F5079">
            <w:rPr>
              <w:b w:val="0"/>
              <w:bCs w:val="0"/>
              <w:sz w:val="20"/>
              <w:szCs w:val="20"/>
            </w:rPr>
            <w:fldChar w:fldCharType="separate"/>
          </w:r>
          <w:hyperlink w:anchor="_Toc198935923" w:history="1">
            <w:r w:rsidR="001F5079" w:rsidRPr="001F5079">
              <w:rPr>
                <w:rStyle w:val="Hyperlink"/>
                <w:rFonts w:ascii="Arial" w:eastAsiaTheme="majorEastAsia" w:hAnsi="Arial" w:cs="Arial"/>
                <w:noProof/>
                <w:sz w:val="20"/>
                <w:szCs w:val="20"/>
              </w:rPr>
              <w:t>1. Introduction</w:t>
            </w:r>
            <w:r w:rsidR="001F5079" w:rsidRPr="001F5079">
              <w:rPr>
                <w:noProof/>
                <w:webHidden/>
                <w:sz w:val="20"/>
                <w:szCs w:val="20"/>
              </w:rPr>
              <w:tab/>
            </w:r>
            <w:r w:rsidR="001F5079" w:rsidRPr="001F5079">
              <w:rPr>
                <w:noProof/>
                <w:webHidden/>
                <w:sz w:val="20"/>
                <w:szCs w:val="20"/>
              </w:rPr>
              <w:fldChar w:fldCharType="begin"/>
            </w:r>
            <w:r w:rsidR="001F5079" w:rsidRPr="001F5079">
              <w:rPr>
                <w:noProof/>
                <w:webHidden/>
                <w:sz w:val="20"/>
                <w:szCs w:val="20"/>
              </w:rPr>
              <w:instrText xml:space="preserve"> PAGEREF _Toc198935923 \h </w:instrText>
            </w:r>
            <w:r w:rsidR="001F5079" w:rsidRPr="001F5079">
              <w:rPr>
                <w:noProof/>
                <w:webHidden/>
                <w:sz w:val="20"/>
                <w:szCs w:val="20"/>
              </w:rPr>
            </w:r>
            <w:r w:rsidR="001F5079" w:rsidRPr="001F5079">
              <w:rPr>
                <w:noProof/>
                <w:webHidden/>
                <w:sz w:val="20"/>
                <w:szCs w:val="20"/>
              </w:rPr>
              <w:fldChar w:fldCharType="separate"/>
            </w:r>
            <w:r w:rsidR="001F5079" w:rsidRPr="001F5079">
              <w:rPr>
                <w:noProof/>
                <w:webHidden/>
                <w:sz w:val="20"/>
                <w:szCs w:val="20"/>
              </w:rPr>
              <w:t>4</w:t>
            </w:r>
            <w:r w:rsidR="001F5079" w:rsidRPr="001F5079">
              <w:rPr>
                <w:noProof/>
                <w:webHidden/>
                <w:sz w:val="20"/>
                <w:szCs w:val="20"/>
              </w:rPr>
              <w:fldChar w:fldCharType="end"/>
            </w:r>
          </w:hyperlink>
        </w:p>
        <w:p w14:paraId="4465247A" w14:textId="30463B75"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24" w:history="1">
            <w:r w:rsidRPr="001F5079">
              <w:rPr>
                <w:rStyle w:val="Hyperlink"/>
                <w:rFonts w:ascii="Arial" w:eastAsia="Calibri" w:hAnsi="Arial" w:cs="Arial"/>
                <w:noProof/>
                <w:sz w:val="20"/>
                <w:szCs w:val="20"/>
              </w:rPr>
              <w:t>1.1 Purpose</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_Toc198935924 \h </w:instrText>
            </w:r>
            <w:r w:rsidRPr="001F5079">
              <w:rPr>
                <w:noProof/>
                <w:webHidden/>
                <w:sz w:val="20"/>
                <w:szCs w:val="20"/>
              </w:rPr>
            </w:r>
            <w:r w:rsidRPr="001F5079">
              <w:rPr>
                <w:noProof/>
                <w:webHidden/>
                <w:sz w:val="20"/>
                <w:szCs w:val="20"/>
              </w:rPr>
              <w:fldChar w:fldCharType="separate"/>
            </w:r>
            <w:r w:rsidRPr="001F5079">
              <w:rPr>
                <w:noProof/>
                <w:webHidden/>
                <w:sz w:val="20"/>
                <w:szCs w:val="20"/>
              </w:rPr>
              <w:t>4</w:t>
            </w:r>
            <w:r w:rsidRPr="001F5079">
              <w:rPr>
                <w:noProof/>
                <w:webHidden/>
                <w:sz w:val="20"/>
                <w:szCs w:val="20"/>
              </w:rPr>
              <w:fldChar w:fldCharType="end"/>
            </w:r>
          </w:hyperlink>
        </w:p>
        <w:p w14:paraId="77352466" w14:textId="3B85C41C"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25" w:history="1">
            <w:r w:rsidRPr="001F5079">
              <w:rPr>
                <w:rStyle w:val="Hyperlink"/>
                <w:rFonts w:ascii="Arial" w:eastAsia="Calibri" w:hAnsi="Arial" w:cs="Arial"/>
                <w:noProof/>
                <w:sz w:val="20"/>
                <w:szCs w:val="20"/>
              </w:rPr>
              <w:t>1.2 Scope</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_Toc198935925 \h </w:instrText>
            </w:r>
            <w:r w:rsidRPr="001F5079">
              <w:rPr>
                <w:noProof/>
                <w:webHidden/>
                <w:sz w:val="20"/>
                <w:szCs w:val="20"/>
              </w:rPr>
            </w:r>
            <w:r w:rsidRPr="001F5079">
              <w:rPr>
                <w:noProof/>
                <w:webHidden/>
                <w:sz w:val="20"/>
                <w:szCs w:val="20"/>
              </w:rPr>
              <w:fldChar w:fldCharType="separate"/>
            </w:r>
            <w:r w:rsidRPr="001F5079">
              <w:rPr>
                <w:noProof/>
                <w:webHidden/>
                <w:sz w:val="20"/>
                <w:szCs w:val="20"/>
              </w:rPr>
              <w:t>5</w:t>
            </w:r>
            <w:r w:rsidRPr="001F5079">
              <w:rPr>
                <w:noProof/>
                <w:webHidden/>
                <w:sz w:val="20"/>
                <w:szCs w:val="20"/>
              </w:rPr>
              <w:fldChar w:fldCharType="end"/>
            </w:r>
          </w:hyperlink>
        </w:p>
        <w:p w14:paraId="4CC25337" w14:textId="30B910A9"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26" w:history="1">
            <w:r w:rsidRPr="001F5079">
              <w:rPr>
                <w:rStyle w:val="Hyperlink"/>
                <w:rFonts w:ascii="Arial" w:eastAsia="Calibri" w:hAnsi="Arial" w:cs="Arial"/>
                <w:noProof/>
                <w:sz w:val="20"/>
                <w:szCs w:val="20"/>
              </w:rPr>
              <w:t>1.3 Product Overview</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_Toc198935926 \h </w:instrText>
            </w:r>
            <w:r w:rsidRPr="001F5079">
              <w:rPr>
                <w:noProof/>
                <w:webHidden/>
                <w:sz w:val="20"/>
                <w:szCs w:val="20"/>
              </w:rPr>
            </w:r>
            <w:r w:rsidRPr="001F5079">
              <w:rPr>
                <w:noProof/>
                <w:webHidden/>
                <w:sz w:val="20"/>
                <w:szCs w:val="20"/>
              </w:rPr>
              <w:fldChar w:fldCharType="separate"/>
            </w:r>
            <w:r w:rsidRPr="001F5079">
              <w:rPr>
                <w:noProof/>
                <w:webHidden/>
                <w:sz w:val="20"/>
                <w:szCs w:val="20"/>
              </w:rPr>
              <w:t>7</w:t>
            </w:r>
            <w:r w:rsidRPr="001F5079">
              <w:rPr>
                <w:noProof/>
                <w:webHidden/>
                <w:sz w:val="20"/>
                <w:szCs w:val="20"/>
              </w:rPr>
              <w:fldChar w:fldCharType="end"/>
            </w:r>
          </w:hyperlink>
        </w:p>
        <w:p w14:paraId="55FF500D" w14:textId="74020100"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27" w:history="1">
            <w:r w:rsidRPr="001F5079">
              <w:rPr>
                <w:rStyle w:val="Hyperlink"/>
                <w:rFonts w:ascii="Arial" w:eastAsiaTheme="majorEastAsia" w:hAnsi="Arial" w:cs="Arial"/>
                <w:noProof/>
              </w:rPr>
              <w:t>1.3.1 Product Perspective</w:t>
            </w:r>
            <w:r w:rsidRPr="001F5079">
              <w:rPr>
                <w:noProof/>
                <w:webHidden/>
              </w:rPr>
              <w:tab/>
            </w:r>
            <w:r w:rsidRPr="001F5079">
              <w:rPr>
                <w:noProof/>
                <w:webHidden/>
              </w:rPr>
              <w:fldChar w:fldCharType="begin"/>
            </w:r>
            <w:r w:rsidRPr="001F5079">
              <w:rPr>
                <w:noProof/>
                <w:webHidden/>
              </w:rPr>
              <w:instrText xml:space="preserve"> PAGEREF _Toc198935927 \h </w:instrText>
            </w:r>
            <w:r w:rsidRPr="001F5079">
              <w:rPr>
                <w:noProof/>
                <w:webHidden/>
              </w:rPr>
            </w:r>
            <w:r w:rsidRPr="001F5079">
              <w:rPr>
                <w:noProof/>
                <w:webHidden/>
              </w:rPr>
              <w:fldChar w:fldCharType="separate"/>
            </w:r>
            <w:r w:rsidRPr="001F5079">
              <w:rPr>
                <w:noProof/>
                <w:webHidden/>
              </w:rPr>
              <w:t>8</w:t>
            </w:r>
            <w:r w:rsidRPr="001F5079">
              <w:rPr>
                <w:noProof/>
                <w:webHidden/>
              </w:rPr>
              <w:fldChar w:fldCharType="end"/>
            </w:r>
          </w:hyperlink>
        </w:p>
        <w:p w14:paraId="3EAEF237" w14:textId="2C906077"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28" w:history="1">
            <w:r w:rsidRPr="001F5079">
              <w:rPr>
                <w:rStyle w:val="Hyperlink"/>
                <w:rFonts w:ascii="Arial" w:eastAsiaTheme="majorEastAsia" w:hAnsi="Arial" w:cs="Arial"/>
                <w:noProof/>
              </w:rPr>
              <w:t>1.3.2 Product Functions</w:t>
            </w:r>
            <w:r w:rsidRPr="001F5079">
              <w:rPr>
                <w:noProof/>
                <w:webHidden/>
              </w:rPr>
              <w:tab/>
            </w:r>
            <w:r w:rsidRPr="001F5079">
              <w:rPr>
                <w:noProof/>
                <w:webHidden/>
              </w:rPr>
              <w:fldChar w:fldCharType="begin"/>
            </w:r>
            <w:r w:rsidRPr="001F5079">
              <w:rPr>
                <w:noProof/>
                <w:webHidden/>
              </w:rPr>
              <w:instrText xml:space="preserve"> PAGEREF _Toc198935928 \h </w:instrText>
            </w:r>
            <w:r w:rsidRPr="001F5079">
              <w:rPr>
                <w:noProof/>
                <w:webHidden/>
              </w:rPr>
            </w:r>
            <w:r w:rsidRPr="001F5079">
              <w:rPr>
                <w:noProof/>
                <w:webHidden/>
              </w:rPr>
              <w:fldChar w:fldCharType="separate"/>
            </w:r>
            <w:r w:rsidRPr="001F5079">
              <w:rPr>
                <w:noProof/>
                <w:webHidden/>
              </w:rPr>
              <w:t>8</w:t>
            </w:r>
            <w:r w:rsidRPr="001F5079">
              <w:rPr>
                <w:noProof/>
                <w:webHidden/>
              </w:rPr>
              <w:fldChar w:fldCharType="end"/>
            </w:r>
          </w:hyperlink>
        </w:p>
        <w:p w14:paraId="588F0C9C" w14:textId="36AF9F9E"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29" w:history="1">
            <w:r w:rsidRPr="001F5079">
              <w:rPr>
                <w:rStyle w:val="Hyperlink"/>
                <w:rFonts w:ascii="Arial" w:eastAsiaTheme="majorEastAsia" w:hAnsi="Arial" w:cs="Arial"/>
                <w:noProof/>
              </w:rPr>
              <w:t>1.3.3 User Characteristics</w:t>
            </w:r>
            <w:r w:rsidRPr="001F5079">
              <w:rPr>
                <w:noProof/>
                <w:webHidden/>
              </w:rPr>
              <w:tab/>
            </w:r>
            <w:r w:rsidRPr="001F5079">
              <w:rPr>
                <w:noProof/>
                <w:webHidden/>
              </w:rPr>
              <w:fldChar w:fldCharType="begin"/>
            </w:r>
            <w:r w:rsidRPr="001F5079">
              <w:rPr>
                <w:noProof/>
                <w:webHidden/>
              </w:rPr>
              <w:instrText xml:space="preserve"> PAGEREF _Toc198935929 \h </w:instrText>
            </w:r>
            <w:r w:rsidRPr="001F5079">
              <w:rPr>
                <w:noProof/>
                <w:webHidden/>
              </w:rPr>
            </w:r>
            <w:r w:rsidRPr="001F5079">
              <w:rPr>
                <w:noProof/>
                <w:webHidden/>
              </w:rPr>
              <w:fldChar w:fldCharType="separate"/>
            </w:r>
            <w:r w:rsidRPr="001F5079">
              <w:rPr>
                <w:noProof/>
                <w:webHidden/>
              </w:rPr>
              <w:t>12</w:t>
            </w:r>
            <w:r w:rsidRPr="001F5079">
              <w:rPr>
                <w:noProof/>
                <w:webHidden/>
              </w:rPr>
              <w:fldChar w:fldCharType="end"/>
            </w:r>
          </w:hyperlink>
        </w:p>
        <w:p w14:paraId="02E39458" w14:textId="1C80B9C6"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30" w:history="1">
            <w:r w:rsidRPr="001F5079">
              <w:rPr>
                <w:rStyle w:val="Hyperlink"/>
                <w:rFonts w:ascii="Arial" w:eastAsiaTheme="majorEastAsia" w:hAnsi="Arial" w:cs="Arial"/>
                <w:noProof/>
              </w:rPr>
              <w:t>1.3.4 Limitations</w:t>
            </w:r>
            <w:r w:rsidRPr="001F5079">
              <w:rPr>
                <w:noProof/>
                <w:webHidden/>
              </w:rPr>
              <w:tab/>
            </w:r>
            <w:r w:rsidRPr="001F5079">
              <w:rPr>
                <w:noProof/>
                <w:webHidden/>
              </w:rPr>
              <w:fldChar w:fldCharType="begin"/>
            </w:r>
            <w:r w:rsidRPr="001F5079">
              <w:rPr>
                <w:noProof/>
                <w:webHidden/>
              </w:rPr>
              <w:instrText xml:space="preserve"> PAGEREF _Toc198935930 \h </w:instrText>
            </w:r>
            <w:r w:rsidRPr="001F5079">
              <w:rPr>
                <w:noProof/>
                <w:webHidden/>
              </w:rPr>
            </w:r>
            <w:r w:rsidRPr="001F5079">
              <w:rPr>
                <w:noProof/>
                <w:webHidden/>
              </w:rPr>
              <w:fldChar w:fldCharType="separate"/>
            </w:r>
            <w:r w:rsidRPr="001F5079">
              <w:rPr>
                <w:noProof/>
                <w:webHidden/>
              </w:rPr>
              <w:t>13</w:t>
            </w:r>
            <w:r w:rsidRPr="001F5079">
              <w:rPr>
                <w:noProof/>
                <w:webHidden/>
              </w:rPr>
              <w:fldChar w:fldCharType="end"/>
            </w:r>
          </w:hyperlink>
        </w:p>
        <w:p w14:paraId="6FBE9502" w14:textId="37B3A3C0"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31" w:history="1">
            <w:r w:rsidRPr="001F5079">
              <w:rPr>
                <w:rStyle w:val="Hyperlink"/>
                <w:rFonts w:ascii="Arial" w:eastAsiaTheme="majorEastAsia" w:hAnsi="Arial" w:cs="Arial"/>
                <w:noProof/>
                <w:sz w:val="20"/>
                <w:szCs w:val="20"/>
              </w:rPr>
              <w:t>1.4 Definitions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_Toc198935931 \h </w:instrText>
            </w:r>
            <w:r w:rsidRPr="001F5079">
              <w:rPr>
                <w:noProof/>
                <w:webHidden/>
                <w:sz w:val="20"/>
                <w:szCs w:val="20"/>
              </w:rPr>
            </w:r>
            <w:r w:rsidRPr="001F5079">
              <w:rPr>
                <w:noProof/>
                <w:webHidden/>
                <w:sz w:val="20"/>
                <w:szCs w:val="20"/>
              </w:rPr>
              <w:fldChar w:fldCharType="separate"/>
            </w:r>
            <w:r w:rsidRPr="001F5079">
              <w:rPr>
                <w:noProof/>
                <w:webHidden/>
                <w:sz w:val="20"/>
                <w:szCs w:val="20"/>
              </w:rPr>
              <w:t>14</w:t>
            </w:r>
            <w:r w:rsidRPr="001F5079">
              <w:rPr>
                <w:noProof/>
                <w:webHidden/>
                <w:sz w:val="20"/>
                <w:szCs w:val="20"/>
              </w:rPr>
              <w:fldChar w:fldCharType="end"/>
            </w:r>
          </w:hyperlink>
        </w:p>
        <w:p w14:paraId="7D6771E6" w14:textId="1F4C8FE2" w:rsidR="001F5079" w:rsidRPr="001F5079" w:rsidRDefault="001F5079">
          <w:pPr>
            <w:pStyle w:val="TOC1"/>
            <w:tabs>
              <w:tab w:val="right" w:leader="dot" w:pos="8630"/>
            </w:tabs>
            <w:rPr>
              <w:rFonts w:eastAsiaTheme="minorEastAsia" w:cstheme="minorBidi"/>
              <w:b w:val="0"/>
              <w:bCs w:val="0"/>
              <w:i w:val="0"/>
              <w:iCs w:val="0"/>
              <w:noProof/>
              <w:kern w:val="2"/>
              <w:sz w:val="20"/>
              <w:szCs w:val="20"/>
              <w14:ligatures w14:val="standardContextual"/>
            </w:rPr>
          </w:pPr>
          <w:hyperlink w:anchor="_Toc198935932" w:history="1">
            <w:r w:rsidRPr="001F5079">
              <w:rPr>
                <w:rStyle w:val="Hyperlink"/>
                <w:rFonts w:ascii="Arial" w:eastAsiaTheme="majorEastAsia" w:hAnsi="Arial" w:cs="Arial"/>
                <w:noProof/>
                <w:sz w:val="20"/>
                <w:szCs w:val="20"/>
              </w:rPr>
              <w:t>2. References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_Toc198935932 \h </w:instrText>
            </w:r>
            <w:r w:rsidRPr="001F5079">
              <w:rPr>
                <w:noProof/>
                <w:webHidden/>
                <w:sz w:val="20"/>
                <w:szCs w:val="20"/>
              </w:rPr>
            </w:r>
            <w:r w:rsidRPr="001F5079">
              <w:rPr>
                <w:noProof/>
                <w:webHidden/>
                <w:sz w:val="20"/>
                <w:szCs w:val="20"/>
              </w:rPr>
              <w:fldChar w:fldCharType="separate"/>
            </w:r>
            <w:r w:rsidRPr="001F5079">
              <w:rPr>
                <w:noProof/>
                <w:webHidden/>
                <w:sz w:val="20"/>
                <w:szCs w:val="20"/>
              </w:rPr>
              <w:t>19</w:t>
            </w:r>
            <w:r w:rsidRPr="001F5079">
              <w:rPr>
                <w:noProof/>
                <w:webHidden/>
                <w:sz w:val="20"/>
                <w:szCs w:val="20"/>
              </w:rPr>
              <w:fldChar w:fldCharType="end"/>
            </w:r>
          </w:hyperlink>
        </w:p>
        <w:p w14:paraId="04898536" w14:textId="30DB0111" w:rsidR="001F5079" w:rsidRPr="001F5079" w:rsidRDefault="001F5079">
          <w:pPr>
            <w:pStyle w:val="TOC1"/>
            <w:tabs>
              <w:tab w:val="right" w:leader="dot" w:pos="8630"/>
            </w:tabs>
            <w:rPr>
              <w:rFonts w:eastAsiaTheme="minorEastAsia" w:cstheme="minorBidi"/>
              <w:b w:val="0"/>
              <w:bCs w:val="0"/>
              <w:i w:val="0"/>
              <w:iCs w:val="0"/>
              <w:noProof/>
              <w:kern w:val="2"/>
              <w:sz w:val="20"/>
              <w:szCs w:val="20"/>
              <w14:ligatures w14:val="standardContextual"/>
            </w:rPr>
          </w:pPr>
          <w:hyperlink w:anchor="_Toc198935933" w:history="1">
            <w:r w:rsidRPr="001F5079">
              <w:rPr>
                <w:rStyle w:val="Hyperlink"/>
                <w:rFonts w:ascii="Arial" w:eastAsiaTheme="majorEastAsia" w:hAnsi="Arial" w:cs="Arial"/>
                <w:noProof/>
                <w:sz w:val="20"/>
                <w:szCs w:val="20"/>
              </w:rPr>
              <w:t>3.0 Requirements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_Toc198935933 \h </w:instrText>
            </w:r>
            <w:r w:rsidRPr="001F5079">
              <w:rPr>
                <w:noProof/>
                <w:webHidden/>
                <w:sz w:val="20"/>
                <w:szCs w:val="20"/>
              </w:rPr>
            </w:r>
            <w:r w:rsidRPr="001F5079">
              <w:rPr>
                <w:noProof/>
                <w:webHidden/>
                <w:sz w:val="20"/>
                <w:szCs w:val="20"/>
              </w:rPr>
              <w:fldChar w:fldCharType="separate"/>
            </w:r>
            <w:r w:rsidRPr="001F5079">
              <w:rPr>
                <w:noProof/>
                <w:webHidden/>
                <w:sz w:val="20"/>
                <w:szCs w:val="20"/>
              </w:rPr>
              <w:t>21</w:t>
            </w:r>
            <w:r w:rsidRPr="001F5079">
              <w:rPr>
                <w:noProof/>
                <w:webHidden/>
                <w:sz w:val="20"/>
                <w:szCs w:val="20"/>
              </w:rPr>
              <w:fldChar w:fldCharType="end"/>
            </w:r>
          </w:hyperlink>
        </w:p>
        <w:p w14:paraId="2AC81773" w14:textId="00EDBF7C" w:rsidR="001F5079" w:rsidRPr="001F5079" w:rsidRDefault="001F5079">
          <w:pPr>
            <w:pStyle w:val="TOC2"/>
            <w:tabs>
              <w:tab w:val="left" w:pos="960"/>
              <w:tab w:val="right" w:leader="dot" w:pos="8630"/>
            </w:tabs>
            <w:rPr>
              <w:rFonts w:eastAsiaTheme="minorEastAsia" w:cstheme="minorBidi"/>
              <w:b w:val="0"/>
              <w:bCs w:val="0"/>
              <w:noProof/>
              <w:kern w:val="2"/>
              <w:sz w:val="20"/>
              <w:szCs w:val="20"/>
              <w14:ligatures w14:val="standardContextual"/>
            </w:rPr>
          </w:pPr>
          <w:hyperlink w:anchor="_Toc198935934" w:history="1">
            <w:r w:rsidRPr="001F5079">
              <w:rPr>
                <w:rStyle w:val="Hyperlink"/>
                <w:rFonts w:ascii="Arial" w:eastAsiaTheme="majorEastAsia" w:hAnsi="Arial" w:cs="Arial"/>
                <w:noProof/>
                <w:sz w:val="20"/>
                <w:szCs w:val="20"/>
              </w:rPr>
              <w:t>3.1</w:t>
            </w:r>
            <w:r w:rsidRPr="001F5079">
              <w:rPr>
                <w:rFonts w:eastAsiaTheme="minorEastAsia" w:cstheme="minorBidi"/>
                <w:b w:val="0"/>
                <w:bCs w:val="0"/>
                <w:noProof/>
                <w:kern w:val="2"/>
                <w:sz w:val="20"/>
                <w:szCs w:val="20"/>
                <w14:ligatures w14:val="standardContextual"/>
              </w:rPr>
              <w:tab/>
            </w:r>
            <w:r w:rsidRPr="001F5079">
              <w:rPr>
                <w:rStyle w:val="Hyperlink"/>
                <w:rFonts w:ascii="Arial" w:eastAsiaTheme="majorEastAsia" w:hAnsi="Arial" w:cs="Arial"/>
                <w:noProof/>
                <w:sz w:val="20"/>
                <w:szCs w:val="20"/>
              </w:rPr>
              <w:t>Functions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_Toc198935934 \h </w:instrText>
            </w:r>
            <w:r w:rsidRPr="001F5079">
              <w:rPr>
                <w:noProof/>
                <w:webHidden/>
                <w:sz w:val="20"/>
                <w:szCs w:val="20"/>
              </w:rPr>
            </w:r>
            <w:r w:rsidRPr="001F5079">
              <w:rPr>
                <w:noProof/>
                <w:webHidden/>
                <w:sz w:val="20"/>
                <w:szCs w:val="20"/>
              </w:rPr>
              <w:fldChar w:fldCharType="separate"/>
            </w:r>
            <w:r w:rsidRPr="001F5079">
              <w:rPr>
                <w:noProof/>
                <w:webHidden/>
                <w:sz w:val="20"/>
                <w:szCs w:val="20"/>
              </w:rPr>
              <w:t>21</w:t>
            </w:r>
            <w:r w:rsidRPr="001F5079">
              <w:rPr>
                <w:noProof/>
                <w:webHidden/>
                <w:sz w:val="20"/>
                <w:szCs w:val="20"/>
              </w:rPr>
              <w:fldChar w:fldCharType="end"/>
            </w:r>
          </w:hyperlink>
        </w:p>
        <w:p w14:paraId="59385E68" w14:textId="5E010CA6" w:rsidR="001F5079" w:rsidRPr="001F5079" w:rsidRDefault="001F5079">
          <w:pPr>
            <w:pStyle w:val="TOC2"/>
            <w:tabs>
              <w:tab w:val="left" w:pos="960"/>
              <w:tab w:val="right" w:leader="dot" w:pos="8630"/>
            </w:tabs>
            <w:rPr>
              <w:rFonts w:eastAsiaTheme="minorEastAsia" w:cstheme="minorBidi"/>
              <w:b w:val="0"/>
              <w:bCs w:val="0"/>
              <w:noProof/>
              <w:kern w:val="2"/>
              <w:sz w:val="20"/>
              <w:szCs w:val="20"/>
              <w14:ligatures w14:val="standardContextual"/>
            </w:rPr>
          </w:pPr>
          <w:hyperlink w:anchor="_Toc198935935" w:history="1">
            <w:r w:rsidRPr="001F5079">
              <w:rPr>
                <w:rStyle w:val="Hyperlink"/>
                <w:rFonts w:ascii="Arial" w:eastAsiaTheme="majorEastAsia" w:hAnsi="Arial" w:cs="Arial"/>
                <w:noProof/>
                <w:sz w:val="20"/>
                <w:szCs w:val="20"/>
              </w:rPr>
              <w:t>3.2</w:t>
            </w:r>
            <w:r w:rsidRPr="001F5079">
              <w:rPr>
                <w:rFonts w:eastAsiaTheme="minorEastAsia" w:cstheme="minorBidi"/>
                <w:b w:val="0"/>
                <w:bCs w:val="0"/>
                <w:noProof/>
                <w:kern w:val="2"/>
                <w:sz w:val="20"/>
                <w:szCs w:val="20"/>
                <w14:ligatures w14:val="standardContextual"/>
              </w:rPr>
              <w:tab/>
            </w:r>
            <w:r w:rsidRPr="001F5079">
              <w:rPr>
                <w:rStyle w:val="Hyperlink"/>
                <w:rFonts w:ascii="Arial" w:eastAsiaTheme="majorEastAsia" w:hAnsi="Arial" w:cs="Arial"/>
                <w:noProof/>
                <w:sz w:val="20"/>
                <w:szCs w:val="20"/>
              </w:rPr>
              <w:t>Performance Requirements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_Toc198935935 \h </w:instrText>
            </w:r>
            <w:r w:rsidRPr="001F5079">
              <w:rPr>
                <w:noProof/>
                <w:webHidden/>
                <w:sz w:val="20"/>
                <w:szCs w:val="20"/>
              </w:rPr>
            </w:r>
            <w:r w:rsidRPr="001F5079">
              <w:rPr>
                <w:noProof/>
                <w:webHidden/>
                <w:sz w:val="20"/>
                <w:szCs w:val="20"/>
              </w:rPr>
              <w:fldChar w:fldCharType="separate"/>
            </w:r>
            <w:r w:rsidRPr="001F5079">
              <w:rPr>
                <w:noProof/>
                <w:webHidden/>
                <w:sz w:val="20"/>
                <w:szCs w:val="20"/>
              </w:rPr>
              <w:t>64</w:t>
            </w:r>
            <w:r w:rsidRPr="001F5079">
              <w:rPr>
                <w:noProof/>
                <w:webHidden/>
                <w:sz w:val="20"/>
                <w:szCs w:val="20"/>
              </w:rPr>
              <w:fldChar w:fldCharType="end"/>
            </w:r>
          </w:hyperlink>
        </w:p>
        <w:p w14:paraId="628AAE7F" w14:textId="1E7DE829"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36" w:history="1">
            <w:r w:rsidRPr="001F5079">
              <w:rPr>
                <w:rStyle w:val="Hyperlink"/>
                <w:rFonts w:ascii="Arial" w:eastAsiaTheme="majorEastAsia" w:hAnsi="Arial" w:cs="Arial"/>
                <w:b/>
                <w:bCs/>
                <w:noProof/>
              </w:rPr>
              <w:t>Response Time</w:t>
            </w:r>
            <w:r w:rsidRPr="001F5079">
              <w:rPr>
                <w:noProof/>
                <w:webHidden/>
              </w:rPr>
              <w:tab/>
            </w:r>
            <w:r w:rsidRPr="001F5079">
              <w:rPr>
                <w:noProof/>
                <w:webHidden/>
              </w:rPr>
              <w:fldChar w:fldCharType="begin"/>
            </w:r>
            <w:r w:rsidRPr="001F5079">
              <w:rPr>
                <w:noProof/>
                <w:webHidden/>
              </w:rPr>
              <w:instrText xml:space="preserve"> PAGEREF _Toc198935936 \h </w:instrText>
            </w:r>
            <w:r w:rsidRPr="001F5079">
              <w:rPr>
                <w:noProof/>
                <w:webHidden/>
              </w:rPr>
            </w:r>
            <w:r w:rsidRPr="001F5079">
              <w:rPr>
                <w:noProof/>
                <w:webHidden/>
              </w:rPr>
              <w:fldChar w:fldCharType="separate"/>
            </w:r>
            <w:r w:rsidRPr="001F5079">
              <w:rPr>
                <w:noProof/>
                <w:webHidden/>
              </w:rPr>
              <w:t>64</w:t>
            </w:r>
            <w:r w:rsidRPr="001F5079">
              <w:rPr>
                <w:noProof/>
                <w:webHidden/>
              </w:rPr>
              <w:fldChar w:fldCharType="end"/>
            </w:r>
          </w:hyperlink>
        </w:p>
        <w:p w14:paraId="7D551B7E" w14:textId="3DF80237"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37" w:history="1">
            <w:r w:rsidRPr="001F5079">
              <w:rPr>
                <w:rStyle w:val="Hyperlink"/>
                <w:rFonts w:ascii="Arial" w:eastAsiaTheme="majorEastAsia" w:hAnsi="Arial" w:cs="Arial"/>
                <w:b/>
                <w:bCs/>
                <w:noProof/>
              </w:rPr>
              <w:t>Throughput</w:t>
            </w:r>
            <w:r w:rsidRPr="001F5079">
              <w:rPr>
                <w:noProof/>
                <w:webHidden/>
              </w:rPr>
              <w:tab/>
            </w:r>
            <w:r w:rsidRPr="001F5079">
              <w:rPr>
                <w:noProof/>
                <w:webHidden/>
              </w:rPr>
              <w:fldChar w:fldCharType="begin"/>
            </w:r>
            <w:r w:rsidRPr="001F5079">
              <w:rPr>
                <w:noProof/>
                <w:webHidden/>
              </w:rPr>
              <w:instrText xml:space="preserve"> PAGEREF _Toc198935937 \h </w:instrText>
            </w:r>
            <w:r w:rsidRPr="001F5079">
              <w:rPr>
                <w:noProof/>
                <w:webHidden/>
              </w:rPr>
            </w:r>
            <w:r w:rsidRPr="001F5079">
              <w:rPr>
                <w:noProof/>
                <w:webHidden/>
              </w:rPr>
              <w:fldChar w:fldCharType="separate"/>
            </w:r>
            <w:r w:rsidRPr="001F5079">
              <w:rPr>
                <w:noProof/>
                <w:webHidden/>
              </w:rPr>
              <w:t>64</w:t>
            </w:r>
            <w:r w:rsidRPr="001F5079">
              <w:rPr>
                <w:noProof/>
                <w:webHidden/>
              </w:rPr>
              <w:fldChar w:fldCharType="end"/>
            </w:r>
          </w:hyperlink>
        </w:p>
        <w:p w14:paraId="450CBD6A" w14:textId="4F5F9A65"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38" w:history="1">
            <w:r w:rsidRPr="001F5079">
              <w:rPr>
                <w:rStyle w:val="Hyperlink"/>
                <w:rFonts w:ascii="Arial" w:eastAsiaTheme="majorEastAsia" w:hAnsi="Arial" w:cs="Arial"/>
                <w:b/>
                <w:bCs/>
                <w:noProof/>
              </w:rPr>
              <w:t>Scalability</w:t>
            </w:r>
            <w:r w:rsidRPr="001F5079">
              <w:rPr>
                <w:noProof/>
                <w:webHidden/>
              </w:rPr>
              <w:tab/>
            </w:r>
            <w:r w:rsidRPr="001F5079">
              <w:rPr>
                <w:noProof/>
                <w:webHidden/>
              </w:rPr>
              <w:fldChar w:fldCharType="begin"/>
            </w:r>
            <w:r w:rsidRPr="001F5079">
              <w:rPr>
                <w:noProof/>
                <w:webHidden/>
              </w:rPr>
              <w:instrText xml:space="preserve"> PAGEREF _Toc198935938 \h </w:instrText>
            </w:r>
            <w:r w:rsidRPr="001F5079">
              <w:rPr>
                <w:noProof/>
                <w:webHidden/>
              </w:rPr>
            </w:r>
            <w:r w:rsidRPr="001F5079">
              <w:rPr>
                <w:noProof/>
                <w:webHidden/>
              </w:rPr>
              <w:fldChar w:fldCharType="separate"/>
            </w:r>
            <w:r w:rsidRPr="001F5079">
              <w:rPr>
                <w:noProof/>
                <w:webHidden/>
              </w:rPr>
              <w:t>64</w:t>
            </w:r>
            <w:r w:rsidRPr="001F5079">
              <w:rPr>
                <w:noProof/>
                <w:webHidden/>
              </w:rPr>
              <w:fldChar w:fldCharType="end"/>
            </w:r>
          </w:hyperlink>
        </w:p>
        <w:p w14:paraId="14CB631A" w14:textId="6AE28D24"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39" w:history="1">
            <w:r w:rsidRPr="001F5079">
              <w:rPr>
                <w:rStyle w:val="Hyperlink"/>
                <w:rFonts w:ascii="Arial" w:eastAsiaTheme="majorEastAsia" w:hAnsi="Arial" w:cs="Arial"/>
                <w:b/>
                <w:bCs/>
                <w:noProof/>
              </w:rPr>
              <w:t>Availability &amp; Reliability</w:t>
            </w:r>
            <w:r w:rsidRPr="001F5079">
              <w:rPr>
                <w:noProof/>
                <w:webHidden/>
              </w:rPr>
              <w:tab/>
            </w:r>
            <w:r w:rsidRPr="001F5079">
              <w:rPr>
                <w:noProof/>
                <w:webHidden/>
              </w:rPr>
              <w:fldChar w:fldCharType="begin"/>
            </w:r>
            <w:r w:rsidRPr="001F5079">
              <w:rPr>
                <w:noProof/>
                <w:webHidden/>
              </w:rPr>
              <w:instrText xml:space="preserve"> PAGEREF _Toc198935939 \h </w:instrText>
            </w:r>
            <w:r w:rsidRPr="001F5079">
              <w:rPr>
                <w:noProof/>
                <w:webHidden/>
              </w:rPr>
            </w:r>
            <w:r w:rsidRPr="001F5079">
              <w:rPr>
                <w:noProof/>
                <w:webHidden/>
              </w:rPr>
              <w:fldChar w:fldCharType="separate"/>
            </w:r>
            <w:r w:rsidRPr="001F5079">
              <w:rPr>
                <w:noProof/>
                <w:webHidden/>
              </w:rPr>
              <w:t>64</w:t>
            </w:r>
            <w:r w:rsidRPr="001F5079">
              <w:rPr>
                <w:noProof/>
                <w:webHidden/>
              </w:rPr>
              <w:fldChar w:fldCharType="end"/>
            </w:r>
          </w:hyperlink>
        </w:p>
        <w:p w14:paraId="59A59CE2" w14:textId="0B81D022"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40" w:history="1">
            <w:r w:rsidRPr="001F5079">
              <w:rPr>
                <w:rStyle w:val="Hyperlink"/>
                <w:rFonts w:ascii="Arial" w:eastAsiaTheme="majorEastAsia" w:hAnsi="Arial" w:cs="Arial"/>
                <w:b/>
                <w:bCs/>
                <w:noProof/>
              </w:rPr>
              <w:t>Concurrency &amp; Capacity</w:t>
            </w:r>
            <w:r w:rsidRPr="001F5079">
              <w:rPr>
                <w:noProof/>
                <w:webHidden/>
              </w:rPr>
              <w:tab/>
            </w:r>
            <w:r w:rsidRPr="001F5079">
              <w:rPr>
                <w:noProof/>
                <w:webHidden/>
              </w:rPr>
              <w:fldChar w:fldCharType="begin"/>
            </w:r>
            <w:r w:rsidRPr="001F5079">
              <w:rPr>
                <w:noProof/>
                <w:webHidden/>
              </w:rPr>
              <w:instrText xml:space="preserve"> PAGEREF _Toc198935940 \h </w:instrText>
            </w:r>
            <w:r w:rsidRPr="001F5079">
              <w:rPr>
                <w:noProof/>
                <w:webHidden/>
              </w:rPr>
            </w:r>
            <w:r w:rsidRPr="001F5079">
              <w:rPr>
                <w:noProof/>
                <w:webHidden/>
              </w:rPr>
              <w:fldChar w:fldCharType="separate"/>
            </w:r>
            <w:r w:rsidRPr="001F5079">
              <w:rPr>
                <w:noProof/>
                <w:webHidden/>
              </w:rPr>
              <w:t>65</w:t>
            </w:r>
            <w:r w:rsidRPr="001F5079">
              <w:rPr>
                <w:noProof/>
                <w:webHidden/>
              </w:rPr>
              <w:fldChar w:fldCharType="end"/>
            </w:r>
          </w:hyperlink>
        </w:p>
        <w:p w14:paraId="41806C08" w14:textId="242D8698"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41" w:history="1">
            <w:r w:rsidRPr="001F5079">
              <w:rPr>
                <w:rStyle w:val="Hyperlink"/>
                <w:rFonts w:ascii="Arial" w:eastAsiaTheme="majorEastAsia" w:hAnsi="Arial" w:cs="Arial"/>
                <w:b/>
                <w:bCs/>
                <w:noProof/>
              </w:rPr>
              <w:t>Data Volume</w:t>
            </w:r>
            <w:r w:rsidRPr="001F5079">
              <w:rPr>
                <w:noProof/>
                <w:webHidden/>
              </w:rPr>
              <w:tab/>
            </w:r>
            <w:r w:rsidRPr="001F5079">
              <w:rPr>
                <w:noProof/>
                <w:webHidden/>
              </w:rPr>
              <w:fldChar w:fldCharType="begin"/>
            </w:r>
            <w:r w:rsidRPr="001F5079">
              <w:rPr>
                <w:noProof/>
                <w:webHidden/>
              </w:rPr>
              <w:instrText xml:space="preserve"> PAGEREF _Toc198935941 \h </w:instrText>
            </w:r>
            <w:r w:rsidRPr="001F5079">
              <w:rPr>
                <w:noProof/>
                <w:webHidden/>
              </w:rPr>
            </w:r>
            <w:r w:rsidRPr="001F5079">
              <w:rPr>
                <w:noProof/>
                <w:webHidden/>
              </w:rPr>
              <w:fldChar w:fldCharType="separate"/>
            </w:r>
            <w:r w:rsidRPr="001F5079">
              <w:rPr>
                <w:noProof/>
                <w:webHidden/>
              </w:rPr>
              <w:t>65</w:t>
            </w:r>
            <w:r w:rsidRPr="001F5079">
              <w:rPr>
                <w:noProof/>
                <w:webHidden/>
              </w:rPr>
              <w:fldChar w:fldCharType="end"/>
            </w:r>
          </w:hyperlink>
        </w:p>
        <w:p w14:paraId="76BD5841" w14:textId="3D147552"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42" w:history="1">
            <w:r w:rsidRPr="001F5079">
              <w:rPr>
                <w:rStyle w:val="Hyperlink"/>
                <w:rFonts w:ascii="Arial" w:eastAsiaTheme="majorEastAsia" w:hAnsi="Arial" w:cs="Arial"/>
                <w:b/>
                <w:bCs/>
                <w:noProof/>
              </w:rPr>
              <w:t>Latency (Inter-Service)</w:t>
            </w:r>
            <w:r w:rsidRPr="001F5079">
              <w:rPr>
                <w:noProof/>
                <w:webHidden/>
              </w:rPr>
              <w:tab/>
            </w:r>
            <w:r w:rsidRPr="001F5079">
              <w:rPr>
                <w:noProof/>
                <w:webHidden/>
              </w:rPr>
              <w:fldChar w:fldCharType="begin"/>
            </w:r>
            <w:r w:rsidRPr="001F5079">
              <w:rPr>
                <w:noProof/>
                <w:webHidden/>
              </w:rPr>
              <w:instrText xml:space="preserve"> PAGEREF _Toc198935942 \h </w:instrText>
            </w:r>
            <w:r w:rsidRPr="001F5079">
              <w:rPr>
                <w:noProof/>
                <w:webHidden/>
              </w:rPr>
            </w:r>
            <w:r w:rsidRPr="001F5079">
              <w:rPr>
                <w:noProof/>
                <w:webHidden/>
              </w:rPr>
              <w:fldChar w:fldCharType="separate"/>
            </w:r>
            <w:r w:rsidRPr="001F5079">
              <w:rPr>
                <w:noProof/>
                <w:webHidden/>
              </w:rPr>
              <w:t>65</w:t>
            </w:r>
            <w:r w:rsidRPr="001F5079">
              <w:rPr>
                <w:noProof/>
                <w:webHidden/>
              </w:rPr>
              <w:fldChar w:fldCharType="end"/>
            </w:r>
          </w:hyperlink>
        </w:p>
        <w:p w14:paraId="58EF9E49" w14:textId="0A7EDF65"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43" w:history="1">
            <w:r w:rsidRPr="001F5079">
              <w:rPr>
                <w:rStyle w:val="Hyperlink"/>
                <w:rFonts w:ascii="Arial" w:eastAsiaTheme="majorEastAsia" w:hAnsi="Arial" w:cs="Arial"/>
                <w:b/>
                <w:bCs/>
                <w:noProof/>
              </w:rPr>
              <w:t>Resource Utilization</w:t>
            </w:r>
            <w:r w:rsidRPr="001F5079">
              <w:rPr>
                <w:noProof/>
                <w:webHidden/>
              </w:rPr>
              <w:tab/>
            </w:r>
            <w:r w:rsidRPr="001F5079">
              <w:rPr>
                <w:noProof/>
                <w:webHidden/>
              </w:rPr>
              <w:fldChar w:fldCharType="begin"/>
            </w:r>
            <w:r w:rsidRPr="001F5079">
              <w:rPr>
                <w:noProof/>
                <w:webHidden/>
              </w:rPr>
              <w:instrText xml:space="preserve"> PAGEREF _Toc198935943 \h </w:instrText>
            </w:r>
            <w:r w:rsidRPr="001F5079">
              <w:rPr>
                <w:noProof/>
                <w:webHidden/>
              </w:rPr>
            </w:r>
            <w:r w:rsidRPr="001F5079">
              <w:rPr>
                <w:noProof/>
                <w:webHidden/>
              </w:rPr>
              <w:fldChar w:fldCharType="separate"/>
            </w:r>
            <w:r w:rsidRPr="001F5079">
              <w:rPr>
                <w:noProof/>
                <w:webHidden/>
              </w:rPr>
              <w:t>65</w:t>
            </w:r>
            <w:r w:rsidRPr="001F5079">
              <w:rPr>
                <w:noProof/>
                <w:webHidden/>
              </w:rPr>
              <w:fldChar w:fldCharType="end"/>
            </w:r>
          </w:hyperlink>
        </w:p>
        <w:p w14:paraId="7B984D47" w14:textId="5D17B09B"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44" w:history="1">
            <w:r w:rsidRPr="001F5079">
              <w:rPr>
                <w:rStyle w:val="Hyperlink"/>
                <w:rFonts w:ascii="Arial" w:eastAsiaTheme="majorEastAsia" w:hAnsi="Arial" w:cs="Arial"/>
                <w:b/>
                <w:bCs/>
                <w:noProof/>
              </w:rPr>
              <w:t>Peak Load &amp; Stress Conditions</w:t>
            </w:r>
            <w:r w:rsidRPr="001F5079">
              <w:rPr>
                <w:noProof/>
                <w:webHidden/>
              </w:rPr>
              <w:tab/>
            </w:r>
            <w:r w:rsidRPr="001F5079">
              <w:rPr>
                <w:noProof/>
                <w:webHidden/>
              </w:rPr>
              <w:fldChar w:fldCharType="begin"/>
            </w:r>
            <w:r w:rsidRPr="001F5079">
              <w:rPr>
                <w:noProof/>
                <w:webHidden/>
              </w:rPr>
              <w:instrText xml:space="preserve"> PAGEREF _Toc198935944 \h </w:instrText>
            </w:r>
            <w:r w:rsidRPr="001F5079">
              <w:rPr>
                <w:noProof/>
                <w:webHidden/>
              </w:rPr>
            </w:r>
            <w:r w:rsidRPr="001F5079">
              <w:rPr>
                <w:noProof/>
                <w:webHidden/>
              </w:rPr>
              <w:fldChar w:fldCharType="separate"/>
            </w:r>
            <w:r w:rsidRPr="001F5079">
              <w:rPr>
                <w:noProof/>
                <w:webHidden/>
              </w:rPr>
              <w:t>65</w:t>
            </w:r>
            <w:r w:rsidRPr="001F5079">
              <w:rPr>
                <w:noProof/>
                <w:webHidden/>
              </w:rPr>
              <w:fldChar w:fldCharType="end"/>
            </w:r>
          </w:hyperlink>
        </w:p>
        <w:p w14:paraId="1CD9992D" w14:textId="37BD2B52" w:rsidR="001F5079" w:rsidRPr="001F5079" w:rsidRDefault="001F5079">
          <w:pPr>
            <w:pStyle w:val="TOC2"/>
            <w:tabs>
              <w:tab w:val="left" w:pos="960"/>
              <w:tab w:val="right" w:leader="dot" w:pos="8630"/>
            </w:tabs>
            <w:rPr>
              <w:rFonts w:eastAsiaTheme="minorEastAsia" w:cstheme="minorBidi"/>
              <w:b w:val="0"/>
              <w:bCs w:val="0"/>
              <w:noProof/>
              <w:kern w:val="2"/>
              <w:sz w:val="20"/>
              <w:szCs w:val="20"/>
              <w14:ligatures w14:val="standardContextual"/>
            </w:rPr>
          </w:pPr>
          <w:hyperlink w:anchor="_Toc198935945" w:history="1">
            <w:r w:rsidRPr="001F5079">
              <w:rPr>
                <w:rStyle w:val="Hyperlink"/>
                <w:rFonts w:ascii="Arial" w:eastAsiaTheme="majorEastAsia" w:hAnsi="Arial" w:cs="Arial"/>
                <w:noProof/>
                <w:sz w:val="20"/>
                <w:szCs w:val="20"/>
              </w:rPr>
              <w:t>3.3</w:t>
            </w:r>
            <w:r w:rsidRPr="001F5079">
              <w:rPr>
                <w:rFonts w:eastAsiaTheme="minorEastAsia" w:cstheme="minorBidi"/>
                <w:b w:val="0"/>
                <w:bCs w:val="0"/>
                <w:noProof/>
                <w:kern w:val="2"/>
                <w:sz w:val="20"/>
                <w:szCs w:val="20"/>
                <w14:ligatures w14:val="standardContextual"/>
              </w:rPr>
              <w:tab/>
            </w:r>
            <w:r w:rsidRPr="001F5079">
              <w:rPr>
                <w:rStyle w:val="Hyperlink"/>
                <w:rFonts w:ascii="Arial" w:eastAsiaTheme="majorEastAsia" w:hAnsi="Arial" w:cs="Arial"/>
                <w:noProof/>
                <w:sz w:val="20"/>
                <w:szCs w:val="20"/>
              </w:rPr>
              <w:t>Usability Requirements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_Toc198935945 \h </w:instrText>
            </w:r>
            <w:r w:rsidRPr="001F5079">
              <w:rPr>
                <w:noProof/>
                <w:webHidden/>
                <w:sz w:val="20"/>
                <w:szCs w:val="20"/>
              </w:rPr>
            </w:r>
            <w:r w:rsidRPr="001F5079">
              <w:rPr>
                <w:noProof/>
                <w:webHidden/>
                <w:sz w:val="20"/>
                <w:szCs w:val="20"/>
              </w:rPr>
              <w:fldChar w:fldCharType="separate"/>
            </w:r>
            <w:r w:rsidRPr="001F5079">
              <w:rPr>
                <w:noProof/>
                <w:webHidden/>
                <w:sz w:val="20"/>
                <w:szCs w:val="20"/>
              </w:rPr>
              <w:t>67</w:t>
            </w:r>
            <w:r w:rsidRPr="001F5079">
              <w:rPr>
                <w:noProof/>
                <w:webHidden/>
                <w:sz w:val="20"/>
                <w:szCs w:val="20"/>
              </w:rPr>
              <w:fldChar w:fldCharType="end"/>
            </w:r>
          </w:hyperlink>
        </w:p>
        <w:p w14:paraId="62D61AE7" w14:textId="2F1D7367"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46" w:history="1">
            <w:r w:rsidRPr="001F5079">
              <w:rPr>
                <w:rStyle w:val="Hyperlink"/>
                <w:rFonts w:ascii="Arial" w:eastAsiaTheme="majorEastAsia" w:hAnsi="Arial" w:cs="Arial"/>
                <w:b/>
                <w:bCs/>
                <w:noProof/>
              </w:rPr>
              <w:t>Usability Objectives</w:t>
            </w:r>
            <w:r w:rsidRPr="001F5079">
              <w:rPr>
                <w:noProof/>
                <w:webHidden/>
              </w:rPr>
              <w:tab/>
            </w:r>
            <w:r w:rsidRPr="001F5079">
              <w:rPr>
                <w:noProof/>
                <w:webHidden/>
              </w:rPr>
              <w:fldChar w:fldCharType="begin"/>
            </w:r>
            <w:r w:rsidRPr="001F5079">
              <w:rPr>
                <w:noProof/>
                <w:webHidden/>
              </w:rPr>
              <w:instrText xml:space="preserve"> PAGEREF _Toc198935946 \h </w:instrText>
            </w:r>
            <w:r w:rsidRPr="001F5079">
              <w:rPr>
                <w:noProof/>
                <w:webHidden/>
              </w:rPr>
            </w:r>
            <w:r w:rsidRPr="001F5079">
              <w:rPr>
                <w:noProof/>
                <w:webHidden/>
              </w:rPr>
              <w:fldChar w:fldCharType="separate"/>
            </w:r>
            <w:r w:rsidRPr="001F5079">
              <w:rPr>
                <w:noProof/>
                <w:webHidden/>
              </w:rPr>
              <w:t>67</w:t>
            </w:r>
            <w:r w:rsidRPr="001F5079">
              <w:rPr>
                <w:noProof/>
                <w:webHidden/>
              </w:rPr>
              <w:fldChar w:fldCharType="end"/>
            </w:r>
          </w:hyperlink>
        </w:p>
        <w:p w14:paraId="4AD2FBAA" w14:textId="303F4564" w:rsidR="001F5079" w:rsidRPr="001F5079" w:rsidRDefault="001F5079">
          <w:pPr>
            <w:pStyle w:val="TOC2"/>
            <w:tabs>
              <w:tab w:val="left" w:pos="960"/>
              <w:tab w:val="right" w:leader="dot" w:pos="8630"/>
            </w:tabs>
            <w:rPr>
              <w:rFonts w:eastAsiaTheme="minorEastAsia" w:cstheme="minorBidi"/>
              <w:b w:val="0"/>
              <w:bCs w:val="0"/>
              <w:noProof/>
              <w:kern w:val="2"/>
              <w:sz w:val="20"/>
              <w:szCs w:val="20"/>
              <w14:ligatures w14:val="standardContextual"/>
            </w:rPr>
          </w:pPr>
          <w:hyperlink w:anchor="_Toc198935947" w:history="1">
            <w:r w:rsidRPr="001F5079">
              <w:rPr>
                <w:rStyle w:val="Hyperlink"/>
                <w:rFonts w:ascii="Arial" w:eastAsiaTheme="majorEastAsia" w:hAnsi="Arial" w:cs="Arial"/>
                <w:noProof/>
                <w:sz w:val="20"/>
                <w:szCs w:val="20"/>
              </w:rPr>
              <w:t>3.4</w:t>
            </w:r>
            <w:r w:rsidRPr="001F5079">
              <w:rPr>
                <w:rFonts w:eastAsiaTheme="minorEastAsia" w:cstheme="minorBidi"/>
                <w:b w:val="0"/>
                <w:bCs w:val="0"/>
                <w:noProof/>
                <w:kern w:val="2"/>
                <w:sz w:val="20"/>
                <w:szCs w:val="20"/>
                <w14:ligatures w14:val="standardContextual"/>
              </w:rPr>
              <w:tab/>
            </w:r>
            <w:r w:rsidRPr="001F5079">
              <w:rPr>
                <w:rStyle w:val="Hyperlink"/>
                <w:rFonts w:ascii="Arial" w:eastAsiaTheme="majorEastAsia" w:hAnsi="Arial" w:cs="Arial"/>
                <w:noProof/>
                <w:sz w:val="20"/>
                <w:szCs w:val="20"/>
              </w:rPr>
              <w:t>Interface Requirements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_Toc198935947 \h </w:instrText>
            </w:r>
            <w:r w:rsidRPr="001F5079">
              <w:rPr>
                <w:noProof/>
                <w:webHidden/>
                <w:sz w:val="20"/>
                <w:szCs w:val="20"/>
              </w:rPr>
            </w:r>
            <w:r w:rsidRPr="001F5079">
              <w:rPr>
                <w:noProof/>
                <w:webHidden/>
                <w:sz w:val="20"/>
                <w:szCs w:val="20"/>
              </w:rPr>
              <w:fldChar w:fldCharType="separate"/>
            </w:r>
            <w:r w:rsidRPr="001F5079">
              <w:rPr>
                <w:noProof/>
                <w:webHidden/>
                <w:sz w:val="20"/>
                <w:szCs w:val="20"/>
              </w:rPr>
              <w:t>70</w:t>
            </w:r>
            <w:r w:rsidRPr="001F5079">
              <w:rPr>
                <w:noProof/>
                <w:webHidden/>
                <w:sz w:val="20"/>
                <w:szCs w:val="20"/>
              </w:rPr>
              <w:fldChar w:fldCharType="end"/>
            </w:r>
          </w:hyperlink>
        </w:p>
        <w:p w14:paraId="1B0D8A3E" w14:textId="2744BD4C"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48" w:history="1">
            <w:r w:rsidRPr="001F5079">
              <w:rPr>
                <w:rStyle w:val="Hyperlink"/>
                <w:rFonts w:ascii="Arial" w:eastAsiaTheme="majorEastAsia" w:hAnsi="Arial" w:cs="Arial"/>
                <w:noProof/>
              </w:rPr>
              <w:t>3.4.1 System Interfaces (External Systems)</w:t>
            </w:r>
            <w:r w:rsidRPr="001F5079">
              <w:rPr>
                <w:noProof/>
                <w:webHidden/>
              </w:rPr>
              <w:tab/>
            </w:r>
            <w:r w:rsidRPr="001F5079">
              <w:rPr>
                <w:noProof/>
                <w:webHidden/>
              </w:rPr>
              <w:fldChar w:fldCharType="begin"/>
            </w:r>
            <w:r w:rsidRPr="001F5079">
              <w:rPr>
                <w:noProof/>
                <w:webHidden/>
              </w:rPr>
              <w:instrText xml:space="preserve"> PAGEREF _Toc198935948 \h </w:instrText>
            </w:r>
            <w:r w:rsidRPr="001F5079">
              <w:rPr>
                <w:noProof/>
                <w:webHidden/>
              </w:rPr>
            </w:r>
            <w:r w:rsidRPr="001F5079">
              <w:rPr>
                <w:noProof/>
                <w:webHidden/>
              </w:rPr>
              <w:fldChar w:fldCharType="separate"/>
            </w:r>
            <w:r w:rsidRPr="001F5079">
              <w:rPr>
                <w:noProof/>
                <w:webHidden/>
              </w:rPr>
              <w:t>70</w:t>
            </w:r>
            <w:r w:rsidRPr="001F5079">
              <w:rPr>
                <w:noProof/>
                <w:webHidden/>
              </w:rPr>
              <w:fldChar w:fldCharType="end"/>
            </w:r>
          </w:hyperlink>
        </w:p>
        <w:p w14:paraId="717D2C0F" w14:textId="2050FFEC"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49" w:history="1">
            <w:r w:rsidRPr="001F5079">
              <w:rPr>
                <w:rStyle w:val="Hyperlink"/>
                <w:rFonts w:ascii="Arial" w:eastAsiaTheme="majorEastAsia" w:hAnsi="Arial" w:cs="Arial"/>
                <w:noProof/>
              </w:rPr>
              <w:t>3.4.2 User Interfaces</w:t>
            </w:r>
            <w:r w:rsidRPr="001F5079">
              <w:rPr>
                <w:noProof/>
                <w:webHidden/>
              </w:rPr>
              <w:tab/>
            </w:r>
            <w:r w:rsidRPr="001F5079">
              <w:rPr>
                <w:noProof/>
                <w:webHidden/>
              </w:rPr>
              <w:fldChar w:fldCharType="begin"/>
            </w:r>
            <w:r w:rsidRPr="001F5079">
              <w:rPr>
                <w:noProof/>
                <w:webHidden/>
              </w:rPr>
              <w:instrText xml:space="preserve"> PAGEREF _Toc198935949 \h </w:instrText>
            </w:r>
            <w:r w:rsidRPr="001F5079">
              <w:rPr>
                <w:noProof/>
                <w:webHidden/>
              </w:rPr>
            </w:r>
            <w:r w:rsidRPr="001F5079">
              <w:rPr>
                <w:noProof/>
                <w:webHidden/>
              </w:rPr>
              <w:fldChar w:fldCharType="separate"/>
            </w:r>
            <w:r w:rsidRPr="001F5079">
              <w:rPr>
                <w:noProof/>
                <w:webHidden/>
              </w:rPr>
              <w:t>71</w:t>
            </w:r>
            <w:r w:rsidRPr="001F5079">
              <w:rPr>
                <w:noProof/>
                <w:webHidden/>
              </w:rPr>
              <w:fldChar w:fldCharType="end"/>
            </w:r>
          </w:hyperlink>
        </w:p>
        <w:p w14:paraId="6A103CD9" w14:textId="0C8A3AAB"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50" w:history="1">
            <w:r w:rsidRPr="001F5079">
              <w:rPr>
                <w:rStyle w:val="Hyperlink"/>
                <w:rFonts w:ascii="Arial" w:eastAsiaTheme="majorEastAsia" w:hAnsi="Arial" w:cs="Arial"/>
                <w:noProof/>
              </w:rPr>
              <w:t>3.4.3 Hardware Interfaces</w:t>
            </w:r>
            <w:r w:rsidRPr="001F5079">
              <w:rPr>
                <w:noProof/>
                <w:webHidden/>
              </w:rPr>
              <w:tab/>
            </w:r>
            <w:r w:rsidRPr="001F5079">
              <w:rPr>
                <w:noProof/>
                <w:webHidden/>
              </w:rPr>
              <w:fldChar w:fldCharType="begin"/>
            </w:r>
            <w:r w:rsidRPr="001F5079">
              <w:rPr>
                <w:noProof/>
                <w:webHidden/>
              </w:rPr>
              <w:instrText xml:space="preserve"> PAGEREF _Toc198935950 \h </w:instrText>
            </w:r>
            <w:r w:rsidRPr="001F5079">
              <w:rPr>
                <w:noProof/>
                <w:webHidden/>
              </w:rPr>
            </w:r>
            <w:r w:rsidRPr="001F5079">
              <w:rPr>
                <w:noProof/>
                <w:webHidden/>
              </w:rPr>
              <w:fldChar w:fldCharType="separate"/>
            </w:r>
            <w:r w:rsidRPr="001F5079">
              <w:rPr>
                <w:noProof/>
                <w:webHidden/>
              </w:rPr>
              <w:t>72</w:t>
            </w:r>
            <w:r w:rsidRPr="001F5079">
              <w:rPr>
                <w:noProof/>
                <w:webHidden/>
              </w:rPr>
              <w:fldChar w:fldCharType="end"/>
            </w:r>
          </w:hyperlink>
        </w:p>
        <w:p w14:paraId="0BFB4559" w14:textId="56B80DDA"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51" w:history="1">
            <w:r w:rsidRPr="001F5079">
              <w:rPr>
                <w:rStyle w:val="Hyperlink"/>
                <w:rFonts w:ascii="Arial" w:eastAsiaTheme="majorEastAsia" w:hAnsi="Arial" w:cs="Arial"/>
                <w:noProof/>
              </w:rPr>
              <w:t>3.4.4 Software Interfaces</w:t>
            </w:r>
            <w:r w:rsidRPr="001F5079">
              <w:rPr>
                <w:noProof/>
                <w:webHidden/>
              </w:rPr>
              <w:tab/>
            </w:r>
            <w:r w:rsidRPr="001F5079">
              <w:rPr>
                <w:noProof/>
                <w:webHidden/>
              </w:rPr>
              <w:fldChar w:fldCharType="begin"/>
            </w:r>
            <w:r w:rsidRPr="001F5079">
              <w:rPr>
                <w:noProof/>
                <w:webHidden/>
              </w:rPr>
              <w:instrText xml:space="preserve"> PAGEREF _Toc198935951 \h </w:instrText>
            </w:r>
            <w:r w:rsidRPr="001F5079">
              <w:rPr>
                <w:noProof/>
                <w:webHidden/>
              </w:rPr>
            </w:r>
            <w:r w:rsidRPr="001F5079">
              <w:rPr>
                <w:noProof/>
                <w:webHidden/>
              </w:rPr>
              <w:fldChar w:fldCharType="separate"/>
            </w:r>
            <w:r w:rsidRPr="001F5079">
              <w:rPr>
                <w:noProof/>
                <w:webHidden/>
              </w:rPr>
              <w:t>72</w:t>
            </w:r>
            <w:r w:rsidRPr="001F5079">
              <w:rPr>
                <w:noProof/>
                <w:webHidden/>
              </w:rPr>
              <w:fldChar w:fldCharType="end"/>
            </w:r>
          </w:hyperlink>
        </w:p>
        <w:p w14:paraId="41A02C1E" w14:textId="69D21586"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52" w:history="1">
            <w:r w:rsidRPr="001F5079">
              <w:rPr>
                <w:rStyle w:val="Hyperlink"/>
                <w:rFonts w:ascii="Arial" w:eastAsiaTheme="majorEastAsia" w:hAnsi="Arial" w:cs="Arial"/>
                <w:noProof/>
              </w:rPr>
              <w:t>3.4.5 Communications Interfaces</w:t>
            </w:r>
            <w:r w:rsidRPr="001F5079">
              <w:rPr>
                <w:noProof/>
                <w:webHidden/>
              </w:rPr>
              <w:tab/>
            </w:r>
            <w:r w:rsidRPr="001F5079">
              <w:rPr>
                <w:noProof/>
                <w:webHidden/>
              </w:rPr>
              <w:fldChar w:fldCharType="begin"/>
            </w:r>
            <w:r w:rsidRPr="001F5079">
              <w:rPr>
                <w:noProof/>
                <w:webHidden/>
              </w:rPr>
              <w:instrText xml:space="preserve"> PAGEREF _Toc198935952 \h </w:instrText>
            </w:r>
            <w:r w:rsidRPr="001F5079">
              <w:rPr>
                <w:noProof/>
                <w:webHidden/>
              </w:rPr>
            </w:r>
            <w:r w:rsidRPr="001F5079">
              <w:rPr>
                <w:noProof/>
                <w:webHidden/>
              </w:rPr>
              <w:fldChar w:fldCharType="separate"/>
            </w:r>
            <w:r w:rsidRPr="001F5079">
              <w:rPr>
                <w:noProof/>
                <w:webHidden/>
              </w:rPr>
              <w:t>73</w:t>
            </w:r>
            <w:r w:rsidRPr="001F5079">
              <w:rPr>
                <w:noProof/>
                <w:webHidden/>
              </w:rPr>
              <w:fldChar w:fldCharType="end"/>
            </w:r>
          </w:hyperlink>
        </w:p>
        <w:p w14:paraId="38C94AFF" w14:textId="351AE4C3"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53" w:history="1">
            <w:r w:rsidRPr="001F5079">
              <w:rPr>
                <w:rStyle w:val="Hyperlink"/>
                <w:rFonts w:ascii="Arial" w:eastAsiaTheme="majorEastAsia" w:hAnsi="Arial" w:cs="Arial"/>
                <w:noProof/>
                <w:sz w:val="20"/>
                <w:szCs w:val="20"/>
              </w:rPr>
              <w:t>3.5 Logical Database Requirements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_Toc198935953 \h </w:instrText>
            </w:r>
            <w:r w:rsidRPr="001F5079">
              <w:rPr>
                <w:noProof/>
                <w:webHidden/>
                <w:sz w:val="20"/>
                <w:szCs w:val="20"/>
              </w:rPr>
            </w:r>
            <w:r w:rsidRPr="001F5079">
              <w:rPr>
                <w:noProof/>
                <w:webHidden/>
                <w:sz w:val="20"/>
                <w:szCs w:val="20"/>
              </w:rPr>
              <w:fldChar w:fldCharType="separate"/>
            </w:r>
            <w:r w:rsidRPr="001F5079">
              <w:rPr>
                <w:noProof/>
                <w:webHidden/>
                <w:sz w:val="20"/>
                <w:szCs w:val="20"/>
              </w:rPr>
              <w:t>74</w:t>
            </w:r>
            <w:r w:rsidRPr="001F5079">
              <w:rPr>
                <w:noProof/>
                <w:webHidden/>
                <w:sz w:val="20"/>
                <w:szCs w:val="20"/>
              </w:rPr>
              <w:fldChar w:fldCharType="end"/>
            </w:r>
          </w:hyperlink>
        </w:p>
        <w:p w14:paraId="1D4EF926" w14:textId="61896780" w:rsidR="001F5079" w:rsidRPr="001F5079" w:rsidRDefault="001F5079">
          <w:pPr>
            <w:pStyle w:val="TOC2"/>
            <w:tabs>
              <w:tab w:val="left" w:pos="960"/>
              <w:tab w:val="right" w:leader="dot" w:pos="8630"/>
            </w:tabs>
            <w:rPr>
              <w:rFonts w:eastAsiaTheme="minorEastAsia" w:cstheme="minorBidi"/>
              <w:b w:val="0"/>
              <w:bCs w:val="0"/>
              <w:noProof/>
              <w:kern w:val="2"/>
              <w:sz w:val="20"/>
              <w:szCs w:val="20"/>
              <w14:ligatures w14:val="standardContextual"/>
            </w:rPr>
          </w:pPr>
          <w:hyperlink w:anchor="_Toc198935954" w:history="1">
            <w:r w:rsidRPr="001F5079">
              <w:rPr>
                <w:rStyle w:val="Hyperlink"/>
                <w:rFonts w:ascii="Arial" w:eastAsiaTheme="majorEastAsia" w:hAnsi="Arial" w:cs="Arial"/>
                <w:noProof/>
                <w:sz w:val="20"/>
                <w:szCs w:val="20"/>
              </w:rPr>
              <w:t>3.6</w:t>
            </w:r>
            <w:r w:rsidRPr="001F5079">
              <w:rPr>
                <w:rFonts w:eastAsiaTheme="minorEastAsia" w:cstheme="minorBidi"/>
                <w:b w:val="0"/>
                <w:bCs w:val="0"/>
                <w:noProof/>
                <w:kern w:val="2"/>
                <w:sz w:val="20"/>
                <w:szCs w:val="20"/>
                <w14:ligatures w14:val="standardContextual"/>
              </w:rPr>
              <w:tab/>
            </w:r>
            <w:r w:rsidRPr="001F5079">
              <w:rPr>
                <w:rStyle w:val="Hyperlink"/>
                <w:rFonts w:ascii="Arial" w:eastAsiaTheme="majorEastAsia" w:hAnsi="Arial" w:cs="Arial"/>
                <w:noProof/>
                <w:sz w:val="20"/>
                <w:szCs w:val="20"/>
              </w:rPr>
              <w:t>Design Constraint</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_Toc198935954 \h </w:instrText>
            </w:r>
            <w:r w:rsidRPr="001F5079">
              <w:rPr>
                <w:noProof/>
                <w:webHidden/>
                <w:sz w:val="20"/>
                <w:szCs w:val="20"/>
              </w:rPr>
            </w:r>
            <w:r w:rsidRPr="001F5079">
              <w:rPr>
                <w:noProof/>
                <w:webHidden/>
                <w:sz w:val="20"/>
                <w:szCs w:val="20"/>
              </w:rPr>
              <w:fldChar w:fldCharType="separate"/>
            </w:r>
            <w:r w:rsidRPr="001F5079">
              <w:rPr>
                <w:noProof/>
                <w:webHidden/>
                <w:sz w:val="20"/>
                <w:szCs w:val="20"/>
              </w:rPr>
              <w:t>76</w:t>
            </w:r>
            <w:r w:rsidRPr="001F5079">
              <w:rPr>
                <w:noProof/>
                <w:webHidden/>
                <w:sz w:val="20"/>
                <w:szCs w:val="20"/>
              </w:rPr>
              <w:fldChar w:fldCharType="end"/>
            </w:r>
          </w:hyperlink>
        </w:p>
        <w:p w14:paraId="79B8D87B" w14:textId="18ED3ED8"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55" w:history="1">
            <w:r w:rsidRPr="001F5079">
              <w:rPr>
                <w:rStyle w:val="Hyperlink"/>
                <w:rFonts w:ascii="Arial" w:eastAsiaTheme="majorEastAsia" w:hAnsi="Arial" w:cs="Arial"/>
                <w:noProof/>
                <w:sz w:val="20"/>
                <w:szCs w:val="20"/>
              </w:rPr>
              <w:t>3.7 Software System Attributes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_Toc198935955 \h </w:instrText>
            </w:r>
            <w:r w:rsidRPr="001F5079">
              <w:rPr>
                <w:noProof/>
                <w:webHidden/>
                <w:sz w:val="20"/>
                <w:szCs w:val="20"/>
              </w:rPr>
            </w:r>
            <w:r w:rsidRPr="001F5079">
              <w:rPr>
                <w:noProof/>
                <w:webHidden/>
                <w:sz w:val="20"/>
                <w:szCs w:val="20"/>
              </w:rPr>
              <w:fldChar w:fldCharType="separate"/>
            </w:r>
            <w:r w:rsidRPr="001F5079">
              <w:rPr>
                <w:noProof/>
                <w:webHidden/>
                <w:sz w:val="20"/>
                <w:szCs w:val="20"/>
              </w:rPr>
              <w:t>79</w:t>
            </w:r>
            <w:r w:rsidRPr="001F5079">
              <w:rPr>
                <w:noProof/>
                <w:webHidden/>
                <w:sz w:val="20"/>
                <w:szCs w:val="20"/>
              </w:rPr>
              <w:fldChar w:fldCharType="end"/>
            </w:r>
          </w:hyperlink>
        </w:p>
        <w:p w14:paraId="4355D0EF" w14:textId="29524BDC"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56" w:history="1">
            <w:r w:rsidRPr="001F5079">
              <w:rPr>
                <w:rStyle w:val="Hyperlink"/>
                <w:rFonts w:ascii="Arial" w:eastAsiaTheme="majorEastAsia" w:hAnsi="Arial" w:cs="Arial"/>
                <w:noProof/>
                <w:sz w:val="20"/>
                <w:szCs w:val="20"/>
              </w:rPr>
              <w:t>3.8 Supporting Information</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_Toc198935956 \h </w:instrText>
            </w:r>
            <w:r w:rsidRPr="001F5079">
              <w:rPr>
                <w:noProof/>
                <w:webHidden/>
                <w:sz w:val="20"/>
                <w:szCs w:val="20"/>
              </w:rPr>
            </w:r>
            <w:r w:rsidRPr="001F5079">
              <w:rPr>
                <w:noProof/>
                <w:webHidden/>
                <w:sz w:val="20"/>
                <w:szCs w:val="20"/>
              </w:rPr>
              <w:fldChar w:fldCharType="separate"/>
            </w:r>
            <w:r w:rsidRPr="001F5079">
              <w:rPr>
                <w:noProof/>
                <w:webHidden/>
                <w:sz w:val="20"/>
                <w:szCs w:val="20"/>
              </w:rPr>
              <w:t>81</w:t>
            </w:r>
            <w:r w:rsidRPr="001F5079">
              <w:rPr>
                <w:noProof/>
                <w:webHidden/>
                <w:sz w:val="20"/>
                <w:szCs w:val="20"/>
              </w:rPr>
              <w:fldChar w:fldCharType="end"/>
            </w:r>
          </w:hyperlink>
        </w:p>
        <w:p w14:paraId="4E3D2A07" w14:textId="6CD43CE9" w:rsidR="001F5079" w:rsidRPr="001F5079" w:rsidRDefault="001F5079">
          <w:pPr>
            <w:pStyle w:val="TOC1"/>
            <w:tabs>
              <w:tab w:val="left" w:pos="480"/>
              <w:tab w:val="right" w:leader="dot" w:pos="8630"/>
            </w:tabs>
            <w:rPr>
              <w:rFonts w:eastAsiaTheme="minorEastAsia" w:cstheme="minorBidi"/>
              <w:b w:val="0"/>
              <w:bCs w:val="0"/>
              <w:i w:val="0"/>
              <w:iCs w:val="0"/>
              <w:noProof/>
              <w:kern w:val="2"/>
              <w:sz w:val="20"/>
              <w:szCs w:val="20"/>
              <w14:ligatures w14:val="standardContextual"/>
            </w:rPr>
          </w:pPr>
          <w:hyperlink w:anchor="_Toc198935957" w:history="1">
            <w:r w:rsidRPr="001F5079">
              <w:rPr>
                <w:rStyle w:val="Hyperlink"/>
                <w:rFonts w:eastAsiaTheme="majorEastAsia"/>
                <w:noProof/>
                <w:sz w:val="20"/>
                <w:szCs w:val="20"/>
              </w:rPr>
              <w:t>4.</w:t>
            </w:r>
            <w:r w:rsidRPr="001F5079">
              <w:rPr>
                <w:rFonts w:eastAsiaTheme="minorEastAsia" w:cstheme="minorBidi"/>
                <w:b w:val="0"/>
                <w:bCs w:val="0"/>
                <w:i w:val="0"/>
                <w:iCs w:val="0"/>
                <w:noProof/>
                <w:kern w:val="2"/>
                <w:sz w:val="20"/>
                <w:szCs w:val="20"/>
                <w14:ligatures w14:val="standardContextual"/>
              </w:rPr>
              <w:tab/>
            </w:r>
            <w:r w:rsidRPr="001F5079">
              <w:rPr>
                <w:rStyle w:val="Hyperlink"/>
                <w:rFonts w:eastAsiaTheme="majorEastAsia"/>
                <w:noProof/>
                <w:sz w:val="20"/>
                <w:szCs w:val="20"/>
              </w:rPr>
              <w:t>Verification Approach &amp; Criteria</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_Toc198935957 \h </w:instrText>
            </w:r>
            <w:r w:rsidRPr="001F5079">
              <w:rPr>
                <w:noProof/>
                <w:webHidden/>
                <w:sz w:val="20"/>
                <w:szCs w:val="20"/>
              </w:rPr>
            </w:r>
            <w:r w:rsidRPr="001F5079">
              <w:rPr>
                <w:noProof/>
                <w:webHidden/>
                <w:sz w:val="20"/>
                <w:szCs w:val="20"/>
              </w:rPr>
              <w:fldChar w:fldCharType="separate"/>
            </w:r>
            <w:r w:rsidRPr="001F5079">
              <w:rPr>
                <w:noProof/>
                <w:webHidden/>
                <w:sz w:val="20"/>
                <w:szCs w:val="20"/>
              </w:rPr>
              <w:t>85</w:t>
            </w:r>
            <w:r w:rsidRPr="001F5079">
              <w:rPr>
                <w:noProof/>
                <w:webHidden/>
                <w:sz w:val="20"/>
                <w:szCs w:val="20"/>
              </w:rPr>
              <w:fldChar w:fldCharType="end"/>
            </w:r>
          </w:hyperlink>
        </w:p>
        <w:p w14:paraId="1B823A24" w14:textId="7CBC918B"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58" w:history="1">
            <w:r w:rsidRPr="001F5079">
              <w:rPr>
                <w:rStyle w:val="Hyperlink"/>
                <w:rFonts w:ascii="Arial" w:eastAsiaTheme="majorEastAsia" w:hAnsi="Arial" w:cs="Arial"/>
                <w:noProof/>
                <w:sz w:val="20"/>
                <w:szCs w:val="20"/>
              </w:rPr>
              <w:t>4.1Verification Approach:</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_Toc198935958 \h </w:instrText>
            </w:r>
            <w:r w:rsidRPr="001F5079">
              <w:rPr>
                <w:noProof/>
                <w:webHidden/>
                <w:sz w:val="20"/>
                <w:szCs w:val="20"/>
              </w:rPr>
            </w:r>
            <w:r w:rsidRPr="001F5079">
              <w:rPr>
                <w:noProof/>
                <w:webHidden/>
                <w:sz w:val="20"/>
                <w:szCs w:val="20"/>
              </w:rPr>
              <w:fldChar w:fldCharType="separate"/>
            </w:r>
            <w:r w:rsidRPr="001F5079">
              <w:rPr>
                <w:noProof/>
                <w:webHidden/>
                <w:sz w:val="20"/>
                <w:szCs w:val="20"/>
              </w:rPr>
              <w:t>85</w:t>
            </w:r>
            <w:r w:rsidRPr="001F5079">
              <w:rPr>
                <w:noProof/>
                <w:webHidden/>
                <w:sz w:val="20"/>
                <w:szCs w:val="20"/>
              </w:rPr>
              <w:fldChar w:fldCharType="end"/>
            </w:r>
          </w:hyperlink>
        </w:p>
        <w:p w14:paraId="6DFD4A9F" w14:textId="535A924F"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59" w:history="1">
            <w:r w:rsidRPr="001F5079">
              <w:rPr>
                <w:rStyle w:val="Hyperlink"/>
                <w:rFonts w:ascii="Arial" w:eastAsiaTheme="majorEastAsia" w:hAnsi="Arial" w:cs="Arial"/>
                <w:noProof/>
                <w:sz w:val="20"/>
                <w:szCs w:val="20"/>
              </w:rPr>
              <w:t>4.2 Verification Criteria:</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_Toc198935959 \h </w:instrText>
            </w:r>
            <w:r w:rsidRPr="001F5079">
              <w:rPr>
                <w:noProof/>
                <w:webHidden/>
                <w:sz w:val="20"/>
                <w:szCs w:val="20"/>
              </w:rPr>
            </w:r>
            <w:r w:rsidRPr="001F5079">
              <w:rPr>
                <w:noProof/>
                <w:webHidden/>
                <w:sz w:val="20"/>
                <w:szCs w:val="20"/>
              </w:rPr>
              <w:fldChar w:fldCharType="separate"/>
            </w:r>
            <w:r w:rsidRPr="001F5079">
              <w:rPr>
                <w:noProof/>
                <w:webHidden/>
                <w:sz w:val="20"/>
                <w:szCs w:val="20"/>
              </w:rPr>
              <w:t>87</w:t>
            </w:r>
            <w:r w:rsidRPr="001F5079">
              <w:rPr>
                <w:noProof/>
                <w:webHidden/>
                <w:sz w:val="20"/>
                <w:szCs w:val="20"/>
              </w:rPr>
              <w:fldChar w:fldCharType="end"/>
            </w:r>
          </w:hyperlink>
        </w:p>
        <w:p w14:paraId="2924A3E8" w14:textId="5C4DE439" w:rsidR="001F5079" w:rsidRPr="001F5079" w:rsidRDefault="001F5079">
          <w:pPr>
            <w:pStyle w:val="TOC1"/>
            <w:tabs>
              <w:tab w:val="left" w:pos="480"/>
              <w:tab w:val="right" w:leader="dot" w:pos="8630"/>
            </w:tabs>
            <w:rPr>
              <w:rFonts w:eastAsiaTheme="minorEastAsia" w:cstheme="minorBidi"/>
              <w:b w:val="0"/>
              <w:bCs w:val="0"/>
              <w:i w:val="0"/>
              <w:iCs w:val="0"/>
              <w:noProof/>
              <w:kern w:val="2"/>
              <w:sz w:val="20"/>
              <w:szCs w:val="20"/>
              <w14:ligatures w14:val="standardContextual"/>
            </w:rPr>
          </w:pPr>
          <w:hyperlink w:anchor="_Toc198935960" w:history="1">
            <w:r w:rsidRPr="001F5079">
              <w:rPr>
                <w:rStyle w:val="Hyperlink"/>
                <w:rFonts w:eastAsiaTheme="majorEastAsia"/>
                <w:noProof/>
                <w:sz w:val="20"/>
                <w:szCs w:val="20"/>
              </w:rPr>
              <w:t>5.</w:t>
            </w:r>
            <w:r w:rsidRPr="001F5079">
              <w:rPr>
                <w:rFonts w:eastAsiaTheme="minorEastAsia" w:cstheme="minorBidi"/>
                <w:b w:val="0"/>
                <w:bCs w:val="0"/>
                <w:i w:val="0"/>
                <w:iCs w:val="0"/>
                <w:noProof/>
                <w:kern w:val="2"/>
                <w:sz w:val="20"/>
                <w:szCs w:val="20"/>
                <w14:ligatures w14:val="standardContextual"/>
              </w:rPr>
              <w:tab/>
            </w:r>
            <w:r w:rsidRPr="001F5079">
              <w:rPr>
                <w:rStyle w:val="Hyperlink"/>
                <w:rFonts w:eastAsiaTheme="majorEastAsia"/>
                <w:noProof/>
                <w:sz w:val="20"/>
                <w:szCs w:val="20"/>
              </w:rPr>
              <w:t>Appendices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_Toc198935960 \h </w:instrText>
            </w:r>
            <w:r w:rsidRPr="001F5079">
              <w:rPr>
                <w:noProof/>
                <w:webHidden/>
                <w:sz w:val="20"/>
                <w:szCs w:val="20"/>
              </w:rPr>
            </w:r>
            <w:r w:rsidRPr="001F5079">
              <w:rPr>
                <w:noProof/>
                <w:webHidden/>
                <w:sz w:val="20"/>
                <w:szCs w:val="20"/>
              </w:rPr>
              <w:fldChar w:fldCharType="separate"/>
            </w:r>
            <w:r w:rsidRPr="001F5079">
              <w:rPr>
                <w:noProof/>
                <w:webHidden/>
                <w:sz w:val="20"/>
                <w:szCs w:val="20"/>
              </w:rPr>
              <w:t>89</w:t>
            </w:r>
            <w:r w:rsidRPr="001F5079">
              <w:rPr>
                <w:noProof/>
                <w:webHidden/>
                <w:sz w:val="20"/>
                <w:szCs w:val="20"/>
              </w:rPr>
              <w:fldChar w:fldCharType="end"/>
            </w:r>
          </w:hyperlink>
        </w:p>
        <w:p w14:paraId="7DB0D591" w14:textId="394E9596"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61" w:history="1">
            <w:r w:rsidRPr="001F5079">
              <w:rPr>
                <w:rStyle w:val="Hyperlink"/>
                <w:rFonts w:ascii="Arial" w:eastAsiaTheme="majorEastAsia" w:hAnsi="Arial" w:cs="Arial"/>
                <w:noProof/>
                <w:sz w:val="20"/>
                <w:szCs w:val="20"/>
              </w:rPr>
              <w:t>5.1 Assumptions and Dependencies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_Toc198935961 \h </w:instrText>
            </w:r>
            <w:r w:rsidRPr="001F5079">
              <w:rPr>
                <w:noProof/>
                <w:webHidden/>
                <w:sz w:val="20"/>
                <w:szCs w:val="20"/>
              </w:rPr>
            </w:r>
            <w:r w:rsidRPr="001F5079">
              <w:rPr>
                <w:noProof/>
                <w:webHidden/>
                <w:sz w:val="20"/>
                <w:szCs w:val="20"/>
              </w:rPr>
              <w:fldChar w:fldCharType="separate"/>
            </w:r>
            <w:r w:rsidRPr="001F5079">
              <w:rPr>
                <w:noProof/>
                <w:webHidden/>
                <w:sz w:val="20"/>
                <w:szCs w:val="20"/>
              </w:rPr>
              <w:t>89</w:t>
            </w:r>
            <w:r w:rsidRPr="001F5079">
              <w:rPr>
                <w:noProof/>
                <w:webHidden/>
                <w:sz w:val="20"/>
                <w:szCs w:val="20"/>
              </w:rPr>
              <w:fldChar w:fldCharType="end"/>
            </w:r>
          </w:hyperlink>
        </w:p>
        <w:p w14:paraId="03FE1729" w14:textId="63126FF0"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62" w:history="1">
            <w:r w:rsidRPr="001F5079">
              <w:rPr>
                <w:rStyle w:val="Hyperlink"/>
                <w:rFonts w:ascii="Arial" w:eastAsiaTheme="majorEastAsia" w:hAnsi="Arial" w:cs="Arial"/>
                <w:noProof/>
                <w:sz w:val="20"/>
                <w:szCs w:val="20"/>
              </w:rPr>
              <w:t>5.2 Acronyms and Abbreviations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_Toc198935962 \h </w:instrText>
            </w:r>
            <w:r w:rsidRPr="001F5079">
              <w:rPr>
                <w:noProof/>
                <w:webHidden/>
                <w:sz w:val="20"/>
                <w:szCs w:val="20"/>
              </w:rPr>
            </w:r>
            <w:r w:rsidRPr="001F5079">
              <w:rPr>
                <w:noProof/>
                <w:webHidden/>
                <w:sz w:val="20"/>
                <w:szCs w:val="20"/>
              </w:rPr>
              <w:fldChar w:fldCharType="separate"/>
            </w:r>
            <w:r w:rsidRPr="001F5079">
              <w:rPr>
                <w:noProof/>
                <w:webHidden/>
                <w:sz w:val="20"/>
                <w:szCs w:val="20"/>
              </w:rPr>
              <w:t>92</w:t>
            </w:r>
            <w:r w:rsidRPr="001F5079">
              <w:rPr>
                <w:noProof/>
                <w:webHidden/>
                <w:sz w:val="20"/>
                <w:szCs w:val="20"/>
              </w:rPr>
              <w:fldChar w:fldCharType="end"/>
            </w:r>
          </w:hyperlink>
        </w:p>
        <w:p w14:paraId="6C81E7F2" w14:textId="77777777" w:rsidR="001F5079" w:rsidRDefault="00CF0B00">
          <w:pPr>
            <w:rPr>
              <w:b/>
              <w:bCs/>
              <w:noProof/>
            </w:rPr>
          </w:pPr>
          <w:r w:rsidRPr="001F5079">
            <w:rPr>
              <w:b/>
              <w:bCs/>
              <w:noProof/>
              <w:sz w:val="20"/>
              <w:szCs w:val="20"/>
            </w:rPr>
            <w:fldChar w:fldCharType="end"/>
          </w:r>
        </w:p>
      </w:sdtContent>
    </w:sdt>
    <w:p w14:paraId="506813B5" w14:textId="7C415753" w:rsidR="01403008" w:rsidRPr="001F5079" w:rsidRDefault="01403008" w:rsidP="001F5079">
      <w:pPr>
        <w:pStyle w:val="Heading1"/>
        <w:rPr>
          <w:rFonts w:ascii="Times New Roman" w:hAnsi="Times New Roman" w:cs="Times New Roman"/>
        </w:rPr>
      </w:pPr>
      <w:bookmarkStart w:id="0" w:name="_Toc198935923"/>
      <w:r w:rsidRPr="002E040B">
        <w:lastRenderedPageBreak/>
        <w:t>1. Introduction</w:t>
      </w:r>
      <w:bookmarkEnd w:id="0"/>
    </w:p>
    <w:p w14:paraId="1A9FAD44" w14:textId="36D51BF2" w:rsidR="01403008" w:rsidRPr="002E040B" w:rsidRDefault="01403008" w:rsidP="01403008">
      <w:pPr>
        <w:pStyle w:val="Heading2"/>
        <w:rPr>
          <w:rFonts w:ascii="Arial" w:hAnsi="Arial" w:cs="Arial"/>
        </w:rPr>
      </w:pPr>
      <w:bookmarkStart w:id="1" w:name="_Toc198935924"/>
      <w:r w:rsidRPr="002E040B">
        <w:rPr>
          <w:rFonts w:ascii="Arial" w:eastAsia="Calibri" w:hAnsi="Arial" w:cs="Arial"/>
        </w:rPr>
        <w:t>1.1 Purpose</w:t>
      </w:r>
      <w:bookmarkEnd w:id="1"/>
    </w:p>
    <w:p w14:paraId="7C29151B" w14:textId="77777777" w:rsidR="00AA461B" w:rsidRPr="002E040B" w:rsidRDefault="00AA461B" w:rsidP="00AA461B">
      <w:pPr>
        <w:pStyle w:val="NormalWeb"/>
        <w:rPr>
          <w:rFonts w:ascii="Arial" w:hAnsi="Arial" w:cs="Arial"/>
        </w:rPr>
      </w:pPr>
      <w:r w:rsidRPr="002E040B">
        <w:rPr>
          <w:rFonts w:ascii="Arial" w:hAnsi="Arial" w:cs="Arial"/>
        </w:rPr>
        <w:t xml:space="preserve">The purpose of this project is to design and develop a campus </w:t>
      </w:r>
      <w:proofErr w:type="gramStart"/>
      <w:r w:rsidRPr="002E040B">
        <w:rPr>
          <w:rFonts w:ascii="Arial" w:hAnsi="Arial" w:cs="Arial"/>
        </w:rPr>
        <w:t>ride-sharing</w:t>
      </w:r>
      <w:proofErr w:type="gramEnd"/>
      <w:r w:rsidRPr="002E040B">
        <w:rPr>
          <w:rFonts w:ascii="Arial" w:hAnsi="Arial" w:cs="Arial"/>
        </w:rPr>
        <w:t xml:space="preserve"> and parking app meticulously tailored to tackle the persistent and multifaceted commuting and parking challenges encountered by students, faculty, and staff at the university. As the university’s population has steadily grown over recent years, its parking infrastructure—once sufficient—has struggled to keep pace, resulting in a marked increase in traffic congestion and a chronic shortage of available parking spaces. Students frequently find themselves arriving late to classes or missing critical deadlines, forced to spend inordinate amounts of time circling overcrowded lots in search of elusive parking spots. Faculty and staff are not immune to these difficulties, often beginning their workdays frazzled after battling the same logistical hurdles, which in turn erodes productivity and heightens stress levels across the campus community. These issues have compounded over time, transforming what should be a seamless aspect of campus life into a daily source of frustration and inefficiency.</w:t>
      </w:r>
    </w:p>
    <w:p w14:paraId="4F1B9B2D" w14:textId="77777777" w:rsidR="00AA461B" w:rsidRPr="002E040B" w:rsidRDefault="00AA461B" w:rsidP="00AA461B">
      <w:pPr>
        <w:pStyle w:val="NormalWeb"/>
        <w:rPr>
          <w:rFonts w:ascii="Arial" w:hAnsi="Arial" w:cs="Arial"/>
        </w:rPr>
      </w:pPr>
      <w:r w:rsidRPr="002E040B">
        <w:rPr>
          <w:rFonts w:ascii="Arial" w:hAnsi="Arial" w:cs="Arial"/>
        </w:rPr>
        <w:t>To address these pressing concerns, the app introduces a suite of innovative, user-centric features designed to streamline the commuting experience. For instance, it will provide real-time updates on parking availability, leveraging data from sensors or user reports to display open spots across campus lots instantly. This functionality empowers users to bypass the time-consuming guesswork of parking searches, directing them straight to viable options and freeing up valuable time in their schedules. Complementing this, the ride-sharing component will serve as a game-changer by intelligently matching users with overlapping travel routes or schedules. By facilitating shared rides, the app reduces the number of individual vehicles converging on campus each day, directly alleviating the strain on parking facilities and easing the flow of traffic through busy university thoroughfares.</w:t>
      </w:r>
    </w:p>
    <w:p w14:paraId="711CFC9D" w14:textId="77777777" w:rsidR="00AA461B" w:rsidRPr="002E040B" w:rsidRDefault="00AA461B" w:rsidP="00AA461B">
      <w:pPr>
        <w:pStyle w:val="NormalWeb"/>
        <w:rPr>
          <w:rFonts w:ascii="Arial" w:hAnsi="Arial" w:cs="Arial"/>
        </w:rPr>
      </w:pPr>
      <w:r w:rsidRPr="002E040B">
        <w:rPr>
          <w:rFonts w:ascii="Arial" w:hAnsi="Arial" w:cs="Arial"/>
        </w:rPr>
        <w:t xml:space="preserve">Beyond solving immediate logistical woes, the project carries profound implications for sustainability—a cornerstone of the university’s long-term vision. By encouraging </w:t>
      </w:r>
      <w:proofErr w:type="gramStart"/>
      <w:r w:rsidRPr="002E040B">
        <w:rPr>
          <w:rFonts w:ascii="Arial" w:hAnsi="Arial" w:cs="Arial"/>
        </w:rPr>
        <w:t>ride-sharing</w:t>
      </w:r>
      <w:proofErr w:type="gramEnd"/>
      <w:r w:rsidRPr="002E040B">
        <w:rPr>
          <w:rFonts w:ascii="Arial" w:hAnsi="Arial" w:cs="Arial"/>
        </w:rPr>
        <w:t xml:space="preserve"> and decreasing reliance on single-occupancy vehicles, the app stands to substantially lower greenhouse gas emissions and reduce the campus’s overall carbon footprint. Imagine a scenario where dozens, if not hundreds, of cars are replaced by shared rides each week—this shift not only mitigates air pollution but also aligns seamlessly with the university’s established commitment to environmental stewardship. In doing so, it positions the institution as a forward-thinking leader among peer universities, demonstrating a tangible model for how technology can harmonize convenience with ecological responsibility.</w:t>
      </w:r>
    </w:p>
    <w:p w14:paraId="00140920" w14:textId="77777777" w:rsidR="00AA461B" w:rsidRPr="002E040B" w:rsidRDefault="00AA461B" w:rsidP="00AA461B">
      <w:pPr>
        <w:pStyle w:val="NormalWeb"/>
        <w:rPr>
          <w:rFonts w:ascii="Arial" w:hAnsi="Arial" w:cs="Arial"/>
        </w:rPr>
      </w:pPr>
      <w:r w:rsidRPr="002E040B">
        <w:rPr>
          <w:rFonts w:ascii="Arial" w:hAnsi="Arial" w:cs="Arial"/>
        </w:rPr>
        <w:t xml:space="preserve">The app’s design goes further by prioritizing an exceptional user experience, ensuring it is both accessible and secure for its diverse audience. Features such </w:t>
      </w:r>
      <w:r w:rsidRPr="002E040B">
        <w:rPr>
          <w:rFonts w:ascii="Arial" w:hAnsi="Arial" w:cs="Arial"/>
        </w:rPr>
        <w:lastRenderedPageBreak/>
        <w:t>as a secure login system will protect user data, while integrated emergency tools—such as a quick-contact button for campus safety services—will enhance peace of mind, particularly for those commuting during early morning or late-night hours. The interface itself will be intuitive and straightforward, crafted with input from students, faculty, and staff to accommodate varying levels of technological proficiency. Whether a first-year student navigating campus for the first time or a seasoned professor juggling a packed schedule, every user will find the app approachable and efficient, breaking down barriers to adoption and maximizing its reach across the community.</w:t>
      </w:r>
    </w:p>
    <w:p w14:paraId="1BAECE4B" w14:textId="77777777" w:rsidR="00AA461B" w:rsidRPr="002E040B" w:rsidRDefault="00AA461B" w:rsidP="00AA461B">
      <w:pPr>
        <w:pStyle w:val="NormalWeb"/>
        <w:rPr>
          <w:rFonts w:ascii="Arial" w:hAnsi="Arial" w:cs="Arial"/>
        </w:rPr>
      </w:pPr>
      <w:r w:rsidRPr="002E040B">
        <w:rPr>
          <w:rFonts w:ascii="Arial" w:hAnsi="Arial" w:cs="Arial"/>
        </w:rPr>
        <w:t>This initiative is more than a technical solution—it’s a catalyst for broader cultural and operational change on campus. By fostering a more connected and collaborative commuting network, the app will strengthen the sense of community among its users, encouraging interactions that might not otherwise occur. Picture students from different majors carpooling and exchanging ideas, or staff members building rapport outside the confines of office walls—these small connections can ripple outward, enriching the social fabric of the university. Moreover, the project supports the institution’s strategic objectives of innovation and engagement, showcasing how cutting-edge technology can be harnessed to solve real-world problems while enhancing the daily lives of its stakeholders.</w:t>
      </w:r>
    </w:p>
    <w:p w14:paraId="1C2CD988" w14:textId="77777777" w:rsidR="00AA461B" w:rsidRPr="002E040B" w:rsidRDefault="00AA461B" w:rsidP="00AA461B">
      <w:pPr>
        <w:pStyle w:val="NormalWeb"/>
        <w:rPr>
          <w:rFonts w:ascii="Arial" w:hAnsi="Arial" w:cs="Arial"/>
        </w:rPr>
      </w:pPr>
      <w:r w:rsidRPr="002E040B">
        <w:rPr>
          <w:rFonts w:ascii="Arial" w:hAnsi="Arial" w:cs="Arial"/>
        </w:rPr>
        <w:t>Ultimately, this project aspires to transform the university into a more efficient, sustainable, and cohesive environment. It seeks to reclaim time lost to parking woes, reduce the environmental toll of commuting, and elevate the quality of life for every member of the campus community. Students will arrive at lectures refreshed rather than rushed, faculty will approach their teaching and research with fewer distractions, and staff will benefit from a smoother start to their workday. In the long term, the app’s success could inspire similar initiatives elsewhere, amplifying its impact beyond the university’s borders. This endeavor reflects a commitment not just to solving today’s challenges but to building a foundation for a more resilient and vibrant campus future.</w:t>
      </w:r>
    </w:p>
    <w:p w14:paraId="3EA863AA" w14:textId="77777777" w:rsidR="00AA461B" w:rsidRPr="002E040B" w:rsidRDefault="00AA461B" w:rsidP="01403008">
      <w:pPr>
        <w:pStyle w:val="Heading2"/>
        <w:rPr>
          <w:rFonts w:ascii="Arial" w:eastAsia="Calibri" w:hAnsi="Arial" w:cs="Arial"/>
        </w:rPr>
      </w:pPr>
    </w:p>
    <w:p w14:paraId="44AB93A0" w14:textId="06E94929" w:rsidR="01403008" w:rsidRPr="002E040B" w:rsidRDefault="01403008" w:rsidP="01403008">
      <w:pPr>
        <w:pStyle w:val="Heading2"/>
        <w:rPr>
          <w:rFonts w:ascii="Arial" w:hAnsi="Arial" w:cs="Arial"/>
        </w:rPr>
      </w:pPr>
      <w:bookmarkStart w:id="2" w:name="_Toc198935925"/>
      <w:r w:rsidRPr="002E040B">
        <w:rPr>
          <w:rFonts w:ascii="Arial" w:eastAsia="Calibri" w:hAnsi="Arial" w:cs="Arial"/>
        </w:rPr>
        <w:t>1.2 Scope</w:t>
      </w:r>
      <w:bookmarkEnd w:id="2"/>
    </w:p>
    <w:p w14:paraId="4F602003" w14:textId="7B6F4DEC" w:rsidR="00976F7E" w:rsidRPr="002E040B" w:rsidRDefault="00976F7E" w:rsidP="00976F7E">
      <w:pPr>
        <w:spacing w:before="100" w:beforeAutospacing="1" w:after="100" w:afterAutospacing="1"/>
        <w:rPr>
          <w:rFonts w:ascii="Arial" w:hAnsi="Arial" w:cs="Arial"/>
        </w:rPr>
      </w:pPr>
      <w:r w:rsidRPr="002E040B">
        <w:rPr>
          <w:rFonts w:ascii="Arial" w:hAnsi="Arial" w:cs="Arial"/>
        </w:rPr>
        <w:t>The project's scope encompasses the comprehensive development of a dual-platform solution</w:t>
      </w:r>
      <w:r w:rsidR="002F4904" w:rsidRPr="002E040B">
        <w:rPr>
          <w:rFonts w:ascii="Arial" w:hAnsi="Arial" w:cs="Arial"/>
        </w:rPr>
        <w:t xml:space="preserve"> which is</w:t>
      </w:r>
      <w:r w:rsidRPr="002E040B">
        <w:rPr>
          <w:rFonts w:ascii="Arial" w:hAnsi="Arial" w:cs="Arial"/>
        </w:rPr>
        <w:t xml:space="preserve"> a mobile application for iOS and Android devices tailored for students and staff, and a corresponding web platform. This web platform will offer a user-facing portal for desktop access to core functionalities and a robust administrative backend for MMU administrators.</w:t>
      </w:r>
    </w:p>
    <w:p w14:paraId="35B8EAFB" w14:textId="77777777" w:rsidR="00976F7E" w:rsidRPr="002E040B" w:rsidRDefault="00976F7E" w:rsidP="00976F7E">
      <w:pPr>
        <w:spacing w:before="100" w:beforeAutospacing="1" w:after="100" w:afterAutospacing="1"/>
        <w:rPr>
          <w:rFonts w:ascii="Arial" w:hAnsi="Arial" w:cs="Arial"/>
        </w:rPr>
      </w:pPr>
      <w:r w:rsidRPr="002E040B">
        <w:rPr>
          <w:rFonts w:ascii="Arial" w:hAnsi="Arial" w:cs="Arial"/>
        </w:rPr>
        <w:t xml:space="preserve">Central to the project is the implementation of core ride-sharing functionalities. This includes secure user registration using MMU credentials with potential for advanced digital ID verification and multi-factor authentication, alongside comprehensive profile management. The system will facilitate ride matching </w:t>
      </w:r>
      <w:r w:rsidRPr="002E040B">
        <w:rPr>
          <w:rFonts w:ascii="Arial" w:hAnsi="Arial" w:cs="Arial"/>
        </w:rPr>
        <w:lastRenderedPageBreak/>
        <w:t>through geolocation for pick-up/drop-off points, suggest optimal routes considering real-time traffic, and provide live vehicle tracking with ETAs. Flexible scheduling options for both advance reservations and instant ride-finding, complete with easy cancellation or rescheduling, will be key. Communication will be enabled via in-app chat/call features and push notifications for ride updates and campus alerts. Furthermore, the scope includes automated, dynamic fare estimation, transparent cost-splitting, integration of diverse digital payment methods (including campus billing and e-wallets, with a potential cash toggle), detailed trip/payment histories, and a two-way rating and feedback system, including a suggestion function.</w:t>
      </w:r>
    </w:p>
    <w:p w14:paraId="121B7B80" w14:textId="77777777" w:rsidR="00976F7E" w:rsidRPr="002E040B" w:rsidRDefault="00976F7E" w:rsidP="00976F7E">
      <w:pPr>
        <w:spacing w:before="100" w:beforeAutospacing="1" w:after="100" w:afterAutospacing="1"/>
        <w:rPr>
          <w:rFonts w:ascii="Arial" w:hAnsi="Arial" w:cs="Arial"/>
        </w:rPr>
      </w:pPr>
      <w:r w:rsidRPr="002E040B">
        <w:rPr>
          <w:rFonts w:ascii="Arial" w:hAnsi="Arial" w:cs="Arial"/>
        </w:rPr>
        <w:t xml:space="preserve">In parallel, the project will deliver integrated parking management functionalities. This involves displaying real-time parking lot occupancy by integrating with campus sensor or gate systems, and allowing users to reserve parking spots, potentially linked with </w:t>
      </w:r>
      <w:proofErr w:type="gramStart"/>
      <w:r w:rsidRPr="002E040B">
        <w:rPr>
          <w:rFonts w:ascii="Arial" w:hAnsi="Arial" w:cs="Arial"/>
        </w:rPr>
        <w:t>ride-sharing</w:t>
      </w:r>
      <w:proofErr w:type="gramEnd"/>
      <w:r w:rsidRPr="002E040B">
        <w:rPr>
          <w:rFonts w:ascii="Arial" w:hAnsi="Arial" w:cs="Arial"/>
        </w:rPr>
        <w:t>. Automated campus gate entry/exit via RFID or license-plate recognition is a significant component. The system will also support digital parking permits, dynamic parking fees based on demand, and incentives for ride-sharing participants.</w:t>
      </w:r>
    </w:p>
    <w:p w14:paraId="435D8895" w14:textId="77777777" w:rsidR="00976F7E" w:rsidRPr="002E040B" w:rsidRDefault="00976F7E" w:rsidP="00976F7E">
      <w:pPr>
        <w:spacing w:before="100" w:beforeAutospacing="1" w:after="100" w:afterAutospacing="1"/>
        <w:rPr>
          <w:rFonts w:ascii="Arial" w:hAnsi="Arial" w:cs="Arial"/>
        </w:rPr>
      </w:pPr>
      <w:r w:rsidRPr="002E040B">
        <w:rPr>
          <w:rFonts w:ascii="Arial" w:hAnsi="Arial" w:cs="Arial"/>
        </w:rPr>
        <w:t>Safety and security are paramount, with the scope including in-app tools like an SOS button and trip sharing, alongside robust driver and vehicle verification processes such as profile displays with ratings, support for background screening, and cross-checking vehicles against approved campus lists.</w:t>
      </w:r>
    </w:p>
    <w:p w14:paraId="764DA6F9" w14:textId="77777777" w:rsidR="00976F7E" w:rsidRPr="002E040B" w:rsidRDefault="00976F7E" w:rsidP="00976F7E">
      <w:pPr>
        <w:spacing w:before="100" w:beforeAutospacing="1" w:after="100" w:afterAutospacing="1"/>
        <w:rPr>
          <w:rFonts w:ascii="Arial" w:hAnsi="Arial" w:cs="Arial"/>
        </w:rPr>
      </w:pPr>
      <w:r w:rsidRPr="002E040B">
        <w:rPr>
          <w:rFonts w:ascii="Arial" w:hAnsi="Arial" w:cs="Arial"/>
        </w:rPr>
        <w:t>For administrators, the web platform will provide a centralized dashboard for system oversight, detailed reporting and analytics on usage and trends, tools for managing user roles, policies, and pricing, and alerts for system maintenance needs. This also covers the management of digital permits and potential integration points for citation workflows.</w:t>
      </w:r>
    </w:p>
    <w:p w14:paraId="1C0B9F69" w14:textId="77777777" w:rsidR="00976F7E" w:rsidRPr="002E040B" w:rsidRDefault="00976F7E" w:rsidP="00976F7E">
      <w:pPr>
        <w:spacing w:before="100" w:beforeAutospacing="1" w:after="100" w:afterAutospacing="1"/>
        <w:rPr>
          <w:rFonts w:ascii="Arial" w:hAnsi="Arial" w:cs="Arial"/>
        </w:rPr>
      </w:pPr>
      <w:r w:rsidRPr="002E040B">
        <w:rPr>
          <w:rFonts w:ascii="Arial" w:hAnsi="Arial" w:cs="Arial"/>
        </w:rPr>
        <w:t>Finally, the project is bound by critical non-functional requirements, ensuring high performance, availability, and reliability. A strong emphasis will be placed on usability through intuitive design, accessibility compliance across platforms, robust security measures to protect data, a consistent brand identity, and a responsive interface for all users.</w:t>
      </w:r>
    </w:p>
    <w:p w14:paraId="7B8C6957" w14:textId="77777777" w:rsidR="00976F7E" w:rsidRPr="002E040B" w:rsidRDefault="00976F7E" w:rsidP="01403008">
      <w:pPr>
        <w:pStyle w:val="Heading2"/>
        <w:rPr>
          <w:rFonts w:ascii="Arial" w:eastAsia="Calibri" w:hAnsi="Arial" w:cs="Arial"/>
        </w:rPr>
      </w:pPr>
    </w:p>
    <w:p w14:paraId="34661B4F" w14:textId="77777777" w:rsidR="002E040B" w:rsidRDefault="002E040B" w:rsidP="01403008">
      <w:pPr>
        <w:pStyle w:val="Heading2"/>
        <w:rPr>
          <w:rFonts w:ascii="Arial" w:eastAsia="Calibri" w:hAnsi="Arial" w:cs="Arial"/>
        </w:rPr>
      </w:pPr>
    </w:p>
    <w:p w14:paraId="0E6EE2DA" w14:textId="77777777" w:rsidR="002E040B" w:rsidRDefault="002E040B" w:rsidP="002E040B">
      <w:pPr>
        <w:rPr>
          <w:rFonts w:eastAsia="Calibri"/>
        </w:rPr>
      </w:pPr>
    </w:p>
    <w:p w14:paraId="6E2CF390" w14:textId="77777777" w:rsidR="002E040B" w:rsidRDefault="002E040B" w:rsidP="002E040B">
      <w:pPr>
        <w:rPr>
          <w:rFonts w:eastAsia="Calibri"/>
        </w:rPr>
      </w:pPr>
    </w:p>
    <w:p w14:paraId="1252370E" w14:textId="77777777" w:rsidR="002E040B" w:rsidRDefault="002E040B" w:rsidP="002E040B">
      <w:pPr>
        <w:rPr>
          <w:rFonts w:eastAsia="Calibri"/>
        </w:rPr>
      </w:pPr>
    </w:p>
    <w:p w14:paraId="43202C63" w14:textId="77777777" w:rsidR="002E040B" w:rsidRDefault="002E040B" w:rsidP="002E040B">
      <w:pPr>
        <w:rPr>
          <w:rFonts w:eastAsia="Calibri"/>
        </w:rPr>
      </w:pPr>
    </w:p>
    <w:p w14:paraId="56972AAA" w14:textId="77777777" w:rsidR="002E040B" w:rsidRDefault="002E040B" w:rsidP="002E040B">
      <w:pPr>
        <w:rPr>
          <w:rFonts w:eastAsia="Calibri"/>
        </w:rPr>
      </w:pPr>
    </w:p>
    <w:p w14:paraId="1838BC0C" w14:textId="77777777" w:rsidR="002E040B" w:rsidRPr="002E040B" w:rsidRDefault="002E040B" w:rsidP="002E040B">
      <w:pPr>
        <w:rPr>
          <w:rFonts w:eastAsia="Calibri"/>
        </w:rPr>
      </w:pPr>
    </w:p>
    <w:p w14:paraId="71A180AC" w14:textId="728005A9" w:rsidR="01403008" w:rsidRPr="002E040B" w:rsidRDefault="01403008" w:rsidP="01403008">
      <w:pPr>
        <w:pStyle w:val="Heading2"/>
        <w:rPr>
          <w:rFonts w:ascii="Arial" w:eastAsia="Calibri" w:hAnsi="Arial" w:cs="Arial"/>
        </w:rPr>
      </w:pPr>
      <w:bookmarkStart w:id="3" w:name="_Toc198935926"/>
      <w:r w:rsidRPr="002E040B">
        <w:rPr>
          <w:rFonts w:ascii="Arial" w:eastAsia="Calibri" w:hAnsi="Arial" w:cs="Arial"/>
        </w:rPr>
        <w:lastRenderedPageBreak/>
        <w:t>1.3 Product Overview</w:t>
      </w:r>
      <w:bookmarkEnd w:id="3"/>
    </w:p>
    <w:p w14:paraId="436098F4" w14:textId="77777777" w:rsidR="00652261" w:rsidRPr="002E040B" w:rsidRDefault="00652261" w:rsidP="00652261">
      <w:pPr>
        <w:rPr>
          <w:rFonts w:ascii="Arial" w:hAnsi="Arial" w:cs="Arial"/>
        </w:rPr>
      </w:pPr>
    </w:p>
    <w:p w14:paraId="30C12A08" w14:textId="77777777" w:rsidR="005F2060" w:rsidRPr="002E040B" w:rsidRDefault="005F2060" w:rsidP="005F2060">
      <w:pPr>
        <w:pStyle w:val="NormalWeb"/>
        <w:rPr>
          <w:rFonts w:ascii="Arial" w:hAnsi="Arial" w:cs="Arial"/>
        </w:rPr>
      </w:pPr>
      <w:r w:rsidRPr="002E040B">
        <w:rPr>
          <w:rFonts w:ascii="Arial" w:hAnsi="Arial" w:cs="Arial"/>
        </w:rPr>
        <w:t xml:space="preserve">This software product is a comprehensive campus </w:t>
      </w:r>
      <w:proofErr w:type="gramStart"/>
      <w:r w:rsidRPr="002E040B">
        <w:rPr>
          <w:rFonts w:ascii="Arial" w:hAnsi="Arial" w:cs="Arial"/>
        </w:rPr>
        <w:t>ride-sharing</w:t>
      </w:r>
      <w:proofErr w:type="gramEnd"/>
      <w:r w:rsidRPr="002E040B">
        <w:rPr>
          <w:rFonts w:ascii="Arial" w:hAnsi="Arial" w:cs="Arial"/>
        </w:rPr>
        <w:t xml:space="preserve"> and parking management application designed to enhance the commuting and parking experience for students, staff, and administrators at MMU. The application will provide core ride-sharing functionalities such as user registration and digital ID verification using campus credentials, real-time vehicle tracking, dynamic fare estimation and cost splitting, and various digital payment options. It will also integrate with the campus parking system to offer real-time parking availability, allow users to reserve specific parking spots, and automate gate access using technologies like RFID or license-plate recognition. For user safety and security, the application will include in-app safety tools like SOS buttons and trusted contacts, along with robust driver background checks and vehicle verification. Administrative functions, accessible via an admin dashboard, will allow oversight of ride-matching activity, parking utilization, permit issuance, and system health, with reporting and usage analytics. The application is being developed for both iOS and Android mobile platforms, with a web portal planned for desktop access and administrative tasks.</w:t>
      </w:r>
    </w:p>
    <w:p w14:paraId="7D764CA5" w14:textId="77777777" w:rsidR="005F2060" w:rsidRPr="002E040B" w:rsidRDefault="005F2060" w:rsidP="005F2060">
      <w:pPr>
        <w:pStyle w:val="NormalWeb"/>
        <w:rPr>
          <w:rFonts w:ascii="Arial" w:hAnsi="Arial" w:cs="Arial"/>
        </w:rPr>
      </w:pPr>
      <w:r w:rsidRPr="002E040B">
        <w:rPr>
          <w:rFonts w:ascii="Arial" w:hAnsi="Arial" w:cs="Arial"/>
        </w:rPr>
        <w:t xml:space="preserve">The application's functionality is interconnected with several external systems and context objects crucial for its operation. Students and staff (riders and drivers) are the end-users who will interact with the system. The application will interface with campus parking space infrastructure, utilizing data from smart parking IoT databases and facilities manager interviews for real-time slot reservations and fee information. For security, it will integrate with the campus vehicle registry to map license plates to users, adhering to campus security policies. User authentication and role management will be handled through a digital campus Single Sign-On (SSO) system, following best practices for trusted login. An in-app wallet will manage ride cost splitting and parking fees, aligning with the Finance Department's Service Level Agreement. Real-time traffic and ETA data will be sourced from campus maps and sensors via GIS layer specifications. The University Safety Office will receive SOS alerts and incident logs, following their Safety Standard Operating Procedures. Furthermore, the system will comply with Road Transport Regulations, specifically Malaysia's e-hailing regulations, for non-commercial carpooling. Competitive heuristic teardowns of benchmark applications like Grab and </w:t>
      </w:r>
      <w:proofErr w:type="spellStart"/>
      <w:r w:rsidRPr="002E040B">
        <w:rPr>
          <w:rFonts w:ascii="Arial" w:hAnsi="Arial" w:cs="Arial"/>
        </w:rPr>
        <w:t>Kumpool</w:t>
      </w:r>
      <w:proofErr w:type="spellEnd"/>
      <w:r w:rsidRPr="002E040B">
        <w:rPr>
          <w:rFonts w:ascii="Arial" w:hAnsi="Arial" w:cs="Arial"/>
        </w:rPr>
        <w:t xml:space="preserve"> are also being used to inform UX baselines and identify "delighter" features.</w:t>
      </w:r>
    </w:p>
    <w:p w14:paraId="6BC21A30" w14:textId="77777777" w:rsidR="00BF2452" w:rsidRPr="002E040B" w:rsidRDefault="00BF2452" w:rsidP="01403008">
      <w:pPr>
        <w:rPr>
          <w:rFonts w:ascii="Arial" w:hAnsi="Arial" w:cs="Arial"/>
        </w:rPr>
      </w:pPr>
    </w:p>
    <w:p w14:paraId="02F4EA3C" w14:textId="44782BDB" w:rsidR="00711560" w:rsidRDefault="00711560" w:rsidP="01403008">
      <w:pPr>
        <w:rPr>
          <w:rFonts w:ascii="Arial" w:hAnsi="Arial" w:cs="Arial"/>
        </w:rPr>
      </w:pPr>
    </w:p>
    <w:p w14:paraId="411E76BB" w14:textId="77777777" w:rsidR="002E040B" w:rsidRDefault="002E040B" w:rsidP="01403008">
      <w:pPr>
        <w:rPr>
          <w:rFonts w:ascii="Arial" w:hAnsi="Arial" w:cs="Arial"/>
        </w:rPr>
      </w:pPr>
    </w:p>
    <w:p w14:paraId="323485F5" w14:textId="77777777" w:rsidR="002E040B" w:rsidRDefault="002E040B" w:rsidP="01403008">
      <w:pPr>
        <w:rPr>
          <w:rFonts w:ascii="Arial" w:hAnsi="Arial" w:cs="Arial"/>
        </w:rPr>
      </w:pPr>
    </w:p>
    <w:p w14:paraId="40D4317B" w14:textId="77777777" w:rsidR="002E040B" w:rsidRDefault="002E040B" w:rsidP="01403008">
      <w:pPr>
        <w:rPr>
          <w:rFonts w:ascii="Arial" w:hAnsi="Arial" w:cs="Arial"/>
        </w:rPr>
      </w:pPr>
    </w:p>
    <w:p w14:paraId="38F55BD8" w14:textId="77777777" w:rsidR="002E040B" w:rsidRPr="002E040B" w:rsidRDefault="002E040B" w:rsidP="01403008">
      <w:pPr>
        <w:rPr>
          <w:rFonts w:ascii="Arial" w:hAnsi="Arial" w:cs="Arial"/>
        </w:rPr>
      </w:pPr>
    </w:p>
    <w:p w14:paraId="777E279F" w14:textId="48505CC3" w:rsidR="00711633" w:rsidRPr="002E040B" w:rsidRDefault="01403008" w:rsidP="005B5330">
      <w:pPr>
        <w:pStyle w:val="Heading3"/>
        <w:rPr>
          <w:rFonts w:ascii="Arial" w:hAnsi="Arial" w:cs="Arial"/>
        </w:rPr>
      </w:pPr>
      <w:bookmarkStart w:id="4" w:name="_Toc198935927"/>
      <w:r w:rsidRPr="002E040B">
        <w:rPr>
          <w:rFonts w:ascii="Arial" w:hAnsi="Arial" w:cs="Arial"/>
        </w:rPr>
        <w:lastRenderedPageBreak/>
        <w:t>1.3.1 Product Perspective</w:t>
      </w:r>
      <w:bookmarkEnd w:id="4"/>
    </w:p>
    <w:p w14:paraId="761B2F9F" w14:textId="77777777" w:rsidR="00711633" w:rsidRPr="002E040B" w:rsidRDefault="00711633" w:rsidP="00711633">
      <w:pPr>
        <w:rPr>
          <w:rFonts w:ascii="Arial" w:hAnsi="Arial" w:cs="Arial"/>
        </w:rPr>
      </w:pPr>
    </w:p>
    <w:p w14:paraId="209CFF30" w14:textId="77777777" w:rsidR="00A36C5D" w:rsidRPr="002E040B" w:rsidRDefault="00A36C5D" w:rsidP="00A36C5D">
      <w:pPr>
        <w:rPr>
          <w:rFonts w:ascii="Arial" w:hAnsi="Arial" w:cs="Arial"/>
        </w:rPr>
      </w:pPr>
      <w:r w:rsidRPr="002E040B">
        <w:rPr>
          <w:rFonts w:ascii="Arial" w:hAnsi="Arial" w:cs="Arial"/>
        </w:rPr>
        <w:t xml:space="preserve">The application's functionality is interconnected with several external systems and context objects crucial for its operation. Students and staff (riders and drivers) are the end-users who will interact with the system. The application will interface with campus parking space infrastructure, utilizing data from smart parking IoT databases and facilities manager interviews for real-time slot reservations and fee information. For security, it will integrate with the campus vehicle registry to map license plates to users, adhering to campus security policies. User authentication and role management will be handled through a digital campus Single Sign-On (SSO) system, following best practices for trusted login. An in-app wallet will manage ride cost splitting and parking fees, aligning with the Finance Department's Service Level Agreement. Real-time traffic and ETA data will be sourced from campus maps and sensors via GIS layer specifications. The University Safety Office will receive SOS alerts and incident logs, following their Safety Standard Operating Procedures. Furthermore, the system will comply with Road Transport Regulations, specifically Malaysia's e-hailing regulations, for non-commercial carpooling. Competitive heuristic teardowns of benchmark applications like Grab and </w:t>
      </w:r>
      <w:proofErr w:type="spellStart"/>
      <w:r w:rsidRPr="002E040B">
        <w:rPr>
          <w:rFonts w:ascii="Arial" w:hAnsi="Arial" w:cs="Arial"/>
        </w:rPr>
        <w:t>Kumpool</w:t>
      </w:r>
      <w:proofErr w:type="spellEnd"/>
      <w:r w:rsidRPr="002E040B">
        <w:rPr>
          <w:rFonts w:ascii="Arial" w:hAnsi="Arial" w:cs="Arial"/>
        </w:rPr>
        <w:t xml:space="preserve"> are also being used to inform UX baselines and identify "delighter" features.</w:t>
      </w:r>
    </w:p>
    <w:p w14:paraId="41F6988C" w14:textId="77777777" w:rsidR="00A36C5D" w:rsidRPr="002E040B" w:rsidRDefault="00A36C5D" w:rsidP="00A36C5D">
      <w:pPr>
        <w:rPr>
          <w:rFonts w:ascii="Arial" w:hAnsi="Arial" w:cs="Arial"/>
        </w:rPr>
      </w:pPr>
    </w:p>
    <w:p w14:paraId="2C4710F9" w14:textId="77777777" w:rsidR="00A36C5D" w:rsidRPr="002E040B" w:rsidRDefault="00A36C5D" w:rsidP="00A36C5D">
      <w:pPr>
        <w:rPr>
          <w:rFonts w:ascii="Arial" w:hAnsi="Arial" w:cs="Arial"/>
        </w:rPr>
      </w:pPr>
      <w:r w:rsidRPr="002E040B">
        <w:rPr>
          <w:rFonts w:ascii="Arial" w:hAnsi="Arial" w:cs="Arial"/>
        </w:rPr>
        <w:t>Context Diagram:</w:t>
      </w:r>
    </w:p>
    <w:p w14:paraId="56659649" w14:textId="161FAB8B" w:rsidR="003A380E" w:rsidRPr="002E040B" w:rsidRDefault="00C31C3A" w:rsidP="00CF0B00">
      <w:pPr>
        <w:rPr>
          <w:rFonts w:eastAsia="Calibri"/>
        </w:rPr>
      </w:pPr>
      <w:r w:rsidRPr="002E040B">
        <w:rPr>
          <w:noProof/>
        </w:rPr>
        <w:drawing>
          <wp:inline distT="0" distB="0" distL="0" distR="0" wp14:anchorId="5804BB0D" wp14:editId="110AAFE8">
            <wp:extent cx="5486400" cy="1507113"/>
            <wp:effectExtent l="0" t="0" r="0" b="4445"/>
            <wp:docPr id="1445306201"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06201" name="Picture 4" descr="A diagram of a company&#10;&#10;AI-generated content may be incorrect."/>
                    <pic:cNvPicPr/>
                  </pic:nvPicPr>
                  <pic:blipFill>
                    <a:blip r:embed="rId10"/>
                    <a:stretch>
                      <a:fillRect/>
                    </a:stretch>
                  </pic:blipFill>
                  <pic:spPr>
                    <a:xfrm>
                      <a:off x="0" y="0"/>
                      <a:ext cx="5486400" cy="1507113"/>
                    </a:xfrm>
                    <a:prstGeom prst="rect">
                      <a:avLst/>
                    </a:prstGeom>
                  </pic:spPr>
                </pic:pic>
              </a:graphicData>
            </a:graphic>
          </wp:inline>
        </w:drawing>
      </w:r>
    </w:p>
    <w:p w14:paraId="6B777ECD" w14:textId="77777777" w:rsidR="00711560" w:rsidRDefault="00711560" w:rsidP="00711560">
      <w:pPr>
        <w:rPr>
          <w:rFonts w:ascii="Arial" w:eastAsia="Calibri" w:hAnsi="Arial" w:cs="Arial"/>
        </w:rPr>
      </w:pPr>
    </w:p>
    <w:p w14:paraId="6F5F3943" w14:textId="77777777" w:rsidR="002E040B" w:rsidRDefault="002E040B" w:rsidP="00711560">
      <w:pPr>
        <w:rPr>
          <w:rFonts w:ascii="Arial" w:eastAsia="Calibri" w:hAnsi="Arial" w:cs="Arial"/>
        </w:rPr>
      </w:pPr>
    </w:p>
    <w:p w14:paraId="20BE8CBC" w14:textId="77777777" w:rsidR="002E040B" w:rsidRDefault="002E040B" w:rsidP="00711560">
      <w:pPr>
        <w:rPr>
          <w:rFonts w:ascii="Arial" w:eastAsia="Calibri" w:hAnsi="Arial" w:cs="Arial"/>
        </w:rPr>
      </w:pPr>
    </w:p>
    <w:p w14:paraId="6420698D" w14:textId="77777777" w:rsidR="002E040B" w:rsidRDefault="002E040B" w:rsidP="00711560">
      <w:pPr>
        <w:rPr>
          <w:rFonts w:ascii="Arial" w:eastAsia="Calibri" w:hAnsi="Arial" w:cs="Arial"/>
        </w:rPr>
      </w:pPr>
    </w:p>
    <w:p w14:paraId="68AB7D6A" w14:textId="77777777" w:rsidR="002E040B" w:rsidRDefault="002E040B" w:rsidP="00711560">
      <w:pPr>
        <w:rPr>
          <w:rFonts w:ascii="Arial" w:eastAsia="Calibri" w:hAnsi="Arial" w:cs="Arial"/>
        </w:rPr>
      </w:pPr>
    </w:p>
    <w:p w14:paraId="49B906F4" w14:textId="77777777" w:rsidR="002E040B" w:rsidRDefault="002E040B" w:rsidP="00711560">
      <w:pPr>
        <w:rPr>
          <w:rFonts w:ascii="Arial" w:eastAsia="Calibri" w:hAnsi="Arial" w:cs="Arial"/>
        </w:rPr>
      </w:pPr>
    </w:p>
    <w:p w14:paraId="49E6BCCF" w14:textId="77777777" w:rsidR="002E040B" w:rsidRDefault="002E040B" w:rsidP="00711560">
      <w:pPr>
        <w:rPr>
          <w:rFonts w:ascii="Arial" w:eastAsia="Calibri" w:hAnsi="Arial" w:cs="Arial"/>
        </w:rPr>
      </w:pPr>
    </w:p>
    <w:p w14:paraId="20AC0932" w14:textId="77777777" w:rsidR="002E040B" w:rsidRDefault="002E040B" w:rsidP="00711560">
      <w:pPr>
        <w:rPr>
          <w:rFonts w:ascii="Arial" w:eastAsia="Calibri" w:hAnsi="Arial" w:cs="Arial"/>
        </w:rPr>
      </w:pPr>
    </w:p>
    <w:p w14:paraId="51EF1DF2" w14:textId="77777777" w:rsidR="002E040B" w:rsidRDefault="002E040B" w:rsidP="00711560">
      <w:pPr>
        <w:rPr>
          <w:rFonts w:ascii="Arial" w:eastAsia="Calibri" w:hAnsi="Arial" w:cs="Arial"/>
        </w:rPr>
      </w:pPr>
    </w:p>
    <w:p w14:paraId="49D19C1F" w14:textId="77777777" w:rsidR="002E040B" w:rsidRDefault="002E040B" w:rsidP="00711560">
      <w:pPr>
        <w:rPr>
          <w:rFonts w:ascii="Arial" w:eastAsia="Calibri" w:hAnsi="Arial" w:cs="Arial"/>
        </w:rPr>
      </w:pPr>
    </w:p>
    <w:p w14:paraId="20E8EE6F" w14:textId="77777777" w:rsidR="002E040B" w:rsidRDefault="002E040B" w:rsidP="00711560">
      <w:pPr>
        <w:rPr>
          <w:rFonts w:ascii="Arial" w:eastAsia="Calibri" w:hAnsi="Arial" w:cs="Arial"/>
        </w:rPr>
      </w:pPr>
    </w:p>
    <w:p w14:paraId="31187CFD" w14:textId="77777777" w:rsidR="002E040B" w:rsidRDefault="002E040B" w:rsidP="00711560">
      <w:pPr>
        <w:rPr>
          <w:rFonts w:ascii="Arial" w:eastAsia="Calibri" w:hAnsi="Arial" w:cs="Arial"/>
        </w:rPr>
      </w:pPr>
    </w:p>
    <w:p w14:paraId="28B0D1AA" w14:textId="77777777" w:rsidR="002E040B" w:rsidRPr="002E040B" w:rsidRDefault="002E040B" w:rsidP="00711560">
      <w:pPr>
        <w:rPr>
          <w:rFonts w:ascii="Arial" w:eastAsia="Calibri" w:hAnsi="Arial" w:cs="Arial"/>
        </w:rPr>
      </w:pPr>
    </w:p>
    <w:p w14:paraId="0B1C2BCD" w14:textId="334E1AC4" w:rsidR="01403008" w:rsidRPr="002E040B" w:rsidRDefault="01403008" w:rsidP="005B5330">
      <w:pPr>
        <w:pStyle w:val="Heading3"/>
        <w:rPr>
          <w:rFonts w:ascii="Arial" w:hAnsi="Arial" w:cs="Arial"/>
        </w:rPr>
      </w:pPr>
      <w:bookmarkStart w:id="5" w:name="_Toc198935928"/>
      <w:r w:rsidRPr="002E040B">
        <w:rPr>
          <w:rFonts w:ascii="Arial" w:hAnsi="Arial" w:cs="Arial"/>
        </w:rPr>
        <w:t>1.3.2 Product Functions</w:t>
      </w:r>
      <w:bookmarkEnd w:id="5"/>
    </w:p>
    <w:p w14:paraId="77396246" w14:textId="77777777" w:rsidR="00D7175F" w:rsidRPr="002E040B" w:rsidRDefault="00D7175F" w:rsidP="00D7175F">
      <w:pPr>
        <w:rPr>
          <w:rFonts w:ascii="Arial" w:hAnsi="Arial" w:cs="Arial"/>
        </w:rPr>
      </w:pPr>
    </w:p>
    <w:p w14:paraId="37931DCC" w14:textId="77777777" w:rsidR="00D7175F" w:rsidRPr="002E040B" w:rsidRDefault="00D7175F" w:rsidP="00D7175F">
      <w:pPr>
        <w:spacing w:before="100" w:beforeAutospacing="1" w:after="100" w:afterAutospacing="1"/>
        <w:rPr>
          <w:rFonts w:ascii="Arial" w:hAnsi="Arial" w:cs="Arial"/>
        </w:rPr>
      </w:pPr>
      <w:r w:rsidRPr="002E040B">
        <w:rPr>
          <w:rFonts w:ascii="Arial" w:hAnsi="Arial" w:cs="Arial"/>
          <w:b/>
          <w:bCs/>
        </w:rPr>
        <w:lastRenderedPageBreak/>
        <w:t>Core Ride-Sharing Functions:</w:t>
      </w:r>
    </w:p>
    <w:p w14:paraId="21EAF9E5"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User Registration and Digital ID verification:</w:t>
      </w:r>
      <w:r w:rsidRPr="002E040B">
        <w:rPr>
          <w:rFonts w:ascii="Arial" w:hAnsi="Arial" w:cs="Arial"/>
        </w:rPr>
        <w:t xml:space="preserve"> </w:t>
      </w:r>
    </w:p>
    <w:p w14:paraId="4E81976A" w14:textId="77777777" w:rsidR="00D7175F" w:rsidRPr="002E040B" w:rsidRDefault="00D7175F" w:rsidP="001F5079">
      <w:pPr>
        <w:numPr>
          <w:ilvl w:val="1"/>
          <w:numId w:val="11"/>
        </w:numPr>
        <w:spacing w:before="100" w:beforeAutospacing="1" w:after="100" w:afterAutospacing="1"/>
        <w:rPr>
          <w:rFonts w:ascii="Arial" w:hAnsi="Arial" w:cs="Arial"/>
        </w:rPr>
      </w:pPr>
      <w:r w:rsidRPr="002E040B">
        <w:rPr>
          <w:rFonts w:ascii="Arial" w:hAnsi="Arial" w:cs="Arial"/>
        </w:rPr>
        <w:t>Allow students/faculty/staff to sign up using campus credentials.</w:t>
      </w:r>
    </w:p>
    <w:p w14:paraId="5C9A9373" w14:textId="77777777" w:rsidR="00D7175F" w:rsidRPr="002E040B" w:rsidRDefault="00D7175F" w:rsidP="001F5079">
      <w:pPr>
        <w:numPr>
          <w:ilvl w:val="1"/>
          <w:numId w:val="11"/>
        </w:numPr>
        <w:spacing w:before="100" w:beforeAutospacing="1" w:after="100" w:afterAutospacing="1"/>
        <w:rPr>
          <w:rFonts w:ascii="Arial" w:hAnsi="Arial" w:cs="Arial"/>
        </w:rPr>
      </w:pPr>
      <w:r w:rsidRPr="002E040B">
        <w:rPr>
          <w:rFonts w:ascii="Arial" w:hAnsi="Arial" w:cs="Arial"/>
        </w:rPr>
        <w:t>Verify identity via government-ID/ID card selfie matching in real-time.</w:t>
      </w:r>
    </w:p>
    <w:p w14:paraId="311789BB" w14:textId="77777777" w:rsidR="00D7175F" w:rsidRPr="002E040B" w:rsidRDefault="00D7175F" w:rsidP="001F5079">
      <w:pPr>
        <w:numPr>
          <w:ilvl w:val="1"/>
          <w:numId w:val="11"/>
        </w:numPr>
        <w:spacing w:before="100" w:beforeAutospacing="1" w:after="100" w:afterAutospacing="1"/>
        <w:rPr>
          <w:rFonts w:ascii="Arial" w:hAnsi="Arial" w:cs="Arial"/>
        </w:rPr>
      </w:pPr>
      <w:r w:rsidRPr="002E040B">
        <w:rPr>
          <w:rFonts w:ascii="Arial" w:hAnsi="Arial" w:cs="Arial"/>
        </w:rPr>
        <w:t>Support multi-factor authentication for additional security.</w:t>
      </w:r>
    </w:p>
    <w:p w14:paraId="5FD6D456" w14:textId="77777777" w:rsidR="00D7175F" w:rsidRPr="002E040B" w:rsidRDefault="00D7175F" w:rsidP="00D7175F">
      <w:pPr>
        <w:spacing w:before="100" w:beforeAutospacing="1" w:after="100" w:afterAutospacing="1"/>
        <w:ind w:left="720"/>
        <w:rPr>
          <w:rFonts w:ascii="Arial" w:hAnsi="Arial" w:cs="Arial"/>
        </w:rPr>
      </w:pPr>
    </w:p>
    <w:p w14:paraId="6F0B9470"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User Profile Management:</w:t>
      </w:r>
      <w:r w:rsidRPr="002E040B">
        <w:rPr>
          <w:rFonts w:ascii="Arial" w:hAnsi="Arial" w:cs="Arial"/>
        </w:rPr>
        <w:t xml:space="preserve"> </w:t>
      </w:r>
    </w:p>
    <w:p w14:paraId="2A4A6DCC" w14:textId="77777777" w:rsidR="00D7175F" w:rsidRPr="002E040B" w:rsidRDefault="00D7175F" w:rsidP="001F5079">
      <w:pPr>
        <w:numPr>
          <w:ilvl w:val="1"/>
          <w:numId w:val="12"/>
        </w:numPr>
        <w:spacing w:before="100" w:beforeAutospacing="1" w:after="100" w:afterAutospacing="1"/>
        <w:rPr>
          <w:rFonts w:ascii="Arial" w:hAnsi="Arial" w:cs="Arial"/>
        </w:rPr>
      </w:pPr>
      <w:r w:rsidRPr="002E040B">
        <w:rPr>
          <w:rFonts w:ascii="Arial" w:hAnsi="Arial" w:cs="Arial"/>
        </w:rPr>
        <w:t>Enable users to update personal details and contact information.</w:t>
      </w:r>
    </w:p>
    <w:p w14:paraId="0462EE2D" w14:textId="77777777" w:rsidR="00D7175F" w:rsidRPr="002E040B" w:rsidRDefault="00D7175F" w:rsidP="001F5079">
      <w:pPr>
        <w:numPr>
          <w:ilvl w:val="1"/>
          <w:numId w:val="12"/>
        </w:numPr>
        <w:spacing w:before="100" w:beforeAutospacing="1" w:after="100" w:afterAutospacing="1"/>
        <w:rPr>
          <w:rFonts w:ascii="Arial" w:hAnsi="Arial" w:cs="Arial"/>
        </w:rPr>
      </w:pPr>
      <w:r w:rsidRPr="002E040B">
        <w:rPr>
          <w:rFonts w:ascii="Arial" w:hAnsi="Arial" w:cs="Arial"/>
        </w:rPr>
        <w:t>Allow users to view their ride history.</w:t>
      </w:r>
    </w:p>
    <w:p w14:paraId="5EC2BE92" w14:textId="77777777" w:rsidR="00D7175F" w:rsidRPr="002E040B" w:rsidRDefault="00D7175F" w:rsidP="001F5079">
      <w:pPr>
        <w:numPr>
          <w:ilvl w:val="1"/>
          <w:numId w:val="12"/>
        </w:numPr>
        <w:spacing w:before="100" w:beforeAutospacing="1" w:after="100" w:afterAutospacing="1"/>
        <w:rPr>
          <w:rFonts w:ascii="Arial" w:hAnsi="Arial" w:cs="Arial"/>
        </w:rPr>
      </w:pPr>
      <w:r w:rsidRPr="002E040B">
        <w:rPr>
          <w:rFonts w:ascii="Arial" w:hAnsi="Arial" w:cs="Arial"/>
        </w:rPr>
        <w:t>Manage notification preferences</w:t>
      </w:r>
    </w:p>
    <w:p w14:paraId="6257D743" w14:textId="7015DBB3" w:rsidR="00D7175F" w:rsidRPr="002E040B" w:rsidRDefault="00D7175F" w:rsidP="00D7175F">
      <w:pPr>
        <w:spacing w:before="100" w:beforeAutospacing="1" w:after="100" w:afterAutospacing="1"/>
        <w:ind w:left="720"/>
        <w:rPr>
          <w:rFonts w:ascii="Arial" w:hAnsi="Arial" w:cs="Arial"/>
        </w:rPr>
      </w:pPr>
    </w:p>
    <w:p w14:paraId="5EEA17E7"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Geolocation and Route Optimization:</w:t>
      </w:r>
      <w:r w:rsidRPr="002E040B">
        <w:rPr>
          <w:rFonts w:ascii="Arial" w:hAnsi="Arial" w:cs="Arial"/>
        </w:rPr>
        <w:t xml:space="preserve"> </w:t>
      </w:r>
    </w:p>
    <w:p w14:paraId="55A3EEB4" w14:textId="77777777" w:rsidR="00D7175F" w:rsidRPr="002E040B" w:rsidRDefault="00D7175F" w:rsidP="001F5079">
      <w:pPr>
        <w:numPr>
          <w:ilvl w:val="1"/>
          <w:numId w:val="13"/>
        </w:numPr>
        <w:spacing w:before="100" w:beforeAutospacing="1" w:after="100" w:afterAutospacing="1"/>
        <w:rPr>
          <w:rFonts w:ascii="Arial" w:hAnsi="Arial" w:cs="Arial"/>
        </w:rPr>
      </w:pPr>
      <w:r w:rsidRPr="002E040B">
        <w:rPr>
          <w:rFonts w:ascii="Arial" w:hAnsi="Arial" w:cs="Arial"/>
        </w:rPr>
        <w:t>Use GPS for precise pick-up/drop-off location selection.</w:t>
      </w:r>
    </w:p>
    <w:p w14:paraId="0D095DEA" w14:textId="77777777" w:rsidR="00D7175F" w:rsidRPr="002E040B" w:rsidRDefault="00D7175F" w:rsidP="001F5079">
      <w:pPr>
        <w:numPr>
          <w:ilvl w:val="1"/>
          <w:numId w:val="13"/>
        </w:numPr>
        <w:spacing w:before="100" w:beforeAutospacing="1" w:after="100" w:afterAutospacing="1"/>
        <w:rPr>
          <w:rFonts w:ascii="Arial" w:hAnsi="Arial" w:cs="Arial"/>
        </w:rPr>
      </w:pPr>
      <w:r w:rsidRPr="002E040B">
        <w:rPr>
          <w:rFonts w:ascii="Arial" w:hAnsi="Arial" w:cs="Arial"/>
        </w:rPr>
        <w:t>Provide optimal routes with real-time traffic updates.</w:t>
      </w:r>
    </w:p>
    <w:p w14:paraId="13364223" w14:textId="77777777" w:rsidR="00D7175F" w:rsidRPr="002E040B" w:rsidRDefault="00D7175F" w:rsidP="00D7175F">
      <w:pPr>
        <w:spacing w:before="100" w:beforeAutospacing="1" w:after="100" w:afterAutospacing="1"/>
        <w:ind w:left="720"/>
        <w:rPr>
          <w:rFonts w:ascii="Arial" w:hAnsi="Arial" w:cs="Arial"/>
        </w:rPr>
      </w:pPr>
    </w:p>
    <w:p w14:paraId="3B648A69"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Real-time Vehicle Tracking:</w:t>
      </w:r>
      <w:r w:rsidRPr="002E040B">
        <w:rPr>
          <w:rFonts w:ascii="Arial" w:hAnsi="Arial" w:cs="Arial"/>
        </w:rPr>
        <w:t xml:space="preserve"> </w:t>
      </w:r>
    </w:p>
    <w:p w14:paraId="1B1EC506" w14:textId="77777777" w:rsidR="00D7175F" w:rsidRPr="002E040B" w:rsidRDefault="00D7175F" w:rsidP="001F5079">
      <w:pPr>
        <w:numPr>
          <w:ilvl w:val="1"/>
          <w:numId w:val="14"/>
        </w:numPr>
        <w:spacing w:before="100" w:beforeAutospacing="1" w:after="100" w:afterAutospacing="1"/>
        <w:rPr>
          <w:rFonts w:ascii="Arial" w:hAnsi="Arial" w:cs="Arial"/>
        </w:rPr>
      </w:pPr>
      <w:r w:rsidRPr="002E040B">
        <w:rPr>
          <w:rFonts w:ascii="Arial" w:hAnsi="Arial" w:cs="Arial"/>
        </w:rPr>
        <w:t>Offer live map tracking of the driver's location.</w:t>
      </w:r>
    </w:p>
    <w:p w14:paraId="067939B8" w14:textId="77777777" w:rsidR="00D7175F" w:rsidRPr="002E040B" w:rsidRDefault="00D7175F" w:rsidP="001F5079">
      <w:pPr>
        <w:numPr>
          <w:ilvl w:val="1"/>
          <w:numId w:val="14"/>
        </w:numPr>
        <w:spacing w:before="100" w:beforeAutospacing="1" w:after="100" w:afterAutospacing="1"/>
        <w:rPr>
          <w:rFonts w:ascii="Arial" w:hAnsi="Arial" w:cs="Arial"/>
        </w:rPr>
      </w:pPr>
      <w:r w:rsidRPr="002E040B">
        <w:rPr>
          <w:rFonts w:ascii="Arial" w:hAnsi="Arial" w:cs="Arial"/>
        </w:rPr>
        <w:t>Provide estimated time of arrival (ETA).</w:t>
      </w:r>
    </w:p>
    <w:p w14:paraId="20EE27C5" w14:textId="77777777" w:rsidR="00D7175F" w:rsidRPr="002E040B" w:rsidRDefault="00D7175F" w:rsidP="00D7175F">
      <w:pPr>
        <w:spacing w:before="100" w:beforeAutospacing="1" w:after="100" w:afterAutospacing="1"/>
        <w:ind w:left="720"/>
        <w:rPr>
          <w:rFonts w:ascii="Arial" w:hAnsi="Arial" w:cs="Arial"/>
        </w:rPr>
      </w:pPr>
    </w:p>
    <w:p w14:paraId="73A806B5"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Fare Estimation and Cost Splitting:</w:t>
      </w:r>
      <w:r w:rsidRPr="002E040B">
        <w:rPr>
          <w:rFonts w:ascii="Arial" w:hAnsi="Arial" w:cs="Arial"/>
        </w:rPr>
        <w:t xml:space="preserve"> </w:t>
      </w:r>
    </w:p>
    <w:p w14:paraId="101636CE" w14:textId="77777777" w:rsidR="00D7175F" w:rsidRPr="002E040B" w:rsidRDefault="00D7175F" w:rsidP="001F5079">
      <w:pPr>
        <w:numPr>
          <w:ilvl w:val="1"/>
          <w:numId w:val="15"/>
        </w:numPr>
        <w:spacing w:before="100" w:beforeAutospacing="1" w:after="100" w:afterAutospacing="1"/>
        <w:rPr>
          <w:rFonts w:ascii="Arial" w:hAnsi="Arial" w:cs="Arial"/>
        </w:rPr>
      </w:pPr>
      <w:r w:rsidRPr="002E040B">
        <w:rPr>
          <w:rFonts w:ascii="Arial" w:hAnsi="Arial" w:cs="Arial"/>
        </w:rPr>
        <w:t>Generate dynamic estimated shared-ride costs.</w:t>
      </w:r>
    </w:p>
    <w:p w14:paraId="3F4149A3" w14:textId="77777777" w:rsidR="00D7175F" w:rsidRPr="002E040B" w:rsidRDefault="00D7175F" w:rsidP="001F5079">
      <w:pPr>
        <w:numPr>
          <w:ilvl w:val="1"/>
          <w:numId w:val="15"/>
        </w:numPr>
        <w:spacing w:before="100" w:beforeAutospacing="1" w:after="100" w:afterAutospacing="1"/>
        <w:rPr>
          <w:rFonts w:ascii="Arial" w:hAnsi="Arial" w:cs="Arial"/>
        </w:rPr>
      </w:pPr>
      <w:r w:rsidRPr="002E040B">
        <w:rPr>
          <w:rFonts w:ascii="Arial" w:hAnsi="Arial" w:cs="Arial"/>
        </w:rPr>
        <w:t>Enable automatic cost splitting among riders.</w:t>
      </w:r>
    </w:p>
    <w:p w14:paraId="5C5D14B3" w14:textId="77777777" w:rsidR="00D7175F" w:rsidRPr="002E040B" w:rsidRDefault="00D7175F" w:rsidP="00D7175F">
      <w:pPr>
        <w:spacing w:before="100" w:beforeAutospacing="1" w:after="100" w:afterAutospacing="1"/>
        <w:ind w:left="720"/>
        <w:rPr>
          <w:rFonts w:ascii="Arial" w:hAnsi="Arial" w:cs="Arial"/>
        </w:rPr>
      </w:pPr>
    </w:p>
    <w:p w14:paraId="46B2D306"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Payment Processing and Multiple Payment Options:</w:t>
      </w:r>
      <w:r w:rsidRPr="002E040B">
        <w:rPr>
          <w:rFonts w:ascii="Arial" w:hAnsi="Arial" w:cs="Arial"/>
        </w:rPr>
        <w:t xml:space="preserve"> </w:t>
      </w:r>
    </w:p>
    <w:p w14:paraId="55565ABB" w14:textId="77777777" w:rsidR="00D7175F" w:rsidRPr="002E040B" w:rsidRDefault="00D7175F" w:rsidP="001F5079">
      <w:pPr>
        <w:numPr>
          <w:ilvl w:val="1"/>
          <w:numId w:val="16"/>
        </w:numPr>
        <w:spacing w:before="100" w:beforeAutospacing="1" w:after="100" w:afterAutospacing="1"/>
        <w:rPr>
          <w:rFonts w:ascii="Arial" w:hAnsi="Arial" w:cs="Arial"/>
        </w:rPr>
      </w:pPr>
      <w:r w:rsidRPr="002E040B">
        <w:rPr>
          <w:rFonts w:ascii="Arial" w:hAnsi="Arial" w:cs="Arial"/>
        </w:rPr>
        <w:t>Process payments via credit/debit cards.</w:t>
      </w:r>
    </w:p>
    <w:p w14:paraId="6CE391B2" w14:textId="77777777" w:rsidR="00D7175F" w:rsidRPr="002E040B" w:rsidRDefault="00D7175F" w:rsidP="001F5079">
      <w:pPr>
        <w:numPr>
          <w:ilvl w:val="1"/>
          <w:numId w:val="16"/>
        </w:numPr>
        <w:spacing w:before="100" w:beforeAutospacing="1" w:after="100" w:afterAutospacing="1"/>
        <w:rPr>
          <w:rFonts w:ascii="Arial" w:hAnsi="Arial" w:cs="Arial"/>
        </w:rPr>
      </w:pPr>
      <w:r w:rsidRPr="002E040B">
        <w:rPr>
          <w:rFonts w:ascii="Arial" w:hAnsi="Arial" w:cs="Arial"/>
        </w:rPr>
        <w:t>Allow campus account billing.</w:t>
      </w:r>
    </w:p>
    <w:p w14:paraId="02B41601" w14:textId="0EA36353" w:rsidR="00D7175F" w:rsidRPr="002E040B" w:rsidRDefault="00D7175F" w:rsidP="001F5079">
      <w:pPr>
        <w:numPr>
          <w:ilvl w:val="1"/>
          <w:numId w:val="16"/>
        </w:numPr>
        <w:spacing w:before="100" w:beforeAutospacing="1" w:after="100" w:afterAutospacing="1"/>
        <w:rPr>
          <w:rFonts w:ascii="Arial" w:hAnsi="Arial" w:cs="Arial"/>
        </w:rPr>
      </w:pPr>
      <w:r w:rsidRPr="002E040B">
        <w:rPr>
          <w:rFonts w:ascii="Arial" w:hAnsi="Arial" w:cs="Arial"/>
        </w:rPr>
        <w:t>Support mobile wallets.</w:t>
      </w:r>
    </w:p>
    <w:p w14:paraId="0994C586" w14:textId="77777777" w:rsidR="00D7175F" w:rsidRPr="002E040B" w:rsidRDefault="00D7175F" w:rsidP="001F5079">
      <w:pPr>
        <w:numPr>
          <w:ilvl w:val="1"/>
          <w:numId w:val="7"/>
        </w:numPr>
        <w:spacing w:before="100" w:beforeAutospacing="1" w:after="100" w:afterAutospacing="1"/>
        <w:rPr>
          <w:rFonts w:ascii="Arial" w:hAnsi="Arial" w:cs="Arial"/>
        </w:rPr>
      </w:pPr>
      <w:r w:rsidRPr="002E040B">
        <w:rPr>
          <w:rFonts w:ascii="Arial" w:hAnsi="Arial" w:cs="Arial"/>
        </w:rPr>
        <w:lastRenderedPageBreak/>
        <w:t>Include a cash toggle option (for some users, if it does not complicate the system or raise safety concerns).</w:t>
      </w:r>
    </w:p>
    <w:p w14:paraId="2B6A5436" w14:textId="6535C60A" w:rsidR="00D7175F" w:rsidRPr="002E040B" w:rsidRDefault="00D7175F" w:rsidP="001F5079">
      <w:pPr>
        <w:pStyle w:val="ListParagraph"/>
        <w:numPr>
          <w:ilvl w:val="0"/>
          <w:numId w:val="10"/>
        </w:numPr>
        <w:spacing w:before="100" w:beforeAutospacing="1" w:after="100" w:afterAutospacing="1"/>
        <w:rPr>
          <w:rFonts w:ascii="Arial" w:hAnsi="Arial" w:cs="Arial"/>
        </w:rPr>
      </w:pPr>
      <w:r w:rsidRPr="002E040B">
        <w:rPr>
          <w:rFonts w:ascii="Arial" w:hAnsi="Arial" w:cs="Arial"/>
          <w:b/>
          <w:bCs/>
        </w:rPr>
        <w:t>Payment History:</w:t>
      </w:r>
      <w:r w:rsidRPr="002E040B">
        <w:rPr>
          <w:rFonts w:ascii="Arial" w:hAnsi="Arial" w:cs="Arial"/>
        </w:rPr>
        <w:t xml:space="preserve"> </w:t>
      </w:r>
    </w:p>
    <w:p w14:paraId="292D6DBE" w14:textId="77777777" w:rsidR="00D7175F" w:rsidRPr="002E040B" w:rsidRDefault="00D7175F" w:rsidP="001F5079">
      <w:pPr>
        <w:numPr>
          <w:ilvl w:val="1"/>
          <w:numId w:val="17"/>
        </w:numPr>
        <w:spacing w:before="100" w:beforeAutospacing="1" w:after="100" w:afterAutospacing="1"/>
        <w:rPr>
          <w:rFonts w:ascii="Arial" w:hAnsi="Arial" w:cs="Arial"/>
        </w:rPr>
      </w:pPr>
      <w:r w:rsidRPr="002E040B">
        <w:rPr>
          <w:rFonts w:ascii="Arial" w:hAnsi="Arial" w:cs="Arial"/>
        </w:rPr>
        <w:t>Provide detailed records of past payments, including driver, vehicle, route, and cost.</w:t>
      </w:r>
    </w:p>
    <w:p w14:paraId="76916757" w14:textId="77777777" w:rsidR="00D7175F" w:rsidRPr="002E040B" w:rsidRDefault="00D7175F" w:rsidP="00D7175F">
      <w:pPr>
        <w:spacing w:before="100" w:beforeAutospacing="1" w:after="100" w:afterAutospacing="1"/>
        <w:ind w:left="720"/>
        <w:rPr>
          <w:rFonts w:ascii="Arial" w:hAnsi="Arial" w:cs="Arial"/>
        </w:rPr>
      </w:pPr>
    </w:p>
    <w:p w14:paraId="4ED7C87F"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Rating and Feedback System:</w:t>
      </w:r>
      <w:r w:rsidRPr="002E040B">
        <w:rPr>
          <w:rFonts w:ascii="Arial" w:hAnsi="Arial" w:cs="Arial"/>
        </w:rPr>
        <w:t xml:space="preserve"> </w:t>
      </w:r>
    </w:p>
    <w:p w14:paraId="47338C00" w14:textId="77777777" w:rsidR="00D7175F" w:rsidRPr="002E040B" w:rsidRDefault="00D7175F" w:rsidP="001F5079">
      <w:pPr>
        <w:numPr>
          <w:ilvl w:val="1"/>
          <w:numId w:val="18"/>
        </w:numPr>
        <w:spacing w:before="100" w:beforeAutospacing="1" w:after="100" w:afterAutospacing="1"/>
        <w:rPr>
          <w:rFonts w:ascii="Arial" w:hAnsi="Arial" w:cs="Arial"/>
        </w:rPr>
      </w:pPr>
      <w:r w:rsidRPr="002E040B">
        <w:rPr>
          <w:rFonts w:ascii="Arial" w:hAnsi="Arial" w:cs="Arial"/>
        </w:rPr>
        <w:t>Enable driver and rider rating functionality.</w:t>
      </w:r>
    </w:p>
    <w:p w14:paraId="1F8EAA01" w14:textId="77777777" w:rsidR="00D7175F" w:rsidRPr="002E040B" w:rsidRDefault="00D7175F" w:rsidP="001F5079">
      <w:pPr>
        <w:numPr>
          <w:ilvl w:val="1"/>
          <w:numId w:val="18"/>
        </w:numPr>
        <w:spacing w:before="100" w:beforeAutospacing="1" w:after="100" w:afterAutospacing="1"/>
        <w:rPr>
          <w:rFonts w:ascii="Arial" w:hAnsi="Arial" w:cs="Arial"/>
        </w:rPr>
      </w:pPr>
      <w:r w:rsidRPr="002E040B">
        <w:rPr>
          <w:rFonts w:ascii="Arial" w:hAnsi="Arial" w:cs="Arial"/>
        </w:rPr>
        <w:t>Allow reporting of incidents or issues.</w:t>
      </w:r>
    </w:p>
    <w:p w14:paraId="2E4E0E51" w14:textId="77777777" w:rsidR="00D7175F" w:rsidRPr="002E040B" w:rsidRDefault="00D7175F" w:rsidP="00D7175F">
      <w:pPr>
        <w:spacing w:before="100" w:beforeAutospacing="1" w:after="100" w:afterAutospacing="1"/>
        <w:rPr>
          <w:rFonts w:ascii="Arial" w:hAnsi="Arial" w:cs="Arial"/>
        </w:rPr>
      </w:pPr>
    </w:p>
    <w:p w14:paraId="3F1C9F36"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Ride Scheduling:</w:t>
      </w:r>
      <w:r w:rsidRPr="002E040B">
        <w:rPr>
          <w:rFonts w:ascii="Arial" w:hAnsi="Arial" w:cs="Arial"/>
        </w:rPr>
        <w:t xml:space="preserve"> </w:t>
      </w:r>
    </w:p>
    <w:p w14:paraId="4814B2F5" w14:textId="77777777" w:rsidR="00D7175F" w:rsidRPr="002E040B" w:rsidRDefault="00D7175F" w:rsidP="001F5079">
      <w:pPr>
        <w:numPr>
          <w:ilvl w:val="1"/>
          <w:numId w:val="19"/>
        </w:numPr>
        <w:spacing w:before="100" w:beforeAutospacing="1" w:after="100" w:afterAutospacing="1"/>
        <w:rPr>
          <w:rFonts w:ascii="Arial" w:hAnsi="Arial" w:cs="Arial"/>
        </w:rPr>
      </w:pPr>
      <w:r w:rsidRPr="002E040B">
        <w:rPr>
          <w:rFonts w:ascii="Arial" w:hAnsi="Arial" w:cs="Arial"/>
        </w:rPr>
        <w:t>Support pre-booking of rides.</w:t>
      </w:r>
    </w:p>
    <w:p w14:paraId="5D2240C3" w14:textId="77777777" w:rsidR="00D7175F" w:rsidRPr="002E040B" w:rsidRDefault="00D7175F" w:rsidP="001F5079">
      <w:pPr>
        <w:numPr>
          <w:ilvl w:val="1"/>
          <w:numId w:val="19"/>
        </w:numPr>
        <w:spacing w:before="100" w:beforeAutospacing="1" w:after="100" w:afterAutospacing="1"/>
        <w:rPr>
          <w:rFonts w:ascii="Arial" w:hAnsi="Arial" w:cs="Arial"/>
        </w:rPr>
      </w:pPr>
      <w:r w:rsidRPr="002E040B">
        <w:rPr>
          <w:rFonts w:ascii="Arial" w:hAnsi="Arial" w:cs="Arial"/>
        </w:rPr>
        <w:t>Allow setting up recurring rides.</w:t>
      </w:r>
    </w:p>
    <w:p w14:paraId="08D52191" w14:textId="77777777" w:rsidR="00D7175F" w:rsidRPr="002E040B" w:rsidRDefault="00D7175F" w:rsidP="00D7175F">
      <w:pPr>
        <w:spacing w:before="100" w:beforeAutospacing="1" w:after="100" w:afterAutospacing="1"/>
        <w:ind w:left="720"/>
        <w:rPr>
          <w:rFonts w:ascii="Arial" w:hAnsi="Arial" w:cs="Arial"/>
        </w:rPr>
      </w:pPr>
    </w:p>
    <w:p w14:paraId="7C3D5616" w14:textId="77777777" w:rsidR="00D7175F" w:rsidRPr="002E040B" w:rsidRDefault="00D7175F" w:rsidP="00D7175F">
      <w:pPr>
        <w:spacing w:before="100" w:beforeAutospacing="1" w:after="100" w:afterAutospacing="1"/>
        <w:ind w:left="720"/>
        <w:rPr>
          <w:rFonts w:ascii="Arial" w:hAnsi="Arial" w:cs="Arial"/>
        </w:rPr>
      </w:pPr>
    </w:p>
    <w:p w14:paraId="061B57ED"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Emergency (SOS) Button and Safety Features:</w:t>
      </w:r>
      <w:r w:rsidRPr="002E040B">
        <w:rPr>
          <w:rFonts w:ascii="Arial" w:hAnsi="Arial" w:cs="Arial"/>
        </w:rPr>
        <w:t xml:space="preserve"> </w:t>
      </w:r>
    </w:p>
    <w:p w14:paraId="6208E5D4" w14:textId="77777777" w:rsidR="00D7175F" w:rsidRPr="002E040B" w:rsidRDefault="00D7175F" w:rsidP="001F5079">
      <w:pPr>
        <w:pStyle w:val="ListParagraph"/>
        <w:numPr>
          <w:ilvl w:val="1"/>
          <w:numId w:val="21"/>
        </w:numPr>
        <w:spacing w:before="100" w:beforeAutospacing="1" w:after="100" w:afterAutospacing="1"/>
        <w:rPr>
          <w:rFonts w:ascii="Arial" w:hAnsi="Arial" w:cs="Arial"/>
        </w:rPr>
      </w:pPr>
      <w:r w:rsidRPr="002E040B">
        <w:rPr>
          <w:rFonts w:ascii="Arial" w:hAnsi="Arial" w:cs="Arial"/>
        </w:rPr>
        <w:t>Provide direct access to the University Safety Office in emergencies.</w:t>
      </w:r>
    </w:p>
    <w:p w14:paraId="0A65E1D7" w14:textId="77777777" w:rsidR="00D7175F" w:rsidRPr="002E040B" w:rsidRDefault="00D7175F" w:rsidP="001F5079">
      <w:pPr>
        <w:numPr>
          <w:ilvl w:val="1"/>
          <w:numId w:val="20"/>
        </w:numPr>
        <w:spacing w:before="100" w:beforeAutospacing="1" w:after="100" w:afterAutospacing="1"/>
        <w:rPr>
          <w:rFonts w:ascii="Arial" w:hAnsi="Arial" w:cs="Arial"/>
        </w:rPr>
      </w:pPr>
      <w:r w:rsidRPr="002E040B">
        <w:rPr>
          <w:rFonts w:ascii="Arial" w:hAnsi="Arial" w:cs="Arial"/>
        </w:rPr>
        <w:t>Enable trusted contacts functionality for live trip sharing.</w:t>
      </w:r>
    </w:p>
    <w:p w14:paraId="7A0D9CB5" w14:textId="77777777" w:rsidR="00D7175F" w:rsidRPr="002E040B" w:rsidRDefault="00D7175F" w:rsidP="00D7175F">
      <w:pPr>
        <w:spacing w:before="100" w:beforeAutospacing="1" w:after="100" w:afterAutospacing="1"/>
        <w:ind w:left="720"/>
        <w:rPr>
          <w:rFonts w:ascii="Arial" w:hAnsi="Arial" w:cs="Arial"/>
        </w:rPr>
      </w:pPr>
    </w:p>
    <w:p w14:paraId="0195B732" w14:textId="77777777" w:rsidR="00D7175F" w:rsidRPr="002E040B" w:rsidRDefault="00D7175F" w:rsidP="00D7175F">
      <w:pPr>
        <w:spacing w:before="100" w:beforeAutospacing="1" w:after="100" w:afterAutospacing="1"/>
        <w:rPr>
          <w:rFonts w:ascii="Arial" w:hAnsi="Arial" w:cs="Arial"/>
        </w:rPr>
      </w:pPr>
      <w:r w:rsidRPr="002E040B">
        <w:rPr>
          <w:rFonts w:ascii="Arial" w:hAnsi="Arial" w:cs="Arial"/>
          <w:b/>
          <w:bCs/>
        </w:rPr>
        <w:t>Parking Management Functions:</w:t>
      </w:r>
    </w:p>
    <w:p w14:paraId="7F4275A6" w14:textId="5BB34622" w:rsidR="00D7175F" w:rsidRPr="002E040B" w:rsidRDefault="00D7175F" w:rsidP="001F5079">
      <w:pPr>
        <w:numPr>
          <w:ilvl w:val="0"/>
          <w:numId w:val="8"/>
        </w:numPr>
        <w:spacing w:before="100" w:beforeAutospacing="1" w:after="100" w:afterAutospacing="1"/>
        <w:rPr>
          <w:rFonts w:ascii="Arial" w:hAnsi="Arial" w:cs="Arial"/>
        </w:rPr>
      </w:pPr>
      <w:r w:rsidRPr="002E040B">
        <w:rPr>
          <w:rFonts w:ascii="Arial" w:hAnsi="Arial" w:cs="Arial"/>
          <w:b/>
          <w:bCs/>
        </w:rPr>
        <w:t>Real-time Parking Availability:</w:t>
      </w:r>
      <w:r w:rsidRPr="002E040B">
        <w:rPr>
          <w:rFonts w:ascii="Arial" w:hAnsi="Arial" w:cs="Arial"/>
        </w:rPr>
        <w:t xml:space="preserve"> </w:t>
      </w:r>
    </w:p>
    <w:p w14:paraId="4199938B" w14:textId="77777777" w:rsidR="00D7175F" w:rsidRPr="002E040B" w:rsidRDefault="00D7175F" w:rsidP="001F5079">
      <w:pPr>
        <w:numPr>
          <w:ilvl w:val="1"/>
          <w:numId w:val="22"/>
        </w:numPr>
        <w:spacing w:before="100" w:beforeAutospacing="1" w:after="100" w:afterAutospacing="1"/>
        <w:rPr>
          <w:rFonts w:ascii="Arial" w:hAnsi="Arial" w:cs="Arial"/>
        </w:rPr>
      </w:pPr>
      <w:r w:rsidRPr="002E040B">
        <w:rPr>
          <w:rFonts w:ascii="Arial" w:hAnsi="Arial" w:cs="Arial"/>
        </w:rPr>
        <w:t>Display available parking slots and types on the campus map.</w:t>
      </w:r>
    </w:p>
    <w:p w14:paraId="506AA06C" w14:textId="77777777" w:rsidR="00D7175F" w:rsidRPr="002E040B" w:rsidRDefault="00D7175F" w:rsidP="00D7175F">
      <w:pPr>
        <w:spacing w:before="100" w:beforeAutospacing="1" w:after="100" w:afterAutospacing="1"/>
        <w:ind w:left="360"/>
        <w:rPr>
          <w:rFonts w:ascii="Arial" w:hAnsi="Arial" w:cs="Arial"/>
        </w:rPr>
      </w:pPr>
    </w:p>
    <w:p w14:paraId="3BBE1184" w14:textId="77777777" w:rsidR="00D7175F" w:rsidRPr="002E040B" w:rsidRDefault="00D7175F" w:rsidP="001F5079">
      <w:pPr>
        <w:numPr>
          <w:ilvl w:val="0"/>
          <w:numId w:val="8"/>
        </w:numPr>
        <w:spacing w:before="100" w:beforeAutospacing="1" w:after="100" w:afterAutospacing="1"/>
        <w:rPr>
          <w:rFonts w:ascii="Arial" w:hAnsi="Arial" w:cs="Arial"/>
        </w:rPr>
      </w:pPr>
      <w:r w:rsidRPr="002E040B">
        <w:rPr>
          <w:rFonts w:ascii="Arial" w:hAnsi="Arial" w:cs="Arial"/>
          <w:b/>
          <w:bCs/>
        </w:rPr>
        <w:t>Parking Slot Reservation:</w:t>
      </w:r>
      <w:r w:rsidRPr="002E040B">
        <w:rPr>
          <w:rFonts w:ascii="Arial" w:hAnsi="Arial" w:cs="Arial"/>
        </w:rPr>
        <w:t xml:space="preserve"> </w:t>
      </w:r>
    </w:p>
    <w:p w14:paraId="05B2BC83" w14:textId="77777777" w:rsidR="00D7175F" w:rsidRPr="002E040B" w:rsidRDefault="00D7175F" w:rsidP="001F5079">
      <w:pPr>
        <w:numPr>
          <w:ilvl w:val="1"/>
          <w:numId w:val="23"/>
        </w:numPr>
        <w:spacing w:before="100" w:beforeAutospacing="1" w:after="100" w:afterAutospacing="1"/>
        <w:rPr>
          <w:rFonts w:ascii="Arial" w:hAnsi="Arial" w:cs="Arial"/>
        </w:rPr>
      </w:pPr>
      <w:r w:rsidRPr="002E040B">
        <w:rPr>
          <w:rFonts w:ascii="Arial" w:hAnsi="Arial" w:cs="Arial"/>
        </w:rPr>
        <w:t>Allow pre-booking of parking spots.</w:t>
      </w:r>
    </w:p>
    <w:p w14:paraId="34F6B2F9" w14:textId="77777777" w:rsidR="00D7175F" w:rsidRPr="002E040B" w:rsidRDefault="00D7175F" w:rsidP="001F5079">
      <w:pPr>
        <w:numPr>
          <w:ilvl w:val="1"/>
          <w:numId w:val="23"/>
        </w:numPr>
        <w:spacing w:before="100" w:beforeAutospacing="1" w:after="100" w:afterAutospacing="1"/>
        <w:rPr>
          <w:rFonts w:ascii="Arial" w:hAnsi="Arial" w:cs="Arial"/>
        </w:rPr>
      </w:pPr>
      <w:r w:rsidRPr="002E040B">
        <w:rPr>
          <w:rFonts w:ascii="Arial" w:hAnsi="Arial" w:cs="Arial"/>
        </w:rPr>
        <w:t>Enable reservation of specific parking bays.</w:t>
      </w:r>
    </w:p>
    <w:p w14:paraId="7A13E8C5" w14:textId="77777777" w:rsidR="00D7175F" w:rsidRPr="002E040B" w:rsidRDefault="00D7175F" w:rsidP="00D7175F">
      <w:pPr>
        <w:spacing w:before="100" w:beforeAutospacing="1" w:after="100" w:afterAutospacing="1"/>
        <w:ind w:left="720"/>
        <w:rPr>
          <w:rFonts w:ascii="Arial" w:hAnsi="Arial" w:cs="Arial"/>
        </w:rPr>
      </w:pPr>
    </w:p>
    <w:p w14:paraId="773CDBF0" w14:textId="77777777" w:rsidR="00D7175F" w:rsidRPr="002E040B" w:rsidRDefault="00D7175F" w:rsidP="001F5079">
      <w:pPr>
        <w:numPr>
          <w:ilvl w:val="0"/>
          <w:numId w:val="8"/>
        </w:numPr>
        <w:spacing w:before="100" w:beforeAutospacing="1" w:after="100" w:afterAutospacing="1"/>
        <w:rPr>
          <w:rFonts w:ascii="Arial" w:hAnsi="Arial" w:cs="Arial"/>
        </w:rPr>
      </w:pPr>
      <w:r w:rsidRPr="002E040B">
        <w:rPr>
          <w:rFonts w:ascii="Arial" w:hAnsi="Arial" w:cs="Arial"/>
          <w:b/>
          <w:bCs/>
        </w:rPr>
        <w:t>Automated Gate Access:</w:t>
      </w:r>
      <w:r w:rsidRPr="002E040B">
        <w:rPr>
          <w:rFonts w:ascii="Arial" w:hAnsi="Arial" w:cs="Arial"/>
        </w:rPr>
        <w:t xml:space="preserve"> </w:t>
      </w:r>
    </w:p>
    <w:p w14:paraId="74CE6C16" w14:textId="77777777" w:rsidR="00D7175F" w:rsidRPr="002E040B" w:rsidRDefault="00D7175F" w:rsidP="001F5079">
      <w:pPr>
        <w:numPr>
          <w:ilvl w:val="1"/>
          <w:numId w:val="24"/>
        </w:numPr>
        <w:spacing w:before="100" w:beforeAutospacing="1" w:after="100" w:afterAutospacing="1"/>
        <w:rPr>
          <w:rFonts w:ascii="Arial" w:hAnsi="Arial" w:cs="Arial"/>
        </w:rPr>
      </w:pPr>
      <w:r w:rsidRPr="002E040B">
        <w:rPr>
          <w:rFonts w:ascii="Arial" w:hAnsi="Arial" w:cs="Arial"/>
        </w:rPr>
        <w:t>Integrate with RFID or license plate recognition systems for automated entry/exit.</w:t>
      </w:r>
    </w:p>
    <w:p w14:paraId="4F512D75" w14:textId="77777777" w:rsidR="00D7175F" w:rsidRPr="002E040B" w:rsidRDefault="00D7175F" w:rsidP="00D7175F">
      <w:pPr>
        <w:spacing w:before="100" w:beforeAutospacing="1" w:after="100" w:afterAutospacing="1"/>
        <w:ind w:left="720"/>
        <w:rPr>
          <w:rFonts w:ascii="Arial" w:hAnsi="Arial" w:cs="Arial"/>
        </w:rPr>
      </w:pPr>
    </w:p>
    <w:p w14:paraId="2E158965" w14:textId="77777777" w:rsidR="00D7175F" w:rsidRPr="002E040B" w:rsidRDefault="00D7175F" w:rsidP="001F5079">
      <w:pPr>
        <w:numPr>
          <w:ilvl w:val="0"/>
          <w:numId w:val="8"/>
        </w:numPr>
        <w:spacing w:before="100" w:beforeAutospacing="1" w:after="100" w:afterAutospacing="1"/>
        <w:rPr>
          <w:rFonts w:ascii="Arial" w:hAnsi="Arial" w:cs="Arial"/>
        </w:rPr>
      </w:pPr>
      <w:r w:rsidRPr="002E040B">
        <w:rPr>
          <w:rFonts w:ascii="Arial" w:hAnsi="Arial" w:cs="Arial"/>
          <w:b/>
          <w:bCs/>
        </w:rPr>
        <w:t>Parking Fee Management:</w:t>
      </w:r>
      <w:r w:rsidRPr="002E040B">
        <w:rPr>
          <w:rFonts w:ascii="Arial" w:hAnsi="Arial" w:cs="Arial"/>
        </w:rPr>
        <w:t xml:space="preserve"> </w:t>
      </w:r>
    </w:p>
    <w:p w14:paraId="0B44B5D8" w14:textId="77777777" w:rsidR="00D7175F" w:rsidRPr="002E040B" w:rsidRDefault="00D7175F" w:rsidP="001F5079">
      <w:pPr>
        <w:numPr>
          <w:ilvl w:val="1"/>
          <w:numId w:val="25"/>
        </w:numPr>
        <w:spacing w:before="100" w:beforeAutospacing="1" w:after="100" w:afterAutospacing="1"/>
        <w:rPr>
          <w:rFonts w:ascii="Arial" w:hAnsi="Arial" w:cs="Arial"/>
        </w:rPr>
      </w:pPr>
      <w:r w:rsidRPr="002E040B">
        <w:rPr>
          <w:rFonts w:ascii="Arial" w:hAnsi="Arial" w:cs="Arial"/>
        </w:rPr>
        <w:t>Facilitate in-app payment for parking fees.</w:t>
      </w:r>
    </w:p>
    <w:p w14:paraId="6600E440" w14:textId="77777777" w:rsidR="00D7175F" w:rsidRPr="002E040B" w:rsidRDefault="00D7175F" w:rsidP="001F5079">
      <w:pPr>
        <w:numPr>
          <w:ilvl w:val="1"/>
          <w:numId w:val="25"/>
        </w:numPr>
        <w:spacing w:before="100" w:beforeAutospacing="1" w:after="100" w:afterAutospacing="1"/>
        <w:rPr>
          <w:rFonts w:ascii="Arial" w:hAnsi="Arial" w:cs="Arial"/>
        </w:rPr>
      </w:pPr>
      <w:r w:rsidRPr="002E040B">
        <w:rPr>
          <w:rFonts w:ascii="Arial" w:hAnsi="Arial" w:cs="Arial"/>
        </w:rPr>
        <w:t>Manage recurring parking passes.</w:t>
      </w:r>
    </w:p>
    <w:p w14:paraId="41CD2B2B" w14:textId="77777777" w:rsidR="00D7175F" w:rsidRPr="002E040B" w:rsidRDefault="00D7175F" w:rsidP="00D7175F">
      <w:pPr>
        <w:spacing w:before="100" w:beforeAutospacing="1" w:after="100" w:afterAutospacing="1"/>
        <w:ind w:left="720"/>
        <w:rPr>
          <w:rFonts w:ascii="Arial" w:hAnsi="Arial" w:cs="Arial"/>
        </w:rPr>
      </w:pPr>
    </w:p>
    <w:p w14:paraId="4B4161B6" w14:textId="77777777" w:rsidR="00D7175F" w:rsidRPr="002E040B" w:rsidRDefault="00D7175F" w:rsidP="001F5079">
      <w:pPr>
        <w:numPr>
          <w:ilvl w:val="0"/>
          <w:numId w:val="8"/>
        </w:numPr>
        <w:spacing w:before="100" w:beforeAutospacing="1" w:after="100" w:afterAutospacing="1"/>
        <w:rPr>
          <w:rFonts w:ascii="Arial" w:hAnsi="Arial" w:cs="Arial"/>
        </w:rPr>
      </w:pPr>
      <w:r w:rsidRPr="002E040B">
        <w:rPr>
          <w:rFonts w:ascii="Arial" w:hAnsi="Arial" w:cs="Arial"/>
          <w:b/>
          <w:bCs/>
        </w:rPr>
        <w:t>Parking Navigation:</w:t>
      </w:r>
      <w:r w:rsidRPr="002E040B">
        <w:rPr>
          <w:rFonts w:ascii="Arial" w:hAnsi="Arial" w:cs="Arial"/>
        </w:rPr>
        <w:t xml:space="preserve"> </w:t>
      </w:r>
    </w:p>
    <w:p w14:paraId="264E63A0" w14:textId="77777777" w:rsidR="00D7175F" w:rsidRPr="002E040B" w:rsidRDefault="00D7175F" w:rsidP="001F5079">
      <w:pPr>
        <w:numPr>
          <w:ilvl w:val="1"/>
          <w:numId w:val="26"/>
        </w:numPr>
        <w:spacing w:before="100" w:beforeAutospacing="1" w:after="100" w:afterAutospacing="1"/>
        <w:rPr>
          <w:rFonts w:ascii="Arial" w:hAnsi="Arial" w:cs="Arial"/>
        </w:rPr>
      </w:pPr>
      <w:r w:rsidRPr="002E040B">
        <w:rPr>
          <w:rFonts w:ascii="Arial" w:hAnsi="Arial" w:cs="Arial"/>
        </w:rPr>
        <w:t>Provide in-app guidance to reserved parking spots.</w:t>
      </w:r>
    </w:p>
    <w:p w14:paraId="7E114B89" w14:textId="77777777" w:rsidR="00D7175F" w:rsidRPr="002E040B" w:rsidRDefault="00D7175F" w:rsidP="00D7175F">
      <w:pPr>
        <w:spacing w:before="100" w:beforeAutospacing="1" w:after="100" w:afterAutospacing="1"/>
        <w:ind w:left="720"/>
        <w:rPr>
          <w:rFonts w:ascii="Arial" w:hAnsi="Arial" w:cs="Arial"/>
        </w:rPr>
      </w:pPr>
    </w:p>
    <w:p w14:paraId="2850C92B" w14:textId="77777777" w:rsidR="00D7175F" w:rsidRPr="002E040B" w:rsidRDefault="00D7175F" w:rsidP="001F5079">
      <w:pPr>
        <w:numPr>
          <w:ilvl w:val="0"/>
          <w:numId w:val="8"/>
        </w:numPr>
        <w:spacing w:before="100" w:beforeAutospacing="1" w:after="100" w:afterAutospacing="1"/>
        <w:rPr>
          <w:rFonts w:ascii="Arial" w:hAnsi="Arial" w:cs="Arial"/>
        </w:rPr>
      </w:pPr>
      <w:r w:rsidRPr="002E040B">
        <w:rPr>
          <w:rFonts w:ascii="Arial" w:hAnsi="Arial" w:cs="Arial"/>
          <w:b/>
          <w:bCs/>
        </w:rPr>
        <w:t>Parking History:</w:t>
      </w:r>
      <w:r w:rsidRPr="002E040B">
        <w:rPr>
          <w:rFonts w:ascii="Arial" w:hAnsi="Arial" w:cs="Arial"/>
        </w:rPr>
        <w:t xml:space="preserve"> </w:t>
      </w:r>
    </w:p>
    <w:p w14:paraId="3E423A82" w14:textId="77777777" w:rsidR="00D7175F" w:rsidRPr="002E040B" w:rsidRDefault="00D7175F" w:rsidP="001F5079">
      <w:pPr>
        <w:numPr>
          <w:ilvl w:val="1"/>
          <w:numId w:val="27"/>
        </w:numPr>
        <w:spacing w:before="100" w:beforeAutospacing="1" w:after="100" w:afterAutospacing="1"/>
        <w:rPr>
          <w:rFonts w:ascii="Arial" w:hAnsi="Arial" w:cs="Arial"/>
        </w:rPr>
      </w:pPr>
      <w:r w:rsidRPr="002E040B">
        <w:rPr>
          <w:rFonts w:ascii="Arial" w:hAnsi="Arial" w:cs="Arial"/>
        </w:rPr>
        <w:t>Allow users to view past parking sessions and associated fees.</w:t>
      </w:r>
    </w:p>
    <w:p w14:paraId="0DCB566F" w14:textId="77777777" w:rsidR="00D7175F" w:rsidRPr="002E040B" w:rsidRDefault="00D7175F" w:rsidP="00D7175F">
      <w:pPr>
        <w:spacing w:before="100" w:beforeAutospacing="1" w:after="100" w:afterAutospacing="1"/>
        <w:rPr>
          <w:rFonts w:ascii="Arial" w:hAnsi="Arial" w:cs="Arial"/>
        </w:rPr>
      </w:pPr>
      <w:r w:rsidRPr="002E040B">
        <w:rPr>
          <w:rFonts w:ascii="Arial" w:hAnsi="Arial" w:cs="Arial"/>
          <w:b/>
          <w:bCs/>
        </w:rPr>
        <w:t>Administrative Functions:</w:t>
      </w:r>
    </w:p>
    <w:p w14:paraId="4CBFA58F" w14:textId="77777777" w:rsidR="00D7175F" w:rsidRPr="002E040B" w:rsidRDefault="00D7175F" w:rsidP="001F5079">
      <w:pPr>
        <w:numPr>
          <w:ilvl w:val="0"/>
          <w:numId w:val="9"/>
        </w:numPr>
        <w:spacing w:before="100" w:beforeAutospacing="1" w:after="100" w:afterAutospacing="1"/>
        <w:rPr>
          <w:rFonts w:ascii="Arial" w:hAnsi="Arial" w:cs="Arial"/>
        </w:rPr>
      </w:pPr>
      <w:r w:rsidRPr="002E040B">
        <w:rPr>
          <w:rFonts w:ascii="Arial" w:hAnsi="Arial" w:cs="Arial"/>
          <w:b/>
          <w:bCs/>
        </w:rPr>
        <w:t>Admin Dashboard:</w:t>
      </w:r>
      <w:r w:rsidRPr="002E040B">
        <w:rPr>
          <w:rFonts w:ascii="Arial" w:hAnsi="Arial" w:cs="Arial"/>
        </w:rPr>
        <w:t xml:space="preserve"> </w:t>
      </w:r>
    </w:p>
    <w:p w14:paraId="6F3F327E" w14:textId="77777777" w:rsidR="00D7175F" w:rsidRPr="002E040B" w:rsidRDefault="00D7175F" w:rsidP="001F5079">
      <w:pPr>
        <w:numPr>
          <w:ilvl w:val="1"/>
          <w:numId w:val="28"/>
        </w:numPr>
        <w:spacing w:before="100" w:beforeAutospacing="1" w:after="100" w:afterAutospacing="1"/>
        <w:rPr>
          <w:rFonts w:ascii="Arial" w:hAnsi="Arial" w:cs="Arial"/>
        </w:rPr>
      </w:pPr>
      <w:r w:rsidRPr="002E040B">
        <w:rPr>
          <w:rFonts w:ascii="Arial" w:hAnsi="Arial" w:cs="Arial"/>
        </w:rPr>
        <w:t>Provide tools for user and driver management.</w:t>
      </w:r>
    </w:p>
    <w:p w14:paraId="6680F9EA" w14:textId="77777777" w:rsidR="00D7175F" w:rsidRPr="002E040B" w:rsidRDefault="00D7175F" w:rsidP="001F5079">
      <w:pPr>
        <w:numPr>
          <w:ilvl w:val="1"/>
          <w:numId w:val="28"/>
        </w:numPr>
        <w:spacing w:before="100" w:beforeAutospacing="1" w:after="100" w:afterAutospacing="1"/>
        <w:rPr>
          <w:rFonts w:ascii="Arial" w:hAnsi="Arial" w:cs="Arial"/>
        </w:rPr>
      </w:pPr>
      <w:r w:rsidRPr="002E040B">
        <w:rPr>
          <w:rFonts w:ascii="Arial" w:hAnsi="Arial" w:cs="Arial"/>
        </w:rPr>
        <w:t>Display ride and parking analytics.</w:t>
      </w:r>
    </w:p>
    <w:p w14:paraId="0354AB1F" w14:textId="77777777" w:rsidR="00D7175F" w:rsidRPr="002E040B" w:rsidRDefault="00D7175F" w:rsidP="00D7175F">
      <w:pPr>
        <w:spacing w:before="100" w:beforeAutospacing="1" w:after="100" w:afterAutospacing="1"/>
        <w:ind w:left="720"/>
        <w:rPr>
          <w:rFonts w:ascii="Arial" w:hAnsi="Arial" w:cs="Arial"/>
        </w:rPr>
      </w:pPr>
    </w:p>
    <w:p w14:paraId="7D0086A8" w14:textId="77777777" w:rsidR="00D7175F" w:rsidRPr="002E040B" w:rsidRDefault="00D7175F" w:rsidP="001F5079">
      <w:pPr>
        <w:numPr>
          <w:ilvl w:val="0"/>
          <w:numId w:val="9"/>
        </w:numPr>
        <w:spacing w:before="100" w:beforeAutospacing="1" w:after="100" w:afterAutospacing="1"/>
        <w:rPr>
          <w:rFonts w:ascii="Arial" w:hAnsi="Arial" w:cs="Arial"/>
        </w:rPr>
      </w:pPr>
      <w:r w:rsidRPr="002E040B">
        <w:rPr>
          <w:rFonts w:ascii="Arial" w:hAnsi="Arial" w:cs="Arial"/>
          <w:b/>
          <w:bCs/>
        </w:rPr>
        <w:t>Reporting and Analytics:</w:t>
      </w:r>
      <w:r w:rsidRPr="002E040B">
        <w:rPr>
          <w:rFonts w:ascii="Arial" w:hAnsi="Arial" w:cs="Arial"/>
        </w:rPr>
        <w:t xml:space="preserve"> </w:t>
      </w:r>
    </w:p>
    <w:p w14:paraId="183AD684" w14:textId="77777777" w:rsidR="00D7175F" w:rsidRPr="002E040B" w:rsidRDefault="00D7175F" w:rsidP="001F5079">
      <w:pPr>
        <w:numPr>
          <w:ilvl w:val="1"/>
          <w:numId w:val="29"/>
        </w:numPr>
        <w:spacing w:before="100" w:beforeAutospacing="1" w:after="100" w:afterAutospacing="1"/>
        <w:rPr>
          <w:rFonts w:ascii="Arial" w:hAnsi="Arial" w:cs="Arial"/>
        </w:rPr>
      </w:pPr>
      <w:r w:rsidRPr="002E040B">
        <w:rPr>
          <w:rFonts w:ascii="Arial" w:hAnsi="Arial" w:cs="Arial"/>
        </w:rPr>
        <w:t>Generate reports on usage trends and peak times.</w:t>
      </w:r>
    </w:p>
    <w:p w14:paraId="2444469E" w14:textId="77777777" w:rsidR="00D7175F" w:rsidRPr="002E040B" w:rsidRDefault="00D7175F" w:rsidP="001F5079">
      <w:pPr>
        <w:numPr>
          <w:ilvl w:val="1"/>
          <w:numId w:val="29"/>
        </w:numPr>
        <w:spacing w:before="100" w:beforeAutospacing="1" w:after="100" w:afterAutospacing="1"/>
        <w:rPr>
          <w:rFonts w:ascii="Arial" w:hAnsi="Arial" w:cs="Arial"/>
        </w:rPr>
      </w:pPr>
      <w:r w:rsidRPr="002E040B">
        <w:rPr>
          <w:rFonts w:ascii="Arial" w:hAnsi="Arial" w:cs="Arial"/>
        </w:rPr>
        <w:t>Provide revenue reporting.</w:t>
      </w:r>
    </w:p>
    <w:p w14:paraId="30310F1B" w14:textId="77777777" w:rsidR="00D7175F" w:rsidRPr="002E040B" w:rsidRDefault="00D7175F" w:rsidP="00D7175F">
      <w:pPr>
        <w:spacing w:before="100" w:beforeAutospacing="1" w:after="100" w:afterAutospacing="1"/>
        <w:ind w:left="720"/>
        <w:rPr>
          <w:rFonts w:ascii="Arial" w:hAnsi="Arial" w:cs="Arial"/>
        </w:rPr>
      </w:pPr>
    </w:p>
    <w:p w14:paraId="6A55EBDF" w14:textId="77777777" w:rsidR="00D7175F" w:rsidRPr="002E040B" w:rsidRDefault="00D7175F" w:rsidP="001F5079">
      <w:pPr>
        <w:numPr>
          <w:ilvl w:val="0"/>
          <w:numId w:val="9"/>
        </w:numPr>
        <w:spacing w:before="100" w:beforeAutospacing="1" w:after="100" w:afterAutospacing="1"/>
        <w:rPr>
          <w:rFonts w:ascii="Arial" w:hAnsi="Arial" w:cs="Arial"/>
        </w:rPr>
      </w:pPr>
      <w:r w:rsidRPr="002E040B">
        <w:rPr>
          <w:rFonts w:ascii="Arial" w:hAnsi="Arial" w:cs="Arial"/>
          <w:b/>
          <w:bCs/>
        </w:rPr>
        <w:t>Content Management:</w:t>
      </w:r>
      <w:r w:rsidRPr="002E040B">
        <w:rPr>
          <w:rFonts w:ascii="Arial" w:hAnsi="Arial" w:cs="Arial"/>
        </w:rPr>
        <w:t xml:space="preserve"> </w:t>
      </w:r>
    </w:p>
    <w:p w14:paraId="7D46A6FF" w14:textId="77777777" w:rsidR="00D7175F" w:rsidRPr="002E040B" w:rsidRDefault="00D7175F" w:rsidP="001F5079">
      <w:pPr>
        <w:numPr>
          <w:ilvl w:val="1"/>
          <w:numId w:val="30"/>
        </w:numPr>
        <w:spacing w:before="100" w:beforeAutospacing="1" w:after="100" w:afterAutospacing="1"/>
        <w:rPr>
          <w:rFonts w:ascii="Arial" w:hAnsi="Arial" w:cs="Arial"/>
        </w:rPr>
      </w:pPr>
      <w:r w:rsidRPr="002E040B">
        <w:rPr>
          <w:rFonts w:ascii="Arial" w:hAnsi="Arial" w:cs="Arial"/>
        </w:rPr>
        <w:t>Manage in-app content and notifications.</w:t>
      </w:r>
    </w:p>
    <w:p w14:paraId="6B0C9600" w14:textId="77777777" w:rsidR="00D7175F" w:rsidRPr="002E040B" w:rsidRDefault="00D7175F" w:rsidP="00D7175F">
      <w:pPr>
        <w:spacing w:before="100" w:beforeAutospacing="1" w:after="100" w:afterAutospacing="1"/>
        <w:ind w:left="720"/>
        <w:rPr>
          <w:rFonts w:ascii="Arial" w:hAnsi="Arial" w:cs="Arial"/>
        </w:rPr>
      </w:pPr>
    </w:p>
    <w:p w14:paraId="1A816E70" w14:textId="77777777" w:rsidR="00D7175F" w:rsidRPr="002E040B" w:rsidRDefault="00D7175F" w:rsidP="001F5079">
      <w:pPr>
        <w:numPr>
          <w:ilvl w:val="0"/>
          <w:numId w:val="9"/>
        </w:numPr>
        <w:spacing w:before="100" w:beforeAutospacing="1" w:after="100" w:afterAutospacing="1"/>
        <w:rPr>
          <w:rFonts w:ascii="Arial" w:hAnsi="Arial" w:cs="Arial"/>
        </w:rPr>
      </w:pPr>
      <w:r w:rsidRPr="002E040B">
        <w:rPr>
          <w:rFonts w:ascii="Arial" w:hAnsi="Arial" w:cs="Arial"/>
          <w:b/>
          <w:bCs/>
        </w:rPr>
        <w:t>System Configuration:</w:t>
      </w:r>
      <w:r w:rsidRPr="002E040B">
        <w:rPr>
          <w:rFonts w:ascii="Arial" w:hAnsi="Arial" w:cs="Arial"/>
        </w:rPr>
        <w:t xml:space="preserve"> </w:t>
      </w:r>
    </w:p>
    <w:p w14:paraId="72768471" w14:textId="77777777" w:rsidR="00D7175F" w:rsidRPr="002E040B" w:rsidRDefault="00D7175F" w:rsidP="001F5079">
      <w:pPr>
        <w:numPr>
          <w:ilvl w:val="1"/>
          <w:numId w:val="31"/>
        </w:numPr>
        <w:spacing w:before="100" w:beforeAutospacing="1" w:after="100" w:afterAutospacing="1"/>
        <w:rPr>
          <w:rFonts w:ascii="Arial" w:hAnsi="Arial" w:cs="Arial"/>
        </w:rPr>
      </w:pPr>
      <w:r w:rsidRPr="002E040B">
        <w:rPr>
          <w:rFonts w:ascii="Arial" w:hAnsi="Arial" w:cs="Arial"/>
        </w:rPr>
        <w:t>Allow configuration of fare rates and parking rules.</w:t>
      </w:r>
    </w:p>
    <w:p w14:paraId="7641E830" w14:textId="77777777" w:rsidR="00D7175F" w:rsidRPr="002E040B" w:rsidRDefault="00D7175F" w:rsidP="00D7175F">
      <w:pPr>
        <w:spacing w:before="100" w:beforeAutospacing="1" w:after="100" w:afterAutospacing="1"/>
        <w:ind w:left="360"/>
        <w:rPr>
          <w:rFonts w:ascii="Arial" w:hAnsi="Arial" w:cs="Arial"/>
        </w:rPr>
      </w:pPr>
    </w:p>
    <w:p w14:paraId="47C3E760" w14:textId="77777777" w:rsidR="00D7175F" w:rsidRPr="002E040B" w:rsidRDefault="00D7175F" w:rsidP="001F5079">
      <w:pPr>
        <w:numPr>
          <w:ilvl w:val="0"/>
          <w:numId w:val="9"/>
        </w:numPr>
        <w:spacing w:before="100" w:beforeAutospacing="1" w:after="100" w:afterAutospacing="1"/>
        <w:rPr>
          <w:rFonts w:ascii="Arial" w:hAnsi="Arial" w:cs="Arial"/>
        </w:rPr>
      </w:pPr>
      <w:r w:rsidRPr="002E040B">
        <w:rPr>
          <w:rFonts w:ascii="Arial" w:hAnsi="Arial" w:cs="Arial"/>
          <w:b/>
          <w:bCs/>
        </w:rPr>
        <w:t>User Support Management:</w:t>
      </w:r>
      <w:r w:rsidRPr="002E040B">
        <w:rPr>
          <w:rFonts w:ascii="Arial" w:hAnsi="Arial" w:cs="Arial"/>
        </w:rPr>
        <w:t xml:space="preserve"> </w:t>
      </w:r>
    </w:p>
    <w:p w14:paraId="41901F2C" w14:textId="77777777" w:rsidR="00D7175F" w:rsidRPr="002E040B" w:rsidRDefault="00D7175F" w:rsidP="001F5079">
      <w:pPr>
        <w:numPr>
          <w:ilvl w:val="1"/>
          <w:numId w:val="32"/>
        </w:numPr>
        <w:spacing w:before="100" w:beforeAutospacing="1" w:after="100" w:afterAutospacing="1"/>
        <w:rPr>
          <w:rFonts w:ascii="Arial" w:hAnsi="Arial" w:cs="Arial"/>
        </w:rPr>
      </w:pPr>
      <w:r w:rsidRPr="002E040B">
        <w:rPr>
          <w:rFonts w:ascii="Arial" w:hAnsi="Arial" w:cs="Arial"/>
        </w:rPr>
        <w:t>Handle user inquiries and dispute resolution.</w:t>
      </w:r>
    </w:p>
    <w:p w14:paraId="0727ADA7" w14:textId="77777777" w:rsidR="00D7175F" w:rsidRPr="002E040B" w:rsidRDefault="00D7175F" w:rsidP="00D7175F">
      <w:pPr>
        <w:rPr>
          <w:rFonts w:ascii="Arial" w:hAnsi="Arial" w:cs="Arial"/>
        </w:rPr>
      </w:pPr>
    </w:p>
    <w:p w14:paraId="4531DDFD" w14:textId="77777777" w:rsidR="00384969" w:rsidRDefault="00384969" w:rsidP="00D7175F">
      <w:pPr>
        <w:rPr>
          <w:rFonts w:ascii="Arial" w:hAnsi="Arial" w:cs="Arial"/>
        </w:rPr>
      </w:pPr>
    </w:p>
    <w:p w14:paraId="1488BF00" w14:textId="77777777" w:rsidR="002E040B" w:rsidRDefault="002E040B" w:rsidP="00D7175F">
      <w:pPr>
        <w:rPr>
          <w:rFonts w:ascii="Arial" w:hAnsi="Arial" w:cs="Arial"/>
        </w:rPr>
      </w:pPr>
    </w:p>
    <w:p w14:paraId="6561A6FE" w14:textId="77777777" w:rsidR="002E040B" w:rsidRDefault="002E040B" w:rsidP="00D7175F">
      <w:pPr>
        <w:rPr>
          <w:rFonts w:ascii="Arial" w:hAnsi="Arial" w:cs="Arial"/>
        </w:rPr>
      </w:pPr>
    </w:p>
    <w:p w14:paraId="191AA477" w14:textId="77777777" w:rsidR="002E040B" w:rsidRDefault="002E040B" w:rsidP="00D7175F">
      <w:pPr>
        <w:rPr>
          <w:rFonts w:ascii="Arial" w:hAnsi="Arial" w:cs="Arial"/>
        </w:rPr>
      </w:pPr>
    </w:p>
    <w:p w14:paraId="3C0C0ACE" w14:textId="77777777" w:rsidR="002E040B" w:rsidRDefault="002E040B" w:rsidP="00D7175F">
      <w:pPr>
        <w:rPr>
          <w:rFonts w:ascii="Arial" w:hAnsi="Arial" w:cs="Arial"/>
        </w:rPr>
      </w:pPr>
    </w:p>
    <w:p w14:paraId="736B5055" w14:textId="77777777" w:rsidR="002E040B" w:rsidRDefault="002E040B" w:rsidP="00D7175F">
      <w:pPr>
        <w:rPr>
          <w:rFonts w:ascii="Arial" w:hAnsi="Arial" w:cs="Arial"/>
        </w:rPr>
      </w:pPr>
    </w:p>
    <w:p w14:paraId="4B6B172C" w14:textId="77777777" w:rsidR="002E040B" w:rsidRDefault="002E040B" w:rsidP="00D7175F">
      <w:pPr>
        <w:rPr>
          <w:rFonts w:ascii="Arial" w:hAnsi="Arial" w:cs="Arial"/>
        </w:rPr>
      </w:pPr>
    </w:p>
    <w:p w14:paraId="465CF1F1" w14:textId="77777777" w:rsidR="002E040B" w:rsidRDefault="002E040B" w:rsidP="00D7175F">
      <w:pPr>
        <w:rPr>
          <w:rFonts w:ascii="Arial" w:hAnsi="Arial" w:cs="Arial"/>
        </w:rPr>
      </w:pPr>
    </w:p>
    <w:p w14:paraId="6CE2FD15" w14:textId="77777777" w:rsidR="002E040B" w:rsidRDefault="002E040B" w:rsidP="00D7175F">
      <w:pPr>
        <w:rPr>
          <w:rFonts w:ascii="Arial" w:hAnsi="Arial" w:cs="Arial"/>
        </w:rPr>
      </w:pPr>
    </w:p>
    <w:p w14:paraId="2AFFD956" w14:textId="77777777" w:rsidR="002E040B" w:rsidRDefault="002E040B" w:rsidP="00D7175F">
      <w:pPr>
        <w:rPr>
          <w:rFonts w:ascii="Arial" w:hAnsi="Arial" w:cs="Arial"/>
        </w:rPr>
      </w:pPr>
    </w:p>
    <w:p w14:paraId="4EAE4DEB" w14:textId="77777777" w:rsidR="002E040B" w:rsidRDefault="002E040B" w:rsidP="00D7175F">
      <w:pPr>
        <w:rPr>
          <w:rFonts w:ascii="Arial" w:hAnsi="Arial" w:cs="Arial"/>
        </w:rPr>
      </w:pPr>
    </w:p>
    <w:p w14:paraId="070C680F" w14:textId="77777777" w:rsidR="002E040B" w:rsidRDefault="002E040B" w:rsidP="00D7175F">
      <w:pPr>
        <w:rPr>
          <w:rFonts w:ascii="Arial" w:hAnsi="Arial" w:cs="Arial"/>
        </w:rPr>
      </w:pPr>
    </w:p>
    <w:p w14:paraId="72CD73B9" w14:textId="77777777" w:rsidR="002E040B" w:rsidRDefault="002E040B" w:rsidP="00D7175F">
      <w:pPr>
        <w:rPr>
          <w:rFonts w:ascii="Arial" w:hAnsi="Arial" w:cs="Arial"/>
        </w:rPr>
      </w:pPr>
    </w:p>
    <w:p w14:paraId="1EC5B097" w14:textId="77777777" w:rsidR="002E040B" w:rsidRDefault="002E040B" w:rsidP="00D7175F">
      <w:pPr>
        <w:rPr>
          <w:rFonts w:ascii="Arial" w:hAnsi="Arial" w:cs="Arial"/>
        </w:rPr>
      </w:pPr>
    </w:p>
    <w:p w14:paraId="217A2375" w14:textId="77777777" w:rsidR="002E040B" w:rsidRDefault="002E040B" w:rsidP="00D7175F">
      <w:pPr>
        <w:rPr>
          <w:rFonts w:ascii="Arial" w:hAnsi="Arial" w:cs="Arial"/>
        </w:rPr>
      </w:pPr>
    </w:p>
    <w:p w14:paraId="07EDC7D8" w14:textId="77777777" w:rsidR="002E040B" w:rsidRDefault="002E040B" w:rsidP="00D7175F">
      <w:pPr>
        <w:rPr>
          <w:rFonts w:ascii="Arial" w:hAnsi="Arial" w:cs="Arial"/>
        </w:rPr>
      </w:pPr>
    </w:p>
    <w:p w14:paraId="6B47CF59" w14:textId="77777777" w:rsidR="002E040B" w:rsidRDefault="002E040B" w:rsidP="00D7175F">
      <w:pPr>
        <w:rPr>
          <w:rFonts w:ascii="Arial" w:hAnsi="Arial" w:cs="Arial"/>
        </w:rPr>
      </w:pPr>
    </w:p>
    <w:p w14:paraId="0BC248EC" w14:textId="77777777" w:rsidR="002E040B" w:rsidRDefault="002E040B" w:rsidP="00D7175F">
      <w:pPr>
        <w:rPr>
          <w:rFonts w:ascii="Arial" w:hAnsi="Arial" w:cs="Arial"/>
        </w:rPr>
      </w:pPr>
    </w:p>
    <w:p w14:paraId="7EFA92D9" w14:textId="77777777" w:rsidR="002E040B" w:rsidRDefault="002E040B" w:rsidP="00D7175F">
      <w:pPr>
        <w:rPr>
          <w:rFonts w:ascii="Arial" w:hAnsi="Arial" w:cs="Arial"/>
        </w:rPr>
      </w:pPr>
    </w:p>
    <w:p w14:paraId="5B40B96A" w14:textId="77777777" w:rsidR="002E040B" w:rsidRDefault="002E040B" w:rsidP="00D7175F">
      <w:pPr>
        <w:rPr>
          <w:rFonts w:ascii="Arial" w:hAnsi="Arial" w:cs="Arial"/>
        </w:rPr>
      </w:pPr>
    </w:p>
    <w:p w14:paraId="2F2BE5BF" w14:textId="77777777" w:rsidR="002E040B" w:rsidRDefault="002E040B" w:rsidP="00D7175F">
      <w:pPr>
        <w:rPr>
          <w:rFonts w:ascii="Arial" w:hAnsi="Arial" w:cs="Arial"/>
        </w:rPr>
      </w:pPr>
    </w:p>
    <w:p w14:paraId="69B07243" w14:textId="77777777" w:rsidR="002E040B" w:rsidRDefault="002E040B" w:rsidP="00D7175F">
      <w:pPr>
        <w:rPr>
          <w:rFonts w:ascii="Arial" w:hAnsi="Arial" w:cs="Arial"/>
        </w:rPr>
      </w:pPr>
    </w:p>
    <w:p w14:paraId="2A8A975C" w14:textId="77777777" w:rsidR="002E040B" w:rsidRDefault="002E040B" w:rsidP="00D7175F">
      <w:pPr>
        <w:rPr>
          <w:rFonts w:ascii="Arial" w:hAnsi="Arial" w:cs="Arial"/>
        </w:rPr>
      </w:pPr>
    </w:p>
    <w:p w14:paraId="48F125A2" w14:textId="77777777" w:rsidR="002E040B" w:rsidRDefault="002E040B" w:rsidP="00D7175F">
      <w:pPr>
        <w:rPr>
          <w:rFonts w:ascii="Arial" w:hAnsi="Arial" w:cs="Arial"/>
        </w:rPr>
      </w:pPr>
    </w:p>
    <w:p w14:paraId="6305453B" w14:textId="77777777" w:rsidR="002E040B" w:rsidRDefault="002E040B" w:rsidP="00D7175F">
      <w:pPr>
        <w:rPr>
          <w:rFonts w:ascii="Arial" w:hAnsi="Arial" w:cs="Arial"/>
        </w:rPr>
      </w:pPr>
    </w:p>
    <w:p w14:paraId="497DBBA7" w14:textId="77777777" w:rsidR="002E040B" w:rsidRDefault="002E040B" w:rsidP="00D7175F">
      <w:pPr>
        <w:rPr>
          <w:rFonts w:ascii="Arial" w:hAnsi="Arial" w:cs="Arial"/>
        </w:rPr>
      </w:pPr>
    </w:p>
    <w:p w14:paraId="21DB4C0F" w14:textId="77777777" w:rsidR="002E040B" w:rsidRDefault="002E040B" w:rsidP="00D7175F">
      <w:pPr>
        <w:rPr>
          <w:rFonts w:ascii="Arial" w:hAnsi="Arial" w:cs="Arial"/>
        </w:rPr>
      </w:pPr>
    </w:p>
    <w:p w14:paraId="58536614" w14:textId="77777777" w:rsidR="002E040B" w:rsidRDefault="002E040B" w:rsidP="00D7175F">
      <w:pPr>
        <w:rPr>
          <w:rFonts w:ascii="Arial" w:hAnsi="Arial" w:cs="Arial"/>
        </w:rPr>
      </w:pPr>
    </w:p>
    <w:p w14:paraId="5152F726" w14:textId="77777777" w:rsidR="002E040B" w:rsidRPr="002E040B" w:rsidRDefault="002E040B" w:rsidP="00D7175F">
      <w:pPr>
        <w:rPr>
          <w:rFonts w:ascii="Arial" w:hAnsi="Arial" w:cs="Arial"/>
        </w:rPr>
      </w:pPr>
    </w:p>
    <w:p w14:paraId="62DD6BF6" w14:textId="2A9A448B" w:rsidR="00384969" w:rsidRPr="002E040B" w:rsidRDefault="005B5330" w:rsidP="005B5330">
      <w:pPr>
        <w:pStyle w:val="Heading3"/>
        <w:rPr>
          <w:rFonts w:ascii="Arial" w:hAnsi="Arial" w:cs="Arial"/>
        </w:rPr>
      </w:pPr>
      <w:bookmarkStart w:id="6" w:name="_Toc198935929"/>
      <w:r w:rsidRPr="002E040B">
        <w:rPr>
          <w:rFonts w:ascii="Arial" w:hAnsi="Arial" w:cs="Arial"/>
        </w:rPr>
        <w:t xml:space="preserve">1.3.3 </w:t>
      </w:r>
      <w:r w:rsidR="01403008" w:rsidRPr="002E040B">
        <w:rPr>
          <w:rFonts w:ascii="Arial" w:hAnsi="Arial" w:cs="Arial"/>
        </w:rPr>
        <w:t>User Characteristics</w:t>
      </w:r>
      <w:bookmarkEnd w:id="6"/>
    </w:p>
    <w:p w14:paraId="1D61F670" w14:textId="77777777" w:rsidR="00384969" w:rsidRPr="002E040B" w:rsidRDefault="00384969" w:rsidP="00384969">
      <w:pPr>
        <w:rPr>
          <w:rFonts w:ascii="Arial" w:hAnsi="Arial" w:cs="Arial"/>
        </w:rPr>
      </w:pPr>
    </w:p>
    <w:p w14:paraId="1A5E89CD" w14:textId="7B51C29F" w:rsidR="00380490" w:rsidRPr="002E040B" w:rsidRDefault="00711633" w:rsidP="00571524">
      <w:pPr>
        <w:rPr>
          <w:rFonts w:ascii="Arial" w:eastAsia="Cambria" w:hAnsi="Arial" w:cs="Arial"/>
        </w:rPr>
      </w:pPr>
      <w:r w:rsidRPr="002E040B">
        <w:rPr>
          <w:rFonts w:ascii="Arial" w:eastAsia="Cambria" w:hAnsi="Arial" w:cs="Arial"/>
        </w:rPr>
        <w:lastRenderedPageBreak/>
        <w:t xml:space="preserve">The </w:t>
      </w:r>
      <w:r w:rsidR="009A1BD3" w:rsidRPr="002E040B">
        <w:rPr>
          <w:rFonts w:ascii="Arial" w:eastAsia="Cambria" w:hAnsi="Arial" w:cs="Arial"/>
        </w:rPr>
        <w:t xml:space="preserve">target users </w:t>
      </w:r>
      <w:r w:rsidRPr="002E040B">
        <w:rPr>
          <w:rFonts w:ascii="Arial" w:eastAsia="Cambria" w:hAnsi="Arial" w:cs="Arial"/>
        </w:rPr>
        <w:t xml:space="preserve">for the </w:t>
      </w:r>
      <w:r w:rsidRPr="002E040B">
        <w:rPr>
          <w:rFonts w:ascii="Arial" w:hAnsi="Arial" w:cs="Arial"/>
        </w:rPr>
        <w:t>Campus Ride-Sharing Platform with Parking System Integration</w:t>
      </w:r>
      <w:r w:rsidR="00ED6888" w:rsidRPr="002E040B">
        <w:rPr>
          <w:rFonts w:ascii="Arial" w:hAnsi="Arial" w:cs="Arial"/>
        </w:rPr>
        <w:t xml:space="preserve"> </w:t>
      </w:r>
      <w:r w:rsidR="00343A82" w:rsidRPr="002E040B">
        <w:rPr>
          <w:rFonts w:ascii="Arial" w:hAnsi="Arial" w:cs="Arial"/>
        </w:rPr>
        <w:t xml:space="preserve">include </w:t>
      </w:r>
      <w:r w:rsidR="000D554A" w:rsidRPr="002E040B">
        <w:rPr>
          <w:rFonts w:ascii="Arial" w:hAnsi="Arial" w:cs="Arial"/>
        </w:rPr>
        <w:t>University students, fac</w:t>
      </w:r>
      <w:r w:rsidR="007C24E1" w:rsidRPr="002E040B">
        <w:rPr>
          <w:rFonts w:ascii="Arial" w:hAnsi="Arial" w:cs="Arial"/>
        </w:rPr>
        <w:t>ulty/staff</w:t>
      </w:r>
      <w:r w:rsidR="00B946F3" w:rsidRPr="002E040B">
        <w:rPr>
          <w:rFonts w:ascii="Arial" w:hAnsi="Arial" w:cs="Arial"/>
        </w:rPr>
        <w:t xml:space="preserve"> </w:t>
      </w:r>
      <w:r w:rsidR="00AF52F6" w:rsidRPr="002E040B">
        <w:rPr>
          <w:rFonts w:ascii="Arial" w:hAnsi="Arial" w:cs="Arial"/>
        </w:rPr>
        <w:t xml:space="preserve">and </w:t>
      </w:r>
      <w:r w:rsidR="00CB2381" w:rsidRPr="002E040B">
        <w:rPr>
          <w:rFonts w:ascii="Arial" w:hAnsi="Arial" w:cs="Arial"/>
        </w:rPr>
        <w:t>campus administrator</w:t>
      </w:r>
      <w:r w:rsidR="005109CF" w:rsidRPr="002E040B">
        <w:rPr>
          <w:rFonts w:ascii="Arial" w:hAnsi="Arial" w:cs="Arial"/>
        </w:rPr>
        <w:t xml:space="preserve">. Below are the characteristics </w:t>
      </w:r>
      <w:r w:rsidR="00F31959" w:rsidRPr="002E040B">
        <w:rPr>
          <w:rFonts w:ascii="Arial" w:hAnsi="Arial" w:cs="Arial"/>
        </w:rPr>
        <w:t>which may influence the usability</w:t>
      </w:r>
      <w:r w:rsidR="0067180B" w:rsidRPr="002E040B">
        <w:rPr>
          <w:rFonts w:ascii="Arial" w:hAnsi="Arial" w:cs="Arial"/>
        </w:rPr>
        <w:t>:</w:t>
      </w:r>
    </w:p>
    <w:p w14:paraId="1097D278" w14:textId="77777777" w:rsidR="00380490" w:rsidRPr="002E040B" w:rsidRDefault="00380490" w:rsidP="001F5079">
      <w:pPr>
        <w:pStyle w:val="ListParagraph"/>
        <w:numPr>
          <w:ilvl w:val="0"/>
          <w:numId w:val="33"/>
        </w:numPr>
        <w:spacing w:before="100" w:beforeAutospacing="1" w:after="100" w:afterAutospacing="1"/>
        <w:rPr>
          <w:rFonts w:ascii="Arial" w:hAnsi="Arial" w:cs="Arial"/>
        </w:rPr>
      </w:pPr>
      <w:r w:rsidRPr="002E040B">
        <w:rPr>
          <w:rFonts w:ascii="Arial" w:hAnsi="Arial" w:cs="Arial"/>
          <w:b/>
          <w:bCs/>
        </w:rPr>
        <w:t>Students:</w:t>
      </w:r>
      <w:r w:rsidRPr="002E040B">
        <w:rPr>
          <w:rFonts w:ascii="Arial" w:hAnsi="Arial" w:cs="Arial"/>
        </w:rPr>
        <w:t xml:space="preserve"> These are a primary user group, heavily involved in providing survey responses and interview feedback during the elicitation phase. </w:t>
      </w:r>
    </w:p>
    <w:p w14:paraId="2EA4112F" w14:textId="77777777" w:rsidR="00571524" w:rsidRPr="002E040B" w:rsidRDefault="00571524" w:rsidP="00571524">
      <w:pPr>
        <w:pStyle w:val="ListParagraph"/>
        <w:spacing w:before="100" w:beforeAutospacing="1" w:after="100" w:afterAutospacing="1"/>
        <w:rPr>
          <w:rFonts w:ascii="Arial" w:hAnsi="Arial" w:cs="Arial"/>
        </w:rPr>
      </w:pPr>
    </w:p>
    <w:p w14:paraId="2B71F8D9" w14:textId="77777777" w:rsidR="00380490" w:rsidRPr="002E040B" w:rsidRDefault="00380490" w:rsidP="001F5079">
      <w:pPr>
        <w:pStyle w:val="ListParagraph"/>
        <w:numPr>
          <w:ilvl w:val="0"/>
          <w:numId w:val="34"/>
        </w:numPr>
        <w:spacing w:before="100" w:beforeAutospacing="1" w:after="100" w:afterAutospacing="1"/>
        <w:rPr>
          <w:rFonts w:ascii="Arial" w:hAnsi="Arial" w:cs="Arial"/>
        </w:rPr>
      </w:pPr>
      <w:r w:rsidRPr="002E040B">
        <w:rPr>
          <w:rFonts w:ascii="Arial" w:hAnsi="Arial" w:cs="Arial"/>
          <w:b/>
          <w:bCs/>
        </w:rPr>
        <w:t>Usability Influence:</w:t>
      </w:r>
      <w:r w:rsidRPr="002E040B">
        <w:rPr>
          <w:rFonts w:ascii="Arial" w:hAnsi="Arial" w:cs="Arial"/>
        </w:rPr>
        <w:t xml:space="preserve"> They are expected to have basic computer and smartphone skills. The application should be intuitive and require no specific technical expertise to navigate and use.</w:t>
      </w:r>
    </w:p>
    <w:p w14:paraId="3F0861C6" w14:textId="77777777" w:rsidR="00571524" w:rsidRPr="002E040B" w:rsidRDefault="00571524" w:rsidP="00571524">
      <w:pPr>
        <w:spacing w:before="100" w:beforeAutospacing="1" w:after="100" w:afterAutospacing="1"/>
        <w:rPr>
          <w:rFonts w:ascii="Arial" w:hAnsi="Arial" w:cs="Arial"/>
        </w:rPr>
      </w:pPr>
    </w:p>
    <w:p w14:paraId="4E645999" w14:textId="77777777" w:rsidR="00380490" w:rsidRPr="002E040B" w:rsidRDefault="00380490" w:rsidP="001F5079">
      <w:pPr>
        <w:pStyle w:val="ListParagraph"/>
        <w:numPr>
          <w:ilvl w:val="0"/>
          <w:numId w:val="33"/>
        </w:numPr>
        <w:spacing w:before="100" w:beforeAutospacing="1" w:after="100" w:afterAutospacing="1"/>
        <w:rPr>
          <w:rFonts w:ascii="Arial" w:hAnsi="Arial" w:cs="Arial"/>
        </w:rPr>
      </w:pPr>
      <w:r w:rsidRPr="002E040B">
        <w:rPr>
          <w:rFonts w:ascii="Arial" w:hAnsi="Arial" w:cs="Arial"/>
          <w:b/>
          <w:bCs/>
        </w:rPr>
        <w:t>Faculty/Staff:</w:t>
      </w:r>
      <w:r w:rsidRPr="002E040B">
        <w:rPr>
          <w:rFonts w:ascii="Arial" w:hAnsi="Arial" w:cs="Arial"/>
        </w:rPr>
        <w:t xml:space="preserve"> This group represents secondary users who also contributed through surveys and interviews. </w:t>
      </w:r>
    </w:p>
    <w:p w14:paraId="270F59BC" w14:textId="77777777" w:rsidR="00571524" w:rsidRPr="002E040B" w:rsidRDefault="00571524" w:rsidP="00571524">
      <w:pPr>
        <w:pStyle w:val="ListParagraph"/>
        <w:spacing w:before="100" w:beforeAutospacing="1" w:after="100" w:afterAutospacing="1"/>
        <w:rPr>
          <w:rFonts w:ascii="Arial" w:hAnsi="Arial" w:cs="Arial"/>
        </w:rPr>
      </w:pPr>
    </w:p>
    <w:p w14:paraId="7ACE2855" w14:textId="77777777" w:rsidR="00380490" w:rsidRPr="002E040B" w:rsidRDefault="00380490" w:rsidP="001F5079">
      <w:pPr>
        <w:pStyle w:val="ListParagraph"/>
        <w:numPr>
          <w:ilvl w:val="0"/>
          <w:numId w:val="35"/>
        </w:numPr>
        <w:spacing w:before="100" w:beforeAutospacing="1" w:after="100" w:afterAutospacing="1"/>
        <w:rPr>
          <w:rFonts w:ascii="Arial" w:hAnsi="Arial" w:cs="Arial"/>
        </w:rPr>
      </w:pPr>
      <w:r w:rsidRPr="002E040B">
        <w:rPr>
          <w:rFonts w:ascii="Arial" w:hAnsi="Arial" w:cs="Arial"/>
          <w:b/>
          <w:bCs/>
        </w:rPr>
        <w:t>Usability Influence:</w:t>
      </w:r>
      <w:r w:rsidRPr="002E040B">
        <w:rPr>
          <w:rFonts w:ascii="Arial" w:hAnsi="Arial" w:cs="Arial"/>
        </w:rPr>
        <w:t xml:space="preserve"> They are generally expected to have basic to moderate technical familiarity, comfortable with standard applications but still benefiting from a straightforward user interface.</w:t>
      </w:r>
    </w:p>
    <w:p w14:paraId="7601067F" w14:textId="77777777" w:rsidR="00571524" w:rsidRPr="002E040B" w:rsidRDefault="00571524" w:rsidP="00571524">
      <w:pPr>
        <w:spacing w:before="100" w:beforeAutospacing="1" w:after="100" w:afterAutospacing="1"/>
        <w:ind w:left="360"/>
        <w:rPr>
          <w:rFonts w:ascii="Arial" w:hAnsi="Arial" w:cs="Arial"/>
        </w:rPr>
      </w:pPr>
    </w:p>
    <w:p w14:paraId="51EE3858" w14:textId="77777777" w:rsidR="00571524" w:rsidRPr="002E040B" w:rsidRDefault="00380490" w:rsidP="001F5079">
      <w:pPr>
        <w:pStyle w:val="ListParagraph"/>
        <w:numPr>
          <w:ilvl w:val="0"/>
          <w:numId w:val="33"/>
        </w:numPr>
        <w:spacing w:before="100" w:beforeAutospacing="1" w:after="100" w:afterAutospacing="1"/>
        <w:rPr>
          <w:rFonts w:ascii="Arial" w:hAnsi="Arial" w:cs="Arial"/>
        </w:rPr>
      </w:pPr>
      <w:r w:rsidRPr="002E040B">
        <w:rPr>
          <w:rFonts w:ascii="Arial" w:hAnsi="Arial" w:cs="Arial"/>
          <w:b/>
          <w:bCs/>
        </w:rPr>
        <w:t>Campus Administrators:</w:t>
      </w:r>
      <w:r w:rsidRPr="002E040B">
        <w:rPr>
          <w:rFonts w:ascii="Arial" w:hAnsi="Arial" w:cs="Arial"/>
        </w:rPr>
        <w:t xml:space="preserve"> This group provided insights into administrative needs via interviews. </w:t>
      </w:r>
    </w:p>
    <w:p w14:paraId="0FC826B6" w14:textId="77777777" w:rsidR="00571524" w:rsidRPr="002E040B" w:rsidRDefault="00571524" w:rsidP="00571524">
      <w:pPr>
        <w:pStyle w:val="ListParagraph"/>
        <w:spacing w:before="100" w:beforeAutospacing="1" w:after="100" w:afterAutospacing="1"/>
        <w:rPr>
          <w:rFonts w:ascii="Arial" w:hAnsi="Arial" w:cs="Arial"/>
        </w:rPr>
      </w:pPr>
    </w:p>
    <w:p w14:paraId="3AF45E5D" w14:textId="77777777" w:rsidR="00380490" w:rsidRPr="002E040B" w:rsidRDefault="00380490" w:rsidP="001F5079">
      <w:pPr>
        <w:pStyle w:val="ListParagraph"/>
        <w:numPr>
          <w:ilvl w:val="0"/>
          <w:numId w:val="36"/>
        </w:numPr>
        <w:spacing w:before="100" w:beforeAutospacing="1" w:after="100" w:afterAutospacing="1"/>
        <w:rPr>
          <w:rFonts w:ascii="Arial" w:hAnsi="Arial" w:cs="Arial"/>
        </w:rPr>
      </w:pPr>
      <w:r w:rsidRPr="002E040B">
        <w:rPr>
          <w:rFonts w:ascii="Arial" w:hAnsi="Arial" w:cs="Arial"/>
          <w:b/>
          <w:bCs/>
        </w:rPr>
        <w:t>Usability Influence:</w:t>
      </w:r>
      <w:r w:rsidRPr="002E040B">
        <w:rPr>
          <w:rFonts w:ascii="Arial" w:hAnsi="Arial" w:cs="Arial"/>
        </w:rPr>
        <w:t xml:space="preserve"> Administrators are expected to have basic computer skills, with a moderate level of technical familiarity required for using the administrative dashboard and its reporting features. The interface for administrative tasks should be clear and efficient for managing users, rides, and parking.</w:t>
      </w:r>
    </w:p>
    <w:p w14:paraId="26427D65" w14:textId="77777777" w:rsidR="00380490" w:rsidRDefault="00380490" w:rsidP="01403008">
      <w:pPr>
        <w:rPr>
          <w:rFonts w:ascii="Arial" w:hAnsi="Arial" w:cs="Arial"/>
        </w:rPr>
      </w:pPr>
    </w:p>
    <w:p w14:paraId="186CD24D" w14:textId="77777777" w:rsidR="002E040B" w:rsidRDefault="002E040B" w:rsidP="01403008">
      <w:pPr>
        <w:rPr>
          <w:rFonts w:ascii="Arial" w:hAnsi="Arial" w:cs="Arial"/>
        </w:rPr>
      </w:pPr>
    </w:p>
    <w:p w14:paraId="405DC277" w14:textId="77777777" w:rsidR="002E040B" w:rsidRDefault="002E040B" w:rsidP="01403008">
      <w:pPr>
        <w:rPr>
          <w:rFonts w:ascii="Arial" w:hAnsi="Arial" w:cs="Arial"/>
        </w:rPr>
      </w:pPr>
    </w:p>
    <w:p w14:paraId="0173FB52" w14:textId="77777777" w:rsidR="002E040B" w:rsidRDefault="002E040B" w:rsidP="01403008">
      <w:pPr>
        <w:rPr>
          <w:rFonts w:ascii="Arial" w:hAnsi="Arial" w:cs="Arial"/>
        </w:rPr>
      </w:pPr>
    </w:p>
    <w:p w14:paraId="32403C91" w14:textId="77777777" w:rsidR="002E040B" w:rsidRDefault="002E040B" w:rsidP="01403008">
      <w:pPr>
        <w:rPr>
          <w:rFonts w:ascii="Arial" w:hAnsi="Arial" w:cs="Arial"/>
        </w:rPr>
      </w:pPr>
    </w:p>
    <w:p w14:paraId="3C2467FB" w14:textId="77777777" w:rsidR="002E040B" w:rsidRDefault="002E040B" w:rsidP="01403008">
      <w:pPr>
        <w:rPr>
          <w:rFonts w:ascii="Arial" w:hAnsi="Arial" w:cs="Arial"/>
        </w:rPr>
      </w:pPr>
    </w:p>
    <w:p w14:paraId="6B2B77AB" w14:textId="77777777" w:rsidR="002E040B" w:rsidRDefault="002E040B" w:rsidP="01403008">
      <w:pPr>
        <w:rPr>
          <w:rFonts w:ascii="Arial" w:hAnsi="Arial" w:cs="Arial"/>
        </w:rPr>
      </w:pPr>
    </w:p>
    <w:p w14:paraId="37D73C98" w14:textId="77777777" w:rsidR="002E040B" w:rsidRDefault="002E040B" w:rsidP="01403008">
      <w:pPr>
        <w:rPr>
          <w:rFonts w:ascii="Arial" w:hAnsi="Arial" w:cs="Arial"/>
        </w:rPr>
      </w:pPr>
    </w:p>
    <w:p w14:paraId="42D7B9A4" w14:textId="77777777" w:rsidR="002E040B" w:rsidRDefault="002E040B" w:rsidP="01403008">
      <w:pPr>
        <w:rPr>
          <w:rFonts w:ascii="Arial" w:hAnsi="Arial" w:cs="Arial"/>
        </w:rPr>
      </w:pPr>
    </w:p>
    <w:p w14:paraId="4B267C90" w14:textId="77777777" w:rsidR="002E040B" w:rsidRDefault="002E040B" w:rsidP="01403008">
      <w:pPr>
        <w:rPr>
          <w:rFonts w:ascii="Arial" w:hAnsi="Arial" w:cs="Arial"/>
        </w:rPr>
      </w:pPr>
    </w:p>
    <w:p w14:paraId="66B3B1F0" w14:textId="77777777" w:rsidR="002E040B" w:rsidRPr="002E040B" w:rsidRDefault="002E040B" w:rsidP="01403008">
      <w:pPr>
        <w:rPr>
          <w:rFonts w:ascii="Arial" w:hAnsi="Arial" w:cs="Arial"/>
        </w:rPr>
      </w:pPr>
    </w:p>
    <w:p w14:paraId="34060034" w14:textId="6755DEE1" w:rsidR="01403008" w:rsidRPr="002E040B" w:rsidRDefault="01403008" w:rsidP="005B5330">
      <w:pPr>
        <w:pStyle w:val="Heading3"/>
        <w:rPr>
          <w:rFonts w:ascii="Arial" w:hAnsi="Arial" w:cs="Arial"/>
        </w:rPr>
      </w:pPr>
      <w:bookmarkStart w:id="7" w:name="_Toc198935930"/>
      <w:r w:rsidRPr="002E040B">
        <w:rPr>
          <w:rFonts w:ascii="Arial" w:hAnsi="Arial" w:cs="Arial"/>
        </w:rPr>
        <w:t>1.3.4 Limitations</w:t>
      </w:r>
      <w:bookmarkEnd w:id="7"/>
    </w:p>
    <w:p w14:paraId="57ACB70E" w14:textId="27CBFD9B" w:rsidR="01403008" w:rsidRPr="002E040B" w:rsidRDefault="00CD5A1B" w:rsidP="01403008">
      <w:pPr>
        <w:rPr>
          <w:rFonts w:ascii="Arial" w:hAnsi="Arial" w:cs="Arial"/>
        </w:rPr>
      </w:pPr>
      <w:r w:rsidRPr="002E040B">
        <w:rPr>
          <w:rFonts w:ascii="Arial" w:hAnsi="Arial" w:cs="Arial"/>
        </w:rPr>
        <w:t>The</w:t>
      </w:r>
      <w:r w:rsidR="00AD0DE1" w:rsidRPr="002E040B">
        <w:rPr>
          <w:rFonts w:ascii="Arial" w:hAnsi="Arial" w:cs="Arial"/>
        </w:rPr>
        <w:t xml:space="preserve"> Campus Ride-Sharing Platform with Parking System Integration</w:t>
      </w:r>
      <w:r w:rsidRPr="002E040B">
        <w:rPr>
          <w:rFonts w:ascii="Arial" w:hAnsi="Arial" w:cs="Arial"/>
        </w:rPr>
        <w:t xml:space="preserve">, while designed to be a comprehensive solution for campus transportation, operates </w:t>
      </w:r>
      <w:r w:rsidRPr="002E040B">
        <w:rPr>
          <w:rFonts w:ascii="Arial" w:hAnsi="Arial" w:cs="Arial"/>
        </w:rPr>
        <w:lastRenderedPageBreak/>
        <w:t>within certain defined boundaries and dependencies that inherently limit its scope and functionality.</w:t>
      </w:r>
    </w:p>
    <w:p w14:paraId="6E016D82" w14:textId="77777777" w:rsidR="00AD0DE1" w:rsidRPr="002E040B" w:rsidRDefault="00AD0DE1" w:rsidP="01403008">
      <w:pPr>
        <w:rPr>
          <w:rFonts w:ascii="Arial" w:hAnsi="Arial" w:cs="Arial"/>
        </w:rPr>
      </w:pPr>
    </w:p>
    <w:p w14:paraId="06E35BCD" w14:textId="75910B46" w:rsidR="00AD0DE1" w:rsidRPr="002E040B" w:rsidRDefault="00AD0DE1" w:rsidP="01403008">
      <w:pPr>
        <w:rPr>
          <w:rFonts w:ascii="Arial" w:hAnsi="Arial" w:cs="Arial"/>
        </w:rPr>
      </w:pPr>
      <w:r w:rsidRPr="002E040B">
        <w:rPr>
          <w:rFonts w:ascii="Arial" w:hAnsi="Arial" w:cs="Arial"/>
        </w:rPr>
        <w:t>Limitations:</w:t>
      </w:r>
    </w:p>
    <w:p w14:paraId="059EA849" w14:textId="77777777" w:rsidR="00096A05" w:rsidRPr="002E040B" w:rsidRDefault="00096A05" w:rsidP="01403008">
      <w:pPr>
        <w:rPr>
          <w:rFonts w:ascii="Arial" w:hAnsi="Arial" w:cs="Arial"/>
        </w:rPr>
      </w:pPr>
    </w:p>
    <w:p w14:paraId="0F39FDBB" w14:textId="067D3770" w:rsidR="00096A05" w:rsidRPr="002E040B" w:rsidRDefault="00096A05" w:rsidP="001F5079">
      <w:pPr>
        <w:pStyle w:val="ListParagraph"/>
        <w:numPr>
          <w:ilvl w:val="0"/>
          <w:numId w:val="39"/>
        </w:numPr>
        <w:rPr>
          <w:rFonts w:ascii="Arial" w:hAnsi="Arial" w:cs="Arial"/>
        </w:rPr>
      </w:pPr>
      <w:r w:rsidRPr="002E040B">
        <w:rPr>
          <w:rStyle w:val="Strong"/>
          <w:rFonts w:ascii="Arial" w:hAnsi="Arial" w:cs="Arial"/>
        </w:rPr>
        <w:t>Campus-Specific Scope:</w:t>
      </w:r>
      <w:r w:rsidRPr="002E040B">
        <w:rPr>
          <w:rFonts w:ascii="Arial" w:hAnsi="Arial" w:cs="Arial"/>
        </w:rPr>
        <w:t xml:space="preserve"> The application's operational scope is limited to the MMU campus, as it is designed for students, staff, and administrators within that specific university ecosystem. It is not intended for broader public use beyond the campus. </w:t>
      </w:r>
    </w:p>
    <w:p w14:paraId="7042BC0B" w14:textId="77777777" w:rsidR="00096A05" w:rsidRPr="002E040B" w:rsidRDefault="00096A05" w:rsidP="00096A05">
      <w:pPr>
        <w:pStyle w:val="ListParagraph"/>
        <w:ind w:left="360"/>
        <w:rPr>
          <w:rFonts w:ascii="Arial" w:hAnsi="Arial" w:cs="Arial"/>
        </w:rPr>
      </w:pPr>
    </w:p>
    <w:p w14:paraId="3EC79E4A" w14:textId="1AC6FA0E" w:rsidR="00096A05" w:rsidRPr="002E040B" w:rsidRDefault="00096A05" w:rsidP="001F5079">
      <w:pPr>
        <w:pStyle w:val="ListParagraph"/>
        <w:numPr>
          <w:ilvl w:val="0"/>
          <w:numId w:val="39"/>
        </w:numPr>
        <w:rPr>
          <w:rFonts w:ascii="Arial" w:hAnsi="Arial" w:cs="Arial"/>
        </w:rPr>
      </w:pPr>
      <w:r w:rsidRPr="002E040B">
        <w:rPr>
          <w:rStyle w:val="Strong"/>
          <w:rFonts w:ascii="Arial" w:hAnsi="Arial" w:cs="Arial"/>
        </w:rPr>
        <w:t>Non-Commercial Carpooling Focus:</w:t>
      </w:r>
      <w:r w:rsidRPr="002E040B">
        <w:rPr>
          <w:rFonts w:ascii="Arial" w:hAnsi="Arial" w:cs="Arial"/>
        </w:rPr>
        <w:t xml:space="preserve"> The system is governed by "Road Transport Regulations" pertaining to "non-commercial carpooling." This means it is limited to facilitating non-commercial </w:t>
      </w:r>
      <w:proofErr w:type="gramStart"/>
      <w:r w:rsidRPr="002E040B">
        <w:rPr>
          <w:rFonts w:ascii="Arial" w:hAnsi="Arial" w:cs="Arial"/>
        </w:rPr>
        <w:t>ride-sharing</w:t>
      </w:r>
      <w:proofErr w:type="gramEnd"/>
      <w:r w:rsidRPr="002E040B">
        <w:rPr>
          <w:rFonts w:ascii="Arial" w:hAnsi="Arial" w:cs="Arial"/>
        </w:rPr>
        <w:t xml:space="preserve"> among campus members and is not designed to operate as a commercial e-hailing service. </w:t>
      </w:r>
    </w:p>
    <w:p w14:paraId="5AC2CE38" w14:textId="77777777" w:rsidR="00096A05" w:rsidRPr="002E040B" w:rsidRDefault="00096A05" w:rsidP="00096A05">
      <w:pPr>
        <w:rPr>
          <w:rFonts w:ascii="Arial" w:hAnsi="Arial" w:cs="Arial"/>
        </w:rPr>
      </w:pPr>
    </w:p>
    <w:p w14:paraId="0B104EEF" w14:textId="30A94B88" w:rsidR="00096A05" w:rsidRPr="002E040B" w:rsidRDefault="00096A05" w:rsidP="001F5079">
      <w:pPr>
        <w:pStyle w:val="ListParagraph"/>
        <w:numPr>
          <w:ilvl w:val="0"/>
          <w:numId w:val="39"/>
        </w:numPr>
        <w:rPr>
          <w:rFonts w:ascii="Arial" w:hAnsi="Arial" w:cs="Arial"/>
        </w:rPr>
      </w:pPr>
      <w:r w:rsidRPr="002E040B">
        <w:rPr>
          <w:rStyle w:val="Strong"/>
          <w:rFonts w:ascii="Arial" w:hAnsi="Arial" w:cs="Arial"/>
        </w:rPr>
        <w:t>Reliance on External Systems:</w:t>
      </w:r>
      <w:r w:rsidRPr="002E040B">
        <w:rPr>
          <w:rFonts w:ascii="Arial" w:hAnsi="Arial" w:cs="Arial"/>
        </w:rPr>
        <w:t xml:space="preserve"> The application's functionality is highly dependent on integrations with various external campus systems and third-party services. Its performance and availability are thus limited by the reliability, data accuracy, and operational status of these interconnected systems, including: </w:t>
      </w:r>
    </w:p>
    <w:p w14:paraId="0BB0D655" w14:textId="77777777" w:rsidR="00096A05" w:rsidRPr="002E040B" w:rsidRDefault="00096A05" w:rsidP="001F5079">
      <w:pPr>
        <w:numPr>
          <w:ilvl w:val="0"/>
          <w:numId w:val="37"/>
        </w:numPr>
        <w:spacing w:before="100" w:beforeAutospacing="1" w:after="100" w:afterAutospacing="1"/>
        <w:rPr>
          <w:rFonts w:ascii="Arial" w:hAnsi="Arial" w:cs="Arial"/>
        </w:rPr>
      </w:pPr>
      <w:r w:rsidRPr="002E040B">
        <w:rPr>
          <w:rFonts w:ascii="Arial" w:hAnsi="Arial" w:cs="Arial"/>
        </w:rPr>
        <w:t>Digital Campus Single Sign-On (SSO) for user authentication.</w:t>
      </w:r>
    </w:p>
    <w:p w14:paraId="1A1B3480" w14:textId="77777777" w:rsidR="00096A05" w:rsidRPr="002E040B" w:rsidRDefault="00096A05" w:rsidP="001F5079">
      <w:pPr>
        <w:numPr>
          <w:ilvl w:val="0"/>
          <w:numId w:val="37"/>
        </w:numPr>
        <w:spacing w:before="100" w:beforeAutospacing="1" w:after="100" w:afterAutospacing="1"/>
        <w:rPr>
          <w:rFonts w:ascii="Arial" w:hAnsi="Arial" w:cs="Arial"/>
        </w:rPr>
      </w:pPr>
      <w:r w:rsidRPr="002E040B">
        <w:rPr>
          <w:rFonts w:ascii="Arial" w:hAnsi="Arial" w:cs="Arial"/>
        </w:rPr>
        <w:t>Smart parking IoT databases for real-time parking data.</w:t>
      </w:r>
    </w:p>
    <w:p w14:paraId="20B9E021" w14:textId="77777777" w:rsidR="00096A05" w:rsidRPr="002E040B" w:rsidRDefault="00096A05" w:rsidP="001F5079">
      <w:pPr>
        <w:numPr>
          <w:ilvl w:val="0"/>
          <w:numId w:val="37"/>
        </w:numPr>
        <w:spacing w:before="100" w:beforeAutospacing="1" w:after="100" w:afterAutospacing="1"/>
        <w:rPr>
          <w:rFonts w:ascii="Arial" w:hAnsi="Arial" w:cs="Arial"/>
        </w:rPr>
      </w:pPr>
      <w:r w:rsidRPr="002E040B">
        <w:rPr>
          <w:rFonts w:ascii="Arial" w:hAnsi="Arial" w:cs="Arial"/>
        </w:rPr>
        <w:t>The Campus Vehicle Registry for vehicle verification.</w:t>
      </w:r>
    </w:p>
    <w:p w14:paraId="15D80C5C" w14:textId="77777777" w:rsidR="00096A05" w:rsidRPr="002E040B" w:rsidRDefault="00096A05" w:rsidP="001F5079">
      <w:pPr>
        <w:numPr>
          <w:ilvl w:val="0"/>
          <w:numId w:val="37"/>
        </w:numPr>
        <w:spacing w:before="100" w:beforeAutospacing="1" w:after="100" w:afterAutospacing="1"/>
        <w:rPr>
          <w:rFonts w:ascii="Arial" w:hAnsi="Arial" w:cs="Arial"/>
        </w:rPr>
      </w:pPr>
      <w:r w:rsidRPr="002E040B">
        <w:rPr>
          <w:rFonts w:ascii="Arial" w:hAnsi="Arial" w:cs="Arial"/>
        </w:rPr>
        <w:t>The In-App Wallet and associated financial systems for payment processing.</w:t>
      </w:r>
    </w:p>
    <w:p w14:paraId="1C5EEC02" w14:textId="77777777" w:rsidR="00096A05" w:rsidRPr="002E040B" w:rsidRDefault="00096A05" w:rsidP="001F5079">
      <w:pPr>
        <w:numPr>
          <w:ilvl w:val="0"/>
          <w:numId w:val="37"/>
        </w:numPr>
        <w:spacing w:before="100" w:beforeAutospacing="1" w:after="100" w:afterAutospacing="1"/>
        <w:rPr>
          <w:rFonts w:ascii="Arial" w:hAnsi="Arial" w:cs="Arial"/>
        </w:rPr>
      </w:pPr>
      <w:r w:rsidRPr="002E040B">
        <w:rPr>
          <w:rFonts w:ascii="Arial" w:hAnsi="Arial" w:cs="Arial"/>
        </w:rPr>
        <w:t>Campus Map &amp; Sensors for traffic and ETA data.</w:t>
      </w:r>
    </w:p>
    <w:p w14:paraId="0090C041" w14:textId="77777777" w:rsidR="00096A05" w:rsidRPr="002E040B" w:rsidRDefault="00096A05" w:rsidP="001F5079">
      <w:pPr>
        <w:numPr>
          <w:ilvl w:val="0"/>
          <w:numId w:val="37"/>
        </w:numPr>
        <w:spacing w:before="100" w:beforeAutospacing="1" w:after="100" w:afterAutospacing="1"/>
        <w:rPr>
          <w:rFonts w:ascii="Arial" w:hAnsi="Arial" w:cs="Arial"/>
        </w:rPr>
      </w:pPr>
      <w:r w:rsidRPr="002E040B">
        <w:rPr>
          <w:rFonts w:ascii="Arial" w:hAnsi="Arial" w:cs="Arial"/>
        </w:rPr>
        <w:t>The University Safety Office for emergency response.</w:t>
      </w:r>
    </w:p>
    <w:p w14:paraId="3AAF8F37" w14:textId="77777777" w:rsidR="00096A05" w:rsidRPr="002E040B" w:rsidRDefault="00096A05" w:rsidP="00096A05">
      <w:pPr>
        <w:spacing w:before="100" w:beforeAutospacing="1" w:after="100" w:afterAutospacing="1"/>
        <w:rPr>
          <w:rFonts w:ascii="Arial" w:hAnsi="Arial" w:cs="Arial"/>
        </w:rPr>
      </w:pPr>
    </w:p>
    <w:p w14:paraId="4C2C2194" w14:textId="4B9CEA95" w:rsidR="00096A05" w:rsidRPr="002E040B" w:rsidRDefault="00096A05" w:rsidP="001F5079">
      <w:pPr>
        <w:pStyle w:val="ListParagraph"/>
        <w:numPr>
          <w:ilvl w:val="0"/>
          <w:numId w:val="39"/>
        </w:numPr>
        <w:rPr>
          <w:rFonts w:ascii="Arial" w:hAnsi="Arial" w:cs="Arial"/>
        </w:rPr>
      </w:pPr>
      <w:r w:rsidRPr="002E040B">
        <w:rPr>
          <w:rStyle w:val="Strong"/>
          <w:rFonts w:ascii="Arial" w:hAnsi="Arial" w:cs="Arial"/>
        </w:rPr>
        <w:t>Usability Constraints (Inferred from "Reverse" Requirements):</w:t>
      </w:r>
      <w:r w:rsidRPr="002E040B">
        <w:rPr>
          <w:rFonts w:ascii="Arial" w:hAnsi="Arial" w:cs="Arial"/>
        </w:rPr>
        <w:t xml:space="preserve"> The system's design is constrained by user expectations regarding modern application usability, implying limitations on certain design choices: </w:t>
      </w:r>
    </w:p>
    <w:p w14:paraId="54110BCC" w14:textId="77777777" w:rsidR="00096A05" w:rsidRPr="002E040B" w:rsidRDefault="00096A05" w:rsidP="001F5079">
      <w:pPr>
        <w:numPr>
          <w:ilvl w:val="0"/>
          <w:numId w:val="38"/>
        </w:numPr>
        <w:spacing w:before="100" w:beforeAutospacing="1" w:after="100" w:afterAutospacing="1"/>
        <w:rPr>
          <w:rFonts w:ascii="Arial" w:hAnsi="Arial" w:cs="Arial"/>
        </w:rPr>
      </w:pPr>
      <w:r w:rsidRPr="002E040B">
        <w:rPr>
          <w:rFonts w:ascii="Arial" w:hAnsi="Arial" w:cs="Arial"/>
        </w:rPr>
        <w:t>It is implicitly limited in that it cannot effectively function without GPS-based pick-up/drop-off, as manual entry would significantly frustrate users.</w:t>
      </w:r>
    </w:p>
    <w:p w14:paraId="2CFE7F08" w14:textId="77777777" w:rsidR="00096A05" w:rsidRPr="002E040B" w:rsidRDefault="00096A05" w:rsidP="001F5079">
      <w:pPr>
        <w:numPr>
          <w:ilvl w:val="0"/>
          <w:numId w:val="38"/>
        </w:numPr>
        <w:spacing w:before="100" w:beforeAutospacing="1" w:after="100" w:afterAutospacing="1"/>
        <w:rPr>
          <w:rFonts w:ascii="Arial" w:hAnsi="Arial" w:cs="Arial"/>
        </w:rPr>
      </w:pPr>
      <w:r w:rsidRPr="002E040B">
        <w:rPr>
          <w:rFonts w:ascii="Arial" w:hAnsi="Arial" w:cs="Arial"/>
        </w:rPr>
        <w:t>It is limited in that it must provide payment history and detailed ride information; the absence of these features would severely erode user trust and convenience.</w:t>
      </w:r>
    </w:p>
    <w:p w14:paraId="068FD7CC" w14:textId="77777777" w:rsidR="00AD0DE1" w:rsidRPr="002E040B" w:rsidRDefault="00AD0DE1" w:rsidP="01403008">
      <w:pPr>
        <w:rPr>
          <w:rFonts w:ascii="Arial" w:hAnsi="Arial" w:cs="Arial"/>
        </w:rPr>
      </w:pPr>
    </w:p>
    <w:p w14:paraId="5E7D35AA" w14:textId="2EEE0BC9" w:rsidR="01403008" w:rsidRPr="002E040B" w:rsidRDefault="005B5330" w:rsidP="005B5330">
      <w:pPr>
        <w:pStyle w:val="Heading2"/>
        <w:rPr>
          <w:rFonts w:ascii="Arial" w:hAnsi="Arial" w:cs="Arial"/>
        </w:rPr>
      </w:pPr>
      <w:bookmarkStart w:id="8" w:name="_Toc198935931"/>
      <w:r w:rsidRPr="002E040B">
        <w:rPr>
          <w:rFonts w:ascii="Arial" w:hAnsi="Arial" w:cs="Arial"/>
        </w:rPr>
        <w:t xml:space="preserve">1.4 </w:t>
      </w:r>
      <w:r w:rsidR="01403008" w:rsidRPr="002E040B">
        <w:rPr>
          <w:rFonts w:ascii="Arial" w:hAnsi="Arial" w:cs="Arial"/>
        </w:rPr>
        <w:t>Definitions</w:t>
      </w:r>
      <w:bookmarkEnd w:id="8"/>
    </w:p>
    <w:p w14:paraId="7B1706A6" w14:textId="77777777" w:rsidR="007C79DE" w:rsidRPr="002E040B" w:rsidRDefault="007C79DE" w:rsidP="007C79DE">
      <w:pPr>
        <w:rPr>
          <w:rFonts w:ascii="Arial" w:hAnsi="Arial" w:cs="Arial"/>
        </w:rPr>
      </w:pPr>
    </w:p>
    <w:p w14:paraId="7E1290B8" w14:textId="26D0BF48" w:rsidR="007C79DE" w:rsidRPr="002E040B" w:rsidRDefault="007C79DE" w:rsidP="007C79DE">
      <w:pPr>
        <w:pStyle w:val="NormalWeb"/>
        <w:rPr>
          <w:rFonts w:ascii="Arial" w:hAnsi="Arial" w:cs="Arial"/>
        </w:rPr>
      </w:pPr>
      <w:r w:rsidRPr="002E040B">
        <w:rPr>
          <w:rFonts w:ascii="Arial" w:hAnsi="Arial" w:cs="Arial"/>
        </w:rPr>
        <w:lastRenderedPageBreak/>
        <w:t>To ensure a shared understanding among all stakeholders of the Campus Ride-Sharing Platform with Parking System Integration Parking application, the following key terms and concepts are defined:</w:t>
      </w:r>
    </w:p>
    <w:p w14:paraId="3F9ADFB7" w14:textId="3CE50D1B" w:rsidR="00B1269B"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Application (App):</w:t>
      </w:r>
      <w:r w:rsidRPr="002E040B">
        <w:rPr>
          <w:rFonts w:ascii="Arial" w:hAnsi="Arial" w:cs="Arial"/>
        </w:rPr>
        <w:t xml:space="preserve"> Refers to the " Campus Ride-Sharing Platform with Parking System Integration," a software product designed for mobile (iOS and Android) and web platforms to facilitate </w:t>
      </w:r>
      <w:proofErr w:type="gramStart"/>
      <w:r w:rsidRPr="002E040B">
        <w:rPr>
          <w:rFonts w:ascii="Arial" w:hAnsi="Arial" w:cs="Arial"/>
        </w:rPr>
        <w:t>ride-sharing</w:t>
      </w:r>
      <w:proofErr w:type="gramEnd"/>
      <w:r w:rsidRPr="002E040B">
        <w:rPr>
          <w:rFonts w:ascii="Arial" w:hAnsi="Arial" w:cs="Arial"/>
        </w:rPr>
        <w:t xml:space="preserve"> and parking management within the university campus.</w:t>
      </w:r>
    </w:p>
    <w:p w14:paraId="0CC5F9DD" w14:textId="77777777" w:rsidR="00B1269B" w:rsidRPr="002E040B" w:rsidRDefault="00B1269B" w:rsidP="00B1269B">
      <w:pPr>
        <w:spacing w:before="100" w:beforeAutospacing="1" w:after="100" w:afterAutospacing="1"/>
        <w:ind w:left="720"/>
        <w:rPr>
          <w:rFonts w:ascii="Arial" w:hAnsi="Arial" w:cs="Arial"/>
        </w:rPr>
      </w:pPr>
    </w:p>
    <w:p w14:paraId="1C259BB4"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Campus Admins:</w:t>
      </w:r>
      <w:r w:rsidRPr="002E040B">
        <w:rPr>
          <w:rFonts w:ascii="Arial" w:hAnsi="Arial" w:cs="Arial"/>
        </w:rPr>
        <w:t xml:space="preserve"> A key user group consisting of university staff responsible for administrative oversight of the application, including user/driver management, analytics, and system configuration.</w:t>
      </w:r>
    </w:p>
    <w:p w14:paraId="3494D7FE" w14:textId="77777777" w:rsidR="00B1269B" w:rsidRPr="002E040B" w:rsidRDefault="00B1269B" w:rsidP="00B1269B">
      <w:pPr>
        <w:spacing w:before="100" w:beforeAutospacing="1" w:after="100" w:afterAutospacing="1"/>
        <w:rPr>
          <w:rFonts w:ascii="Arial" w:hAnsi="Arial" w:cs="Arial"/>
        </w:rPr>
      </w:pPr>
    </w:p>
    <w:p w14:paraId="69D2FFFC" w14:textId="55510F13"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Context Object:</w:t>
      </w:r>
      <w:r w:rsidRPr="002E040B">
        <w:rPr>
          <w:rFonts w:ascii="Arial" w:hAnsi="Arial" w:cs="Arial"/>
        </w:rPr>
        <w:t xml:space="preserve"> An external entity or system that the " Campus Ride-Sharing Platform with Parking System Integration &amp; Parking App" interacts with or is influenced by.</w:t>
      </w:r>
    </w:p>
    <w:p w14:paraId="498FB030" w14:textId="77777777" w:rsidR="00B1269B" w:rsidRPr="002E040B" w:rsidRDefault="00B1269B" w:rsidP="00B1269B">
      <w:pPr>
        <w:spacing w:before="100" w:beforeAutospacing="1" w:after="100" w:afterAutospacing="1"/>
        <w:rPr>
          <w:rFonts w:ascii="Arial" w:hAnsi="Arial" w:cs="Arial"/>
        </w:rPr>
      </w:pPr>
    </w:p>
    <w:p w14:paraId="5EB35E35"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Cost Splitting:</w:t>
      </w:r>
      <w:r w:rsidRPr="002E040B">
        <w:rPr>
          <w:rFonts w:ascii="Arial" w:hAnsi="Arial" w:cs="Arial"/>
        </w:rPr>
        <w:t xml:space="preserve"> The functionality within the app that automatically calculates and divides ride costs among participating riders.</w:t>
      </w:r>
    </w:p>
    <w:p w14:paraId="2231F42B"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Delighters (Attractive Requirements):</w:t>
      </w:r>
      <w:r w:rsidRPr="002E040B">
        <w:rPr>
          <w:rFonts w:ascii="Arial" w:hAnsi="Arial" w:cs="Arial"/>
        </w:rPr>
        <w:t xml:space="preserve"> Features that are unexpected or innovative, which significantly boost user satisfaction when present but do not cause dissatisfaction if absent. They exceed basic user expectations. Examples include in-app chat, campus map with parking zones, and a web platform for users.</w:t>
      </w:r>
    </w:p>
    <w:p w14:paraId="0777E385" w14:textId="77777777" w:rsidR="00B1269B" w:rsidRPr="002E040B" w:rsidRDefault="00B1269B" w:rsidP="00B1269B">
      <w:pPr>
        <w:spacing w:before="100" w:beforeAutospacing="1" w:after="100" w:afterAutospacing="1"/>
        <w:ind w:left="360"/>
        <w:rPr>
          <w:rFonts w:ascii="Arial" w:hAnsi="Arial" w:cs="Arial"/>
        </w:rPr>
      </w:pPr>
    </w:p>
    <w:p w14:paraId="7170D216"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Digital Campus SSO (Single Sign-On):</w:t>
      </w:r>
      <w:r w:rsidRPr="002E040B">
        <w:rPr>
          <w:rFonts w:ascii="Arial" w:hAnsi="Arial" w:cs="Arial"/>
        </w:rPr>
        <w:t xml:space="preserve"> An authentication system that provides trusted login and delivers user roles using existing MMU credentials.</w:t>
      </w:r>
    </w:p>
    <w:p w14:paraId="026EA462" w14:textId="77777777" w:rsidR="00B1269B" w:rsidRPr="002E040B" w:rsidRDefault="00B1269B" w:rsidP="00B1269B">
      <w:pPr>
        <w:spacing w:before="100" w:beforeAutospacing="1" w:after="100" w:afterAutospacing="1"/>
        <w:rPr>
          <w:rFonts w:ascii="Arial" w:hAnsi="Arial" w:cs="Arial"/>
        </w:rPr>
      </w:pPr>
    </w:p>
    <w:p w14:paraId="1038863D"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Dissatisfiers (Must-be Requirements):</w:t>
      </w:r>
      <w:r w:rsidRPr="002E040B">
        <w:rPr>
          <w:rFonts w:ascii="Arial" w:hAnsi="Arial" w:cs="Arial"/>
        </w:rPr>
        <w:t xml:space="preserve"> Essential or basic features that users expect as a minimum standard. Their absence causes dissatisfaction, but their presence does not significantly increase satisfaction beyond a neutral level. Examples include safety features (SOS button, trusted contacts), MMU ID login access, and real-time parking spot information.</w:t>
      </w:r>
    </w:p>
    <w:p w14:paraId="71B04F45" w14:textId="77777777" w:rsidR="00B1269B" w:rsidRPr="002E040B" w:rsidRDefault="00B1269B" w:rsidP="00B1269B">
      <w:pPr>
        <w:spacing w:before="100" w:beforeAutospacing="1" w:after="100" w:afterAutospacing="1"/>
        <w:rPr>
          <w:rFonts w:ascii="Arial" w:hAnsi="Arial" w:cs="Arial"/>
        </w:rPr>
      </w:pPr>
    </w:p>
    <w:p w14:paraId="63828961"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Driver:</w:t>
      </w:r>
      <w:r w:rsidRPr="002E040B">
        <w:rPr>
          <w:rFonts w:ascii="Arial" w:hAnsi="Arial" w:cs="Arial"/>
        </w:rPr>
        <w:t xml:space="preserve"> A user of the application who provides vehicle seats for </w:t>
      </w:r>
      <w:proofErr w:type="gramStart"/>
      <w:r w:rsidRPr="002E040B">
        <w:rPr>
          <w:rFonts w:ascii="Arial" w:hAnsi="Arial" w:cs="Arial"/>
        </w:rPr>
        <w:t>ride-sharing</w:t>
      </w:r>
      <w:proofErr w:type="gramEnd"/>
      <w:r w:rsidRPr="002E040B">
        <w:rPr>
          <w:rFonts w:ascii="Arial" w:hAnsi="Arial" w:cs="Arial"/>
        </w:rPr>
        <w:t xml:space="preserve"> and may require parking privileges on campus.</w:t>
      </w:r>
    </w:p>
    <w:p w14:paraId="55AE0051" w14:textId="77777777" w:rsidR="00B1269B" w:rsidRPr="002E040B" w:rsidRDefault="00B1269B" w:rsidP="00B1269B">
      <w:pPr>
        <w:spacing w:before="100" w:beforeAutospacing="1" w:after="100" w:afterAutospacing="1"/>
        <w:rPr>
          <w:rFonts w:ascii="Arial" w:hAnsi="Arial" w:cs="Arial"/>
        </w:rPr>
      </w:pPr>
    </w:p>
    <w:p w14:paraId="21DD496C"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Elicitation Methods:</w:t>
      </w:r>
      <w:r w:rsidRPr="002E040B">
        <w:rPr>
          <w:rFonts w:ascii="Arial" w:hAnsi="Arial" w:cs="Arial"/>
        </w:rPr>
        <w:t xml:space="preserve"> Techniques used to gather requirements, including Google Form Surveys, Interviews, and Observation.</w:t>
      </w:r>
    </w:p>
    <w:p w14:paraId="391AE4A0" w14:textId="77777777" w:rsidR="00B1269B" w:rsidRPr="002E040B" w:rsidRDefault="00B1269B" w:rsidP="00B1269B">
      <w:pPr>
        <w:spacing w:before="100" w:beforeAutospacing="1" w:after="100" w:afterAutospacing="1"/>
        <w:rPr>
          <w:rFonts w:ascii="Arial" w:hAnsi="Arial" w:cs="Arial"/>
        </w:rPr>
      </w:pPr>
    </w:p>
    <w:p w14:paraId="41567F63"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ETA:</w:t>
      </w:r>
      <w:r w:rsidRPr="002E040B">
        <w:rPr>
          <w:rFonts w:ascii="Arial" w:hAnsi="Arial" w:cs="Arial"/>
        </w:rPr>
        <w:t xml:space="preserve"> Estimated Time of Arrival, a real-time prediction for vehicle arrival, provided through geolocation and tracking features.</w:t>
      </w:r>
    </w:p>
    <w:p w14:paraId="1E8A8296" w14:textId="77777777" w:rsidR="00B1269B" w:rsidRPr="002E040B" w:rsidRDefault="00B1269B" w:rsidP="00B1269B">
      <w:pPr>
        <w:spacing w:before="100" w:beforeAutospacing="1" w:after="100" w:afterAutospacing="1"/>
        <w:rPr>
          <w:rFonts w:ascii="Arial" w:hAnsi="Arial" w:cs="Arial"/>
        </w:rPr>
      </w:pPr>
    </w:p>
    <w:p w14:paraId="2E61D9EC"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Functional Requirements:</w:t>
      </w:r>
      <w:r w:rsidRPr="002E040B">
        <w:rPr>
          <w:rFonts w:ascii="Arial" w:hAnsi="Arial" w:cs="Arial"/>
        </w:rPr>
        <w:t xml:space="preserve"> Specific capabilities that the system must perform, categorized into core </w:t>
      </w:r>
      <w:proofErr w:type="gramStart"/>
      <w:r w:rsidRPr="002E040B">
        <w:rPr>
          <w:rFonts w:ascii="Arial" w:hAnsi="Arial" w:cs="Arial"/>
        </w:rPr>
        <w:t>ride-sharing</w:t>
      </w:r>
      <w:proofErr w:type="gramEnd"/>
      <w:r w:rsidRPr="002E040B">
        <w:rPr>
          <w:rFonts w:ascii="Arial" w:hAnsi="Arial" w:cs="Arial"/>
        </w:rPr>
        <w:t>, parking system integration, safety/security, administrative, and feedback functions.</w:t>
      </w:r>
    </w:p>
    <w:p w14:paraId="2B80A83F" w14:textId="77777777" w:rsidR="00B1269B" w:rsidRPr="002E040B" w:rsidRDefault="00B1269B" w:rsidP="00B1269B">
      <w:pPr>
        <w:spacing w:before="100" w:beforeAutospacing="1" w:after="100" w:afterAutospacing="1"/>
        <w:rPr>
          <w:rFonts w:ascii="Arial" w:hAnsi="Arial" w:cs="Arial"/>
        </w:rPr>
      </w:pPr>
    </w:p>
    <w:p w14:paraId="7AF20E38"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In-App Wallet:</w:t>
      </w:r>
      <w:r w:rsidRPr="002E040B">
        <w:rPr>
          <w:rFonts w:ascii="Arial" w:hAnsi="Arial" w:cs="Arial"/>
        </w:rPr>
        <w:t xml:space="preserve"> A system within the application designed to manage and split ride costs and parking fees.</w:t>
      </w:r>
    </w:p>
    <w:p w14:paraId="6423F085" w14:textId="77777777" w:rsidR="00B1269B" w:rsidRPr="002E040B" w:rsidRDefault="00B1269B" w:rsidP="00B1269B">
      <w:pPr>
        <w:spacing w:before="100" w:beforeAutospacing="1" w:after="100" w:afterAutospacing="1"/>
        <w:rPr>
          <w:rFonts w:ascii="Arial" w:hAnsi="Arial" w:cs="Arial"/>
        </w:rPr>
      </w:pPr>
    </w:p>
    <w:p w14:paraId="01C68635" w14:textId="639D68D8" w:rsidR="00B1269B"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Kano Model:</w:t>
      </w:r>
      <w:r w:rsidRPr="002E040B">
        <w:rPr>
          <w:rFonts w:ascii="Arial" w:hAnsi="Arial" w:cs="Arial"/>
        </w:rPr>
        <w:t xml:space="preserve"> A framework used to categorize user requirements into Dissatisfiers (Must-be), Satisfiers (One-dimensional), Delighters (Attractive), Indifferent, and Reverse based on how their presence or absence affects user satisfaction.</w:t>
      </w:r>
    </w:p>
    <w:p w14:paraId="3A844B33" w14:textId="77777777" w:rsidR="00B1269B" w:rsidRPr="002E040B" w:rsidRDefault="00B1269B" w:rsidP="00B1269B">
      <w:pPr>
        <w:spacing w:before="100" w:beforeAutospacing="1" w:after="100" w:afterAutospacing="1"/>
        <w:rPr>
          <w:rFonts w:ascii="Arial" w:hAnsi="Arial" w:cs="Arial"/>
        </w:rPr>
      </w:pPr>
    </w:p>
    <w:p w14:paraId="4BE30CE3"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License Plate Recognition (LPR):</w:t>
      </w:r>
      <w:r w:rsidRPr="002E040B">
        <w:rPr>
          <w:rFonts w:ascii="Arial" w:hAnsi="Arial" w:cs="Arial"/>
        </w:rPr>
        <w:t xml:space="preserve"> A technology used for automated gate access by identifying vehicle license plates.</w:t>
      </w:r>
    </w:p>
    <w:p w14:paraId="7088783D" w14:textId="77777777" w:rsidR="00B1269B" w:rsidRPr="002E040B" w:rsidRDefault="00B1269B" w:rsidP="00B1269B">
      <w:pPr>
        <w:spacing w:before="100" w:beforeAutospacing="1" w:after="100" w:afterAutospacing="1"/>
        <w:rPr>
          <w:rFonts w:ascii="Arial" w:hAnsi="Arial" w:cs="Arial"/>
        </w:rPr>
      </w:pPr>
    </w:p>
    <w:p w14:paraId="607236EE"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Multi-factor Authentication (MFA):</w:t>
      </w:r>
      <w:r w:rsidRPr="002E040B">
        <w:rPr>
          <w:rFonts w:ascii="Arial" w:hAnsi="Arial" w:cs="Arial"/>
        </w:rPr>
        <w:t xml:space="preserve"> An enhanced security measure requiring users to provide two or more verification factors to gain access.</w:t>
      </w:r>
    </w:p>
    <w:p w14:paraId="1C18F0C1" w14:textId="77777777" w:rsidR="00B1269B" w:rsidRPr="002E040B" w:rsidRDefault="00B1269B" w:rsidP="00B1269B">
      <w:pPr>
        <w:spacing w:before="100" w:beforeAutospacing="1" w:after="100" w:afterAutospacing="1"/>
        <w:rPr>
          <w:rFonts w:ascii="Arial" w:hAnsi="Arial" w:cs="Arial"/>
        </w:rPr>
      </w:pPr>
    </w:p>
    <w:p w14:paraId="18B239D5"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lastRenderedPageBreak/>
        <w:t>Non-Functional Requirements:</w:t>
      </w:r>
      <w:r w:rsidRPr="002E040B">
        <w:rPr>
          <w:rFonts w:ascii="Arial" w:hAnsi="Arial" w:cs="Arial"/>
        </w:rPr>
        <w:t xml:space="preserve"> Attributes of the system such as performance, usability, and interface design that define how well the system performs its functions. These are categorized as Must-be and One-dimensional.</w:t>
      </w:r>
    </w:p>
    <w:p w14:paraId="04DFE2C1" w14:textId="77777777" w:rsidR="00B1269B" w:rsidRPr="002E040B" w:rsidRDefault="00B1269B" w:rsidP="00B1269B">
      <w:pPr>
        <w:spacing w:before="100" w:beforeAutospacing="1" w:after="100" w:afterAutospacing="1"/>
        <w:rPr>
          <w:rFonts w:ascii="Arial" w:hAnsi="Arial" w:cs="Arial"/>
        </w:rPr>
      </w:pPr>
    </w:p>
    <w:p w14:paraId="08614D0A"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Real-time Tracking:</w:t>
      </w:r>
      <w:r w:rsidRPr="002E040B">
        <w:rPr>
          <w:rFonts w:ascii="Arial" w:hAnsi="Arial" w:cs="Arial"/>
        </w:rPr>
        <w:t xml:space="preserve"> The ability to display the live location of a vehicle or driver on a map, often with estimated time of arrival.</w:t>
      </w:r>
    </w:p>
    <w:p w14:paraId="749F25CD" w14:textId="77777777" w:rsidR="00B1269B" w:rsidRPr="002E040B" w:rsidRDefault="00B1269B" w:rsidP="00B1269B">
      <w:pPr>
        <w:spacing w:before="100" w:beforeAutospacing="1" w:after="100" w:afterAutospacing="1"/>
        <w:rPr>
          <w:rFonts w:ascii="Arial" w:hAnsi="Arial" w:cs="Arial"/>
        </w:rPr>
      </w:pPr>
    </w:p>
    <w:p w14:paraId="17D53600"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RFID:</w:t>
      </w:r>
      <w:r w:rsidRPr="002E040B">
        <w:rPr>
          <w:rFonts w:ascii="Arial" w:hAnsi="Arial" w:cs="Arial"/>
        </w:rPr>
        <w:t xml:space="preserve"> Radio-Frequency Identification, a technology used for automated entry and exit gate control.</w:t>
      </w:r>
    </w:p>
    <w:p w14:paraId="272177FD" w14:textId="77777777" w:rsidR="00B1269B" w:rsidRPr="002E040B" w:rsidRDefault="00B1269B" w:rsidP="00B1269B">
      <w:pPr>
        <w:spacing w:before="100" w:beforeAutospacing="1" w:after="100" w:afterAutospacing="1"/>
        <w:rPr>
          <w:rFonts w:ascii="Arial" w:hAnsi="Arial" w:cs="Arial"/>
        </w:rPr>
      </w:pPr>
    </w:p>
    <w:p w14:paraId="69856EC5"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Rider:</w:t>
      </w:r>
      <w:r w:rsidRPr="002E040B">
        <w:rPr>
          <w:rFonts w:ascii="Arial" w:hAnsi="Arial" w:cs="Arial"/>
        </w:rPr>
        <w:t xml:space="preserve"> A user of the application who requests or accepts rides.</w:t>
      </w:r>
    </w:p>
    <w:p w14:paraId="11ACD57E" w14:textId="77777777" w:rsidR="00B1269B" w:rsidRPr="002E040B" w:rsidRDefault="00B1269B" w:rsidP="00B1269B">
      <w:pPr>
        <w:spacing w:before="100" w:beforeAutospacing="1" w:after="100" w:afterAutospacing="1"/>
        <w:rPr>
          <w:rFonts w:ascii="Arial" w:hAnsi="Arial" w:cs="Arial"/>
        </w:rPr>
      </w:pPr>
    </w:p>
    <w:p w14:paraId="3EF7746D"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Satisfiers (One-dimensional Requirements):</w:t>
      </w:r>
      <w:r w:rsidRPr="002E040B">
        <w:rPr>
          <w:rFonts w:ascii="Arial" w:hAnsi="Arial" w:cs="Arial"/>
        </w:rPr>
        <w:t xml:space="preserve"> Features that increase satisfaction proportionally to their quality of implementation, and dissatisfaction proportionally to their poor implementation. Users actively evaluate these based on performance. Examples include fare estimation, live driver tracking, and advanced ride scheduling.</w:t>
      </w:r>
    </w:p>
    <w:p w14:paraId="4E34B2C1" w14:textId="77777777" w:rsidR="00B1269B" w:rsidRPr="002E040B" w:rsidRDefault="00B1269B" w:rsidP="00B1269B">
      <w:pPr>
        <w:spacing w:before="100" w:beforeAutospacing="1" w:after="100" w:afterAutospacing="1"/>
        <w:rPr>
          <w:rFonts w:ascii="Arial" w:hAnsi="Arial" w:cs="Arial"/>
        </w:rPr>
      </w:pPr>
    </w:p>
    <w:p w14:paraId="363A52EA"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SLA (Service Level Agreement):</w:t>
      </w:r>
      <w:r w:rsidRPr="002E040B">
        <w:rPr>
          <w:rFonts w:ascii="Arial" w:hAnsi="Arial" w:cs="Arial"/>
        </w:rPr>
        <w:t xml:space="preserve"> A contract or agreement defining the level of service expected from a service provider, relevant for the In-App Wallet.</w:t>
      </w:r>
    </w:p>
    <w:p w14:paraId="319F9DB7" w14:textId="77777777" w:rsidR="00B1269B" w:rsidRPr="002E040B" w:rsidRDefault="00B1269B" w:rsidP="00B1269B">
      <w:pPr>
        <w:spacing w:before="100" w:beforeAutospacing="1" w:after="100" w:afterAutospacing="1"/>
        <w:rPr>
          <w:rFonts w:ascii="Arial" w:hAnsi="Arial" w:cs="Arial"/>
        </w:rPr>
      </w:pPr>
    </w:p>
    <w:p w14:paraId="768BA243"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SOS Button:</w:t>
      </w:r>
      <w:r w:rsidRPr="002E040B">
        <w:rPr>
          <w:rFonts w:ascii="Arial" w:hAnsi="Arial" w:cs="Arial"/>
        </w:rPr>
        <w:t xml:space="preserve"> An in-app safety tool that provides direct access to emergency services or trusted contacts.</w:t>
      </w:r>
    </w:p>
    <w:p w14:paraId="5C68DCCD" w14:textId="77777777" w:rsidR="00B1269B" w:rsidRPr="002E040B" w:rsidRDefault="00B1269B" w:rsidP="00B1269B">
      <w:pPr>
        <w:spacing w:before="100" w:beforeAutospacing="1" w:after="100" w:afterAutospacing="1"/>
        <w:rPr>
          <w:rFonts w:ascii="Arial" w:hAnsi="Arial" w:cs="Arial"/>
        </w:rPr>
      </w:pPr>
    </w:p>
    <w:p w14:paraId="65DCDA93"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Stakeholders:</w:t>
      </w:r>
      <w:r w:rsidRPr="002E040B">
        <w:rPr>
          <w:rFonts w:ascii="Arial" w:hAnsi="Arial" w:cs="Arial"/>
        </w:rPr>
        <w:t xml:space="preserve"> Individuals or groups with an interest in the project, including students, faculty/staff, and campus administrators.</w:t>
      </w:r>
    </w:p>
    <w:p w14:paraId="51B623DF" w14:textId="77777777" w:rsidR="00B1269B" w:rsidRPr="002E040B" w:rsidRDefault="00B1269B" w:rsidP="00B1269B">
      <w:pPr>
        <w:spacing w:before="100" w:beforeAutospacing="1" w:after="100" w:afterAutospacing="1"/>
        <w:rPr>
          <w:rFonts w:ascii="Arial" w:hAnsi="Arial" w:cs="Arial"/>
        </w:rPr>
      </w:pPr>
    </w:p>
    <w:p w14:paraId="64BA2B5E"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lastRenderedPageBreak/>
        <w:t>User Groups:</w:t>
      </w:r>
      <w:r w:rsidRPr="002E040B">
        <w:rPr>
          <w:rFonts w:ascii="Arial" w:hAnsi="Arial" w:cs="Arial"/>
        </w:rPr>
        <w:t xml:space="preserve"> Categories of individuals who will interact with the application, including Students, Faculty/Staff, and Campus Admins.</w:t>
      </w:r>
    </w:p>
    <w:p w14:paraId="4F06954A" w14:textId="77777777" w:rsidR="00B1269B" w:rsidRPr="002E040B" w:rsidRDefault="00B1269B" w:rsidP="00B1269B">
      <w:pPr>
        <w:spacing w:before="100" w:beforeAutospacing="1" w:after="100" w:afterAutospacing="1"/>
        <w:rPr>
          <w:rFonts w:ascii="Arial" w:hAnsi="Arial" w:cs="Arial"/>
        </w:rPr>
      </w:pPr>
    </w:p>
    <w:p w14:paraId="551E998D"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Vehicle Registry:</w:t>
      </w:r>
      <w:r w:rsidRPr="002E040B">
        <w:rPr>
          <w:rFonts w:ascii="Arial" w:hAnsi="Arial" w:cs="Arial"/>
        </w:rPr>
        <w:t xml:space="preserve"> An external system or database used for mapping vehicle license plates to users for campus security purposes.</w:t>
      </w:r>
    </w:p>
    <w:p w14:paraId="632BBB97" w14:textId="77777777" w:rsidR="00B1269B" w:rsidRPr="002E040B" w:rsidRDefault="00B1269B" w:rsidP="00B1269B">
      <w:pPr>
        <w:spacing w:before="100" w:beforeAutospacing="1" w:after="100" w:afterAutospacing="1"/>
        <w:rPr>
          <w:rFonts w:ascii="Arial" w:hAnsi="Arial" w:cs="Arial"/>
        </w:rPr>
      </w:pPr>
    </w:p>
    <w:p w14:paraId="4DEA7A8F" w14:textId="6213E381"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UX (User Experience):</w:t>
      </w:r>
      <w:r w:rsidRPr="002E040B">
        <w:rPr>
          <w:rFonts w:ascii="Arial" w:hAnsi="Arial" w:cs="Arial"/>
        </w:rPr>
        <w:t xml:space="preserve"> The overall experience of a person using a product, which is informed by benchmark applications.</w:t>
      </w:r>
    </w:p>
    <w:p w14:paraId="6F5DBC23" w14:textId="77777777" w:rsidR="00B1269B" w:rsidRPr="002E040B" w:rsidRDefault="00B1269B" w:rsidP="00B1269B">
      <w:pPr>
        <w:spacing w:before="100" w:beforeAutospacing="1" w:after="100" w:afterAutospacing="1"/>
        <w:rPr>
          <w:rFonts w:ascii="Arial" w:hAnsi="Arial" w:cs="Arial"/>
        </w:rPr>
      </w:pPr>
    </w:p>
    <w:p w14:paraId="7B0CADCF" w14:textId="77777777" w:rsidR="00B1269B" w:rsidRPr="002E040B" w:rsidRDefault="01403008" w:rsidP="001F5079">
      <w:pPr>
        <w:pStyle w:val="ListParagraph"/>
        <w:numPr>
          <w:ilvl w:val="0"/>
          <w:numId w:val="41"/>
        </w:numPr>
        <w:rPr>
          <w:rFonts w:ascii="Arial" w:hAnsi="Arial" w:cs="Arial"/>
        </w:rPr>
      </w:pPr>
      <w:r w:rsidRPr="002E040B">
        <w:rPr>
          <w:rFonts w:ascii="Arial" w:eastAsia="Cambria" w:hAnsi="Arial" w:cs="Arial"/>
          <w:b/>
          <w:bCs/>
        </w:rPr>
        <w:t>Carpool</w:t>
      </w:r>
      <w:r w:rsidRPr="002E040B">
        <w:rPr>
          <w:rFonts w:ascii="Arial" w:eastAsia="Cambria" w:hAnsi="Arial" w:cs="Arial"/>
        </w:rPr>
        <w:t>: Shared ride by multiple users.</w:t>
      </w:r>
    </w:p>
    <w:p w14:paraId="6BDAFA6C" w14:textId="77777777" w:rsidR="00B1269B" w:rsidRPr="002E040B" w:rsidRDefault="00B1269B" w:rsidP="00B1269B">
      <w:pPr>
        <w:rPr>
          <w:rFonts w:ascii="Arial" w:hAnsi="Arial" w:cs="Arial"/>
        </w:rPr>
      </w:pPr>
    </w:p>
    <w:p w14:paraId="541565D0" w14:textId="77777777" w:rsidR="00B1269B" w:rsidRPr="002E040B" w:rsidRDefault="00B1269B" w:rsidP="00B1269B">
      <w:pPr>
        <w:rPr>
          <w:rFonts w:ascii="Arial" w:hAnsi="Arial" w:cs="Arial"/>
        </w:rPr>
      </w:pPr>
    </w:p>
    <w:p w14:paraId="2CB9A618" w14:textId="77777777" w:rsidR="00B1269B" w:rsidRPr="002E040B" w:rsidRDefault="01403008" w:rsidP="001F5079">
      <w:pPr>
        <w:pStyle w:val="ListParagraph"/>
        <w:numPr>
          <w:ilvl w:val="0"/>
          <w:numId w:val="41"/>
        </w:numPr>
        <w:rPr>
          <w:rFonts w:ascii="Arial" w:hAnsi="Arial" w:cs="Arial"/>
        </w:rPr>
      </w:pPr>
      <w:r w:rsidRPr="002E040B">
        <w:rPr>
          <w:rFonts w:ascii="Arial" w:eastAsia="Cambria" w:hAnsi="Arial" w:cs="Arial"/>
          <w:b/>
          <w:bCs/>
        </w:rPr>
        <w:t>Ride</w:t>
      </w:r>
      <w:r w:rsidRPr="002E040B">
        <w:rPr>
          <w:rFonts w:ascii="Arial" w:eastAsia="Cambria" w:hAnsi="Arial" w:cs="Arial"/>
        </w:rPr>
        <w:t>: Individual journey posted by a user.</w:t>
      </w:r>
    </w:p>
    <w:p w14:paraId="6008447B" w14:textId="77777777" w:rsidR="00D60DB8" w:rsidRPr="002E040B" w:rsidRDefault="00D60DB8" w:rsidP="00D60DB8">
      <w:pPr>
        <w:rPr>
          <w:rFonts w:ascii="Arial" w:hAnsi="Arial" w:cs="Arial"/>
        </w:rPr>
      </w:pPr>
    </w:p>
    <w:p w14:paraId="369E1C77" w14:textId="77777777" w:rsidR="00D60DB8" w:rsidRPr="002E040B" w:rsidRDefault="00D60DB8" w:rsidP="00D60DB8">
      <w:pPr>
        <w:rPr>
          <w:rFonts w:ascii="Arial" w:hAnsi="Arial" w:cs="Arial"/>
        </w:rPr>
      </w:pPr>
    </w:p>
    <w:p w14:paraId="489929B3" w14:textId="5EBDA6EC" w:rsidR="01403008" w:rsidRPr="002E040B" w:rsidRDefault="01403008" w:rsidP="001F5079">
      <w:pPr>
        <w:pStyle w:val="ListParagraph"/>
        <w:numPr>
          <w:ilvl w:val="0"/>
          <w:numId w:val="41"/>
        </w:numPr>
        <w:rPr>
          <w:rFonts w:ascii="Arial" w:hAnsi="Arial" w:cs="Arial"/>
        </w:rPr>
      </w:pPr>
      <w:r w:rsidRPr="002E040B">
        <w:rPr>
          <w:rFonts w:ascii="Arial" w:eastAsia="Cambria" w:hAnsi="Arial" w:cs="Arial"/>
          <w:b/>
          <w:bCs/>
        </w:rPr>
        <w:t>MMU ID</w:t>
      </w:r>
      <w:r w:rsidRPr="002E040B">
        <w:rPr>
          <w:rFonts w:ascii="Arial" w:eastAsia="Cambria" w:hAnsi="Arial" w:cs="Arial"/>
        </w:rPr>
        <w:t>: University-issued digital login credentials.</w:t>
      </w:r>
    </w:p>
    <w:p w14:paraId="04C32791" w14:textId="71A748FB" w:rsidR="01403008" w:rsidRPr="002E040B" w:rsidRDefault="01403008" w:rsidP="00B1269B">
      <w:pPr>
        <w:rPr>
          <w:rFonts w:ascii="Arial" w:hAnsi="Arial" w:cs="Arial"/>
        </w:rPr>
      </w:pPr>
    </w:p>
    <w:p w14:paraId="1A7A44E3" w14:textId="77777777" w:rsidR="00D60DB8" w:rsidRDefault="00D60DB8" w:rsidP="00B1269B">
      <w:pPr>
        <w:rPr>
          <w:rFonts w:ascii="Arial" w:hAnsi="Arial" w:cs="Arial"/>
        </w:rPr>
      </w:pPr>
    </w:p>
    <w:p w14:paraId="1DB07CD1" w14:textId="77777777" w:rsidR="002E040B" w:rsidRDefault="002E040B" w:rsidP="00B1269B">
      <w:pPr>
        <w:rPr>
          <w:rFonts w:ascii="Arial" w:hAnsi="Arial" w:cs="Arial"/>
        </w:rPr>
      </w:pPr>
    </w:p>
    <w:p w14:paraId="26481C4D" w14:textId="77777777" w:rsidR="002E040B" w:rsidRDefault="002E040B" w:rsidP="00B1269B">
      <w:pPr>
        <w:rPr>
          <w:rFonts w:ascii="Arial" w:hAnsi="Arial" w:cs="Arial"/>
        </w:rPr>
      </w:pPr>
    </w:p>
    <w:p w14:paraId="3EE4A8AD" w14:textId="77777777" w:rsidR="002E040B" w:rsidRDefault="002E040B" w:rsidP="00B1269B">
      <w:pPr>
        <w:rPr>
          <w:rFonts w:ascii="Arial" w:hAnsi="Arial" w:cs="Arial"/>
        </w:rPr>
      </w:pPr>
    </w:p>
    <w:p w14:paraId="44DD5457" w14:textId="77777777" w:rsidR="002E040B" w:rsidRDefault="002E040B" w:rsidP="00B1269B">
      <w:pPr>
        <w:rPr>
          <w:rFonts w:ascii="Arial" w:hAnsi="Arial" w:cs="Arial"/>
        </w:rPr>
      </w:pPr>
    </w:p>
    <w:p w14:paraId="6FE8733F" w14:textId="77777777" w:rsidR="002E040B" w:rsidRDefault="002E040B" w:rsidP="00B1269B">
      <w:pPr>
        <w:rPr>
          <w:rFonts w:ascii="Arial" w:hAnsi="Arial" w:cs="Arial"/>
        </w:rPr>
      </w:pPr>
    </w:p>
    <w:p w14:paraId="0E275EF3" w14:textId="77777777" w:rsidR="002E040B" w:rsidRDefault="002E040B" w:rsidP="00B1269B">
      <w:pPr>
        <w:rPr>
          <w:rFonts w:ascii="Arial" w:hAnsi="Arial" w:cs="Arial"/>
        </w:rPr>
      </w:pPr>
    </w:p>
    <w:p w14:paraId="18AED17B" w14:textId="77777777" w:rsidR="002E040B" w:rsidRDefault="002E040B" w:rsidP="00B1269B">
      <w:pPr>
        <w:rPr>
          <w:rFonts w:ascii="Arial" w:hAnsi="Arial" w:cs="Arial"/>
        </w:rPr>
      </w:pPr>
    </w:p>
    <w:p w14:paraId="78CBDDB9" w14:textId="77777777" w:rsidR="002E040B" w:rsidRDefault="002E040B" w:rsidP="00B1269B">
      <w:pPr>
        <w:rPr>
          <w:rFonts w:ascii="Arial" w:hAnsi="Arial" w:cs="Arial"/>
        </w:rPr>
      </w:pPr>
    </w:p>
    <w:p w14:paraId="3F21C424" w14:textId="77777777" w:rsidR="002E040B" w:rsidRDefault="002E040B" w:rsidP="00B1269B">
      <w:pPr>
        <w:rPr>
          <w:rFonts w:ascii="Arial" w:hAnsi="Arial" w:cs="Arial"/>
        </w:rPr>
      </w:pPr>
    </w:p>
    <w:p w14:paraId="5E6FB33E" w14:textId="77777777" w:rsidR="002E040B" w:rsidRDefault="002E040B" w:rsidP="00B1269B">
      <w:pPr>
        <w:rPr>
          <w:rFonts w:ascii="Arial" w:hAnsi="Arial" w:cs="Arial"/>
        </w:rPr>
      </w:pPr>
    </w:p>
    <w:p w14:paraId="69940FB3" w14:textId="77777777" w:rsidR="002E040B" w:rsidRDefault="002E040B" w:rsidP="00B1269B">
      <w:pPr>
        <w:rPr>
          <w:rFonts w:ascii="Arial" w:hAnsi="Arial" w:cs="Arial"/>
        </w:rPr>
      </w:pPr>
    </w:p>
    <w:p w14:paraId="4446B8BB" w14:textId="77777777" w:rsidR="002E040B" w:rsidRDefault="002E040B" w:rsidP="00B1269B">
      <w:pPr>
        <w:rPr>
          <w:rFonts w:ascii="Arial" w:hAnsi="Arial" w:cs="Arial"/>
        </w:rPr>
      </w:pPr>
    </w:p>
    <w:p w14:paraId="23033E09" w14:textId="77777777" w:rsidR="002E040B" w:rsidRDefault="002E040B" w:rsidP="00B1269B">
      <w:pPr>
        <w:rPr>
          <w:rFonts w:ascii="Arial" w:hAnsi="Arial" w:cs="Arial"/>
        </w:rPr>
      </w:pPr>
    </w:p>
    <w:p w14:paraId="2C3D59F4" w14:textId="77777777" w:rsidR="002E040B" w:rsidRDefault="002E040B" w:rsidP="00B1269B">
      <w:pPr>
        <w:rPr>
          <w:rFonts w:ascii="Arial" w:hAnsi="Arial" w:cs="Arial"/>
        </w:rPr>
      </w:pPr>
    </w:p>
    <w:p w14:paraId="3CBD853D" w14:textId="77777777" w:rsidR="002E040B" w:rsidRDefault="002E040B" w:rsidP="00B1269B">
      <w:pPr>
        <w:rPr>
          <w:rFonts w:ascii="Arial" w:hAnsi="Arial" w:cs="Arial"/>
        </w:rPr>
      </w:pPr>
    </w:p>
    <w:p w14:paraId="0D7FFBE2" w14:textId="77777777" w:rsidR="002E040B" w:rsidRDefault="002E040B" w:rsidP="00B1269B">
      <w:pPr>
        <w:rPr>
          <w:rFonts w:ascii="Arial" w:hAnsi="Arial" w:cs="Arial"/>
        </w:rPr>
      </w:pPr>
    </w:p>
    <w:p w14:paraId="3D8D1464" w14:textId="77777777" w:rsidR="002E040B" w:rsidRPr="002E040B" w:rsidRDefault="002E040B" w:rsidP="00B1269B">
      <w:pPr>
        <w:rPr>
          <w:rFonts w:ascii="Arial" w:hAnsi="Arial" w:cs="Arial"/>
        </w:rPr>
      </w:pPr>
    </w:p>
    <w:p w14:paraId="664732F0" w14:textId="77777777" w:rsidR="009C7C7D" w:rsidRPr="002E040B" w:rsidRDefault="00881CE1" w:rsidP="0071014D">
      <w:pPr>
        <w:pStyle w:val="Heading1"/>
        <w:rPr>
          <w:rFonts w:ascii="Arial" w:hAnsi="Arial" w:cs="Arial"/>
        </w:rPr>
      </w:pPr>
      <w:bookmarkStart w:id="9" w:name="_Toc198935932"/>
      <w:r w:rsidRPr="002E040B">
        <w:rPr>
          <w:rFonts w:ascii="Arial" w:hAnsi="Arial" w:cs="Arial"/>
        </w:rPr>
        <w:lastRenderedPageBreak/>
        <w:t>2. References</w:t>
      </w:r>
      <w:bookmarkEnd w:id="9"/>
    </w:p>
    <w:p w14:paraId="02A30F1B" w14:textId="77777777" w:rsidR="00DD4E08" w:rsidRPr="002E040B" w:rsidRDefault="00DD4E08" w:rsidP="00DD4E08">
      <w:pPr>
        <w:pStyle w:val="NormalWeb"/>
        <w:rPr>
          <w:rFonts w:ascii="Arial" w:hAnsi="Arial" w:cs="Arial"/>
        </w:rPr>
      </w:pPr>
      <w:r w:rsidRPr="002E040B">
        <w:rPr>
          <w:rFonts w:ascii="Arial" w:hAnsi="Arial" w:cs="Arial"/>
        </w:rPr>
        <w:t>This section lists all sources cited or consulted during the preparation of this Software Requirements Specification (SRS), adhering to APA 7th edition format for consistency and credibility.</w:t>
      </w:r>
    </w:p>
    <w:p w14:paraId="4487228D" w14:textId="77777777" w:rsidR="00DD4E08" w:rsidRPr="002E040B" w:rsidRDefault="00DD4E08" w:rsidP="001F5079">
      <w:pPr>
        <w:numPr>
          <w:ilvl w:val="0"/>
          <w:numId w:val="117"/>
        </w:numPr>
        <w:spacing w:before="100" w:beforeAutospacing="1" w:after="100" w:afterAutospacing="1"/>
        <w:rPr>
          <w:rStyle w:val="Strong"/>
          <w:rFonts w:ascii="Arial" w:hAnsi="Arial" w:cs="Arial"/>
          <w:b w:val="0"/>
          <w:bCs w:val="0"/>
        </w:rPr>
      </w:pPr>
      <w:r w:rsidRPr="002E040B">
        <w:rPr>
          <w:rStyle w:val="Strong"/>
          <w:rFonts w:ascii="Arial" w:hAnsi="Arial" w:cs="Arial"/>
        </w:rPr>
        <w:t>Project Documentation:</w:t>
      </w:r>
    </w:p>
    <w:p w14:paraId="0F92096D" w14:textId="77777777" w:rsidR="004F567B" w:rsidRPr="002E040B" w:rsidRDefault="004F567B" w:rsidP="004F567B">
      <w:pPr>
        <w:spacing w:before="100" w:beforeAutospacing="1" w:after="100" w:afterAutospacing="1"/>
        <w:ind w:left="720"/>
        <w:rPr>
          <w:rFonts w:ascii="Arial" w:hAnsi="Arial" w:cs="Arial"/>
        </w:rPr>
      </w:pPr>
    </w:p>
    <w:p w14:paraId="0F45475B" w14:textId="77777777" w:rsidR="00DD4E08" w:rsidRPr="002E040B" w:rsidRDefault="00DD4E08" w:rsidP="001F5079">
      <w:pPr>
        <w:pStyle w:val="animating"/>
        <w:numPr>
          <w:ilvl w:val="1"/>
          <w:numId w:val="117"/>
        </w:numPr>
        <w:rPr>
          <w:rFonts w:ascii="Arial" w:hAnsi="Arial" w:cs="Arial"/>
        </w:rPr>
      </w:pPr>
      <w:r w:rsidRPr="002E040B">
        <w:rPr>
          <w:rFonts w:ascii="Arial" w:hAnsi="Arial" w:cs="Arial"/>
        </w:rPr>
        <w:t xml:space="preserve">[Group Name/ID, e.g., TT2L_G03]. (2025). </w:t>
      </w:r>
      <w:r w:rsidRPr="002E040B">
        <w:rPr>
          <w:rStyle w:val="Emphasis"/>
          <w:rFonts w:ascii="Arial" w:hAnsi="Arial" w:cs="Arial"/>
        </w:rPr>
        <w:t>requirements.docx</w:t>
      </w:r>
      <w:r w:rsidRPr="002E040B">
        <w:rPr>
          <w:rFonts w:ascii="Arial" w:hAnsi="Arial" w:cs="Arial"/>
        </w:rPr>
        <w:t>. [Internal Project Document].</w:t>
      </w:r>
    </w:p>
    <w:p w14:paraId="6FCF2727" w14:textId="77777777" w:rsidR="00DD4E08"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[Group Name/ID, e.g., TT2L_G03]. (2025). </w:t>
      </w:r>
      <w:r w:rsidRPr="002E040B">
        <w:rPr>
          <w:rStyle w:val="Emphasis"/>
          <w:rFonts w:ascii="Arial" w:hAnsi="Arial" w:cs="Arial"/>
        </w:rPr>
        <w:t>TT2L_G03_RequirementsCategorize.docx</w:t>
      </w:r>
      <w:r w:rsidRPr="002E040B">
        <w:rPr>
          <w:rFonts w:ascii="Arial" w:hAnsi="Arial" w:cs="Arial"/>
        </w:rPr>
        <w:t>. [Internal Project Document].</w:t>
      </w:r>
    </w:p>
    <w:p w14:paraId="791DECBD" w14:textId="77777777" w:rsidR="00DD4E08"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[Group Name/ID, e.g., TT2L_G03]. (2025). </w:t>
      </w:r>
      <w:r w:rsidRPr="002E040B">
        <w:rPr>
          <w:rStyle w:val="Emphasis"/>
          <w:rFonts w:ascii="Arial" w:hAnsi="Arial" w:cs="Arial"/>
        </w:rPr>
        <w:t>TT2L_G03_SRS.docx</w:t>
      </w:r>
      <w:r w:rsidRPr="002E040B">
        <w:rPr>
          <w:rFonts w:ascii="Arial" w:hAnsi="Arial" w:cs="Arial"/>
        </w:rPr>
        <w:t>. [Internal Project Document].</w:t>
      </w:r>
    </w:p>
    <w:p w14:paraId="0A88BBD1" w14:textId="77777777" w:rsidR="00C06869" w:rsidRPr="002E040B" w:rsidRDefault="00C06869" w:rsidP="004F567B">
      <w:pPr>
        <w:spacing w:before="100" w:beforeAutospacing="1" w:after="100" w:afterAutospacing="1"/>
        <w:rPr>
          <w:rFonts w:ascii="Arial" w:hAnsi="Arial" w:cs="Arial"/>
        </w:rPr>
      </w:pPr>
    </w:p>
    <w:p w14:paraId="0C100C52" w14:textId="77777777" w:rsidR="00DD4E08" w:rsidRPr="002E040B" w:rsidRDefault="00DD4E08" w:rsidP="001F5079">
      <w:pPr>
        <w:pStyle w:val="NormalWeb"/>
        <w:numPr>
          <w:ilvl w:val="0"/>
          <w:numId w:val="117"/>
        </w:numPr>
        <w:rPr>
          <w:rStyle w:val="Strong"/>
          <w:rFonts w:ascii="Arial" w:hAnsi="Arial" w:cs="Arial"/>
          <w:b w:val="0"/>
          <w:bCs w:val="0"/>
        </w:rPr>
      </w:pPr>
      <w:r w:rsidRPr="002E040B">
        <w:rPr>
          <w:rStyle w:val="Strong"/>
          <w:rFonts w:ascii="Arial" w:hAnsi="Arial" w:cs="Arial"/>
        </w:rPr>
        <w:t>Standards and Methodologies:</w:t>
      </w:r>
    </w:p>
    <w:p w14:paraId="0573BE40" w14:textId="77777777" w:rsidR="004F567B" w:rsidRPr="002E040B" w:rsidRDefault="004F567B" w:rsidP="004F567B">
      <w:pPr>
        <w:pStyle w:val="NormalWeb"/>
        <w:ind w:left="720"/>
        <w:rPr>
          <w:rFonts w:ascii="Arial" w:hAnsi="Arial" w:cs="Arial"/>
        </w:rPr>
      </w:pPr>
    </w:p>
    <w:p w14:paraId="7318DCA3" w14:textId="11578FEC" w:rsidR="004F567B"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IEEE. (2018). </w:t>
      </w:r>
      <w:r w:rsidRPr="002E040B">
        <w:rPr>
          <w:rStyle w:val="Emphasis"/>
          <w:rFonts w:ascii="Arial" w:hAnsi="Arial" w:cs="Arial"/>
        </w:rPr>
        <w:t>ISO/IEC/IEEE 29148:2018 Systems and software engineering—Life cycle processes—Requirements engineering</w:t>
      </w:r>
      <w:r w:rsidRPr="002E040B">
        <w:rPr>
          <w:rFonts w:ascii="Arial" w:hAnsi="Arial" w:cs="Arial"/>
        </w:rPr>
        <w:t xml:space="preserve">. International Organization for Standardization. </w:t>
      </w:r>
      <w:hyperlink r:id="rId11" w:tgtFrame="_blank" w:history="1">
        <w:r w:rsidRPr="002E040B">
          <w:rPr>
            <w:rStyle w:val="Hyperlink"/>
            <w:rFonts w:ascii="Arial" w:eastAsiaTheme="majorEastAsia" w:hAnsi="Arial" w:cs="Arial"/>
          </w:rPr>
          <w:t>https://www.iso.org/standard/72089.html</w:t>
        </w:r>
      </w:hyperlink>
    </w:p>
    <w:p w14:paraId="109D0637" w14:textId="77777777" w:rsidR="004F567B" w:rsidRPr="002E040B" w:rsidRDefault="004F567B" w:rsidP="004F567B">
      <w:pPr>
        <w:spacing w:before="100" w:beforeAutospacing="1" w:after="100" w:afterAutospacing="1"/>
        <w:ind w:left="1440"/>
        <w:rPr>
          <w:rFonts w:ascii="Arial" w:hAnsi="Arial" w:cs="Arial"/>
        </w:rPr>
      </w:pPr>
    </w:p>
    <w:p w14:paraId="6BF530FB" w14:textId="77777777" w:rsidR="00DD4E08"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Kano, N. (1984). </w:t>
      </w:r>
      <w:r w:rsidRPr="002E040B">
        <w:rPr>
          <w:rStyle w:val="Emphasis"/>
          <w:rFonts w:ascii="Arial" w:hAnsi="Arial" w:cs="Arial"/>
        </w:rPr>
        <w:t>Attractive quality and must-be quality</w:t>
      </w:r>
      <w:r w:rsidRPr="002E040B">
        <w:rPr>
          <w:rFonts w:ascii="Arial" w:hAnsi="Arial" w:cs="Arial"/>
        </w:rPr>
        <w:t>. The Journal of the Japanese Society for Quality Control, 14(2), 39-48. (This is a foundational reference for the Kano Model, which was used for requirements categorization).</w:t>
      </w:r>
    </w:p>
    <w:p w14:paraId="67510F13" w14:textId="77777777" w:rsidR="002E040B" w:rsidRPr="002E040B" w:rsidRDefault="002E040B" w:rsidP="002E040B">
      <w:pPr>
        <w:spacing w:before="100" w:beforeAutospacing="1" w:after="100" w:afterAutospacing="1"/>
        <w:rPr>
          <w:rFonts w:ascii="Arial" w:hAnsi="Arial" w:cs="Arial"/>
        </w:rPr>
      </w:pPr>
    </w:p>
    <w:p w14:paraId="16CE0408" w14:textId="2B26F5BF" w:rsidR="002E040B" w:rsidRPr="002E040B" w:rsidRDefault="002E040B" w:rsidP="001F5079">
      <w:pPr>
        <w:pStyle w:val="ListParagraph"/>
        <w:numPr>
          <w:ilvl w:val="1"/>
          <w:numId w:val="117"/>
        </w:numPr>
        <w:spacing w:before="100" w:beforeAutospacing="1" w:after="100" w:afterAutospacing="1"/>
        <w:rPr>
          <w:rFonts w:ascii="Arial" w:hAnsi="Arial" w:cs="Arial"/>
        </w:rPr>
      </w:pPr>
      <w:r w:rsidRPr="002E040B">
        <w:rPr>
          <w:rFonts w:ascii="Arial" w:eastAsiaTheme="minorEastAsia" w:hAnsi="Arial" w:cs="Arial"/>
          <w:color w:val="000000"/>
          <w:sz w:val="22"/>
          <w:szCs w:val="22"/>
          <w:lang w:eastAsia="en-US"/>
        </w:rPr>
        <w:t>Pohl, K. (2010). Requirements engineering: Fundamentals, principles, and techniques. Springer.</w:t>
      </w:r>
    </w:p>
    <w:p w14:paraId="4F2CD208" w14:textId="77777777" w:rsidR="004F567B" w:rsidRPr="002E040B" w:rsidRDefault="004F567B" w:rsidP="004F567B">
      <w:pPr>
        <w:spacing w:before="100" w:beforeAutospacing="1" w:after="100" w:afterAutospacing="1"/>
        <w:ind w:left="1440"/>
        <w:rPr>
          <w:rFonts w:ascii="Arial" w:hAnsi="Arial" w:cs="Arial"/>
        </w:rPr>
      </w:pPr>
    </w:p>
    <w:p w14:paraId="15046472" w14:textId="77777777" w:rsidR="002E040B" w:rsidRPr="002E040B" w:rsidRDefault="002E040B" w:rsidP="004F567B">
      <w:pPr>
        <w:spacing w:before="100" w:beforeAutospacing="1" w:after="100" w:afterAutospacing="1"/>
        <w:ind w:left="1440"/>
        <w:rPr>
          <w:rFonts w:ascii="Arial" w:hAnsi="Arial" w:cs="Arial"/>
        </w:rPr>
      </w:pPr>
    </w:p>
    <w:p w14:paraId="3B4D649F" w14:textId="77777777" w:rsidR="002E040B" w:rsidRPr="002E040B" w:rsidRDefault="002E040B" w:rsidP="004F567B">
      <w:pPr>
        <w:spacing w:before="100" w:beforeAutospacing="1" w:after="100" w:afterAutospacing="1"/>
        <w:ind w:left="1440"/>
        <w:rPr>
          <w:rFonts w:ascii="Arial" w:hAnsi="Arial" w:cs="Arial"/>
        </w:rPr>
      </w:pPr>
    </w:p>
    <w:p w14:paraId="3864F0EA" w14:textId="77777777" w:rsidR="00DD4E08" w:rsidRPr="002E040B" w:rsidRDefault="00DD4E08" w:rsidP="001F5079">
      <w:pPr>
        <w:pStyle w:val="NormalWeb"/>
        <w:numPr>
          <w:ilvl w:val="0"/>
          <w:numId w:val="117"/>
        </w:numPr>
        <w:rPr>
          <w:rStyle w:val="Strong"/>
          <w:rFonts w:ascii="Arial" w:hAnsi="Arial" w:cs="Arial"/>
          <w:b w:val="0"/>
          <w:bCs w:val="0"/>
        </w:rPr>
      </w:pPr>
      <w:r w:rsidRPr="002E040B">
        <w:rPr>
          <w:rStyle w:val="Strong"/>
          <w:rFonts w:ascii="Arial" w:hAnsi="Arial" w:cs="Arial"/>
        </w:rPr>
        <w:lastRenderedPageBreak/>
        <w:t>Technical References (Implicitly Consulted based on detailed requirements):</w:t>
      </w:r>
    </w:p>
    <w:p w14:paraId="0284E2AB" w14:textId="77777777" w:rsidR="004F567B" w:rsidRPr="002E040B" w:rsidRDefault="004F567B" w:rsidP="004F567B">
      <w:pPr>
        <w:pStyle w:val="NormalWeb"/>
        <w:ind w:left="720"/>
        <w:rPr>
          <w:rFonts w:ascii="Arial" w:hAnsi="Arial" w:cs="Arial"/>
        </w:rPr>
      </w:pPr>
    </w:p>
    <w:p w14:paraId="137B11DC" w14:textId="77777777" w:rsidR="00DD4E08"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Android Developers. (n.d.). </w:t>
      </w:r>
      <w:r w:rsidRPr="002E040B">
        <w:rPr>
          <w:rStyle w:val="Emphasis"/>
          <w:rFonts w:ascii="Arial" w:hAnsi="Arial" w:cs="Arial"/>
        </w:rPr>
        <w:t>Android documentation</w:t>
      </w:r>
      <w:r w:rsidRPr="002E040B">
        <w:rPr>
          <w:rFonts w:ascii="Arial" w:hAnsi="Arial" w:cs="Arial"/>
        </w:rPr>
        <w:t xml:space="preserve">. Google. </w:t>
      </w:r>
      <w:hyperlink r:id="rId12" w:tgtFrame="_blank" w:history="1">
        <w:r w:rsidRPr="002E040B">
          <w:rPr>
            <w:rStyle w:val="Hyperlink"/>
            <w:rFonts w:ascii="Arial" w:eastAsiaTheme="majorEastAsia" w:hAnsi="Arial" w:cs="Arial"/>
          </w:rPr>
          <w:t>https://developer.android.com/docs</w:t>
        </w:r>
      </w:hyperlink>
    </w:p>
    <w:p w14:paraId="5B635A53" w14:textId="77777777" w:rsidR="004F567B" w:rsidRPr="002E040B" w:rsidRDefault="004F567B" w:rsidP="004F567B">
      <w:pPr>
        <w:spacing w:before="100" w:beforeAutospacing="1" w:after="100" w:afterAutospacing="1"/>
        <w:ind w:left="1440"/>
        <w:rPr>
          <w:rFonts w:ascii="Arial" w:hAnsi="Arial" w:cs="Arial"/>
        </w:rPr>
      </w:pPr>
    </w:p>
    <w:p w14:paraId="7368D805" w14:textId="77777777" w:rsidR="00DD4E08"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Apple Developer. (n.d.). </w:t>
      </w:r>
      <w:r w:rsidRPr="002E040B">
        <w:rPr>
          <w:rStyle w:val="Emphasis"/>
          <w:rFonts w:ascii="Arial" w:hAnsi="Arial" w:cs="Arial"/>
        </w:rPr>
        <w:t>iOS developer documentation</w:t>
      </w:r>
      <w:r w:rsidRPr="002E040B">
        <w:rPr>
          <w:rFonts w:ascii="Arial" w:hAnsi="Arial" w:cs="Arial"/>
        </w:rPr>
        <w:t xml:space="preserve">. Apple. </w:t>
      </w:r>
      <w:hyperlink r:id="rId13" w:tgtFrame="_blank" w:history="1">
        <w:r w:rsidRPr="002E040B">
          <w:rPr>
            <w:rStyle w:val="Hyperlink"/>
            <w:rFonts w:ascii="Arial" w:eastAsiaTheme="majorEastAsia" w:hAnsi="Arial" w:cs="Arial"/>
          </w:rPr>
          <w:t>https://developer.apple.com/documentation/</w:t>
        </w:r>
      </w:hyperlink>
    </w:p>
    <w:p w14:paraId="766F5CA3" w14:textId="77777777" w:rsidR="004F567B" w:rsidRPr="002E040B" w:rsidRDefault="004F567B" w:rsidP="004F567B">
      <w:pPr>
        <w:spacing w:before="100" w:beforeAutospacing="1" w:after="100" w:afterAutospacing="1"/>
        <w:rPr>
          <w:rFonts w:ascii="Arial" w:hAnsi="Arial" w:cs="Arial"/>
        </w:rPr>
      </w:pPr>
    </w:p>
    <w:p w14:paraId="18343360" w14:textId="77777777" w:rsidR="00DD4E08"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Open Web Application Security Project (OWASP). (n.d.). </w:t>
      </w:r>
      <w:r w:rsidRPr="002E040B">
        <w:rPr>
          <w:rStyle w:val="Emphasis"/>
          <w:rFonts w:ascii="Arial" w:hAnsi="Arial" w:cs="Arial"/>
        </w:rPr>
        <w:t>OWASP Top 10</w:t>
      </w:r>
      <w:r w:rsidRPr="002E040B">
        <w:rPr>
          <w:rFonts w:ascii="Arial" w:hAnsi="Arial" w:cs="Arial"/>
        </w:rPr>
        <w:t xml:space="preserve">. </w:t>
      </w:r>
      <w:hyperlink r:id="rId14" w:tgtFrame="_blank" w:history="1">
        <w:r w:rsidRPr="002E040B">
          <w:rPr>
            <w:rStyle w:val="Hyperlink"/>
            <w:rFonts w:ascii="Arial" w:eastAsiaTheme="majorEastAsia" w:hAnsi="Arial" w:cs="Arial"/>
          </w:rPr>
          <w:t>https://owasp.org/www-project-top-ten/</w:t>
        </w:r>
      </w:hyperlink>
    </w:p>
    <w:p w14:paraId="5A05DC4C" w14:textId="77777777" w:rsidR="004F567B" w:rsidRPr="002E040B" w:rsidRDefault="004F567B" w:rsidP="004F567B">
      <w:pPr>
        <w:spacing w:before="100" w:beforeAutospacing="1" w:after="100" w:afterAutospacing="1"/>
        <w:rPr>
          <w:rFonts w:ascii="Arial" w:hAnsi="Arial" w:cs="Arial"/>
        </w:rPr>
      </w:pPr>
    </w:p>
    <w:p w14:paraId="25A3B195" w14:textId="77777777" w:rsidR="00DD4E08"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Python Software Foundation. (n.d.). </w:t>
      </w:r>
      <w:r w:rsidRPr="002E040B">
        <w:rPr>
          <w:rStyle w:val="Emphasis"/>
          <w:rFonts w:ascii="Arial" w:hAnsi="Arial" w:cs="Arial"/>
        </w:rPr>
        <w:t>PEP 8 -- Style Guide for Python Code</w:t>
      </w:r>
      <w:r w:rsidRPr="002E040B">
        <w:rPr>
          <w:rFonts w:ascii="Arial" w:hAnsi="Arial" w:cs="Arial"/>
        </w:rPr>
        <w:t xml:space="preserve">. </w:t>
      </w:r>
      <w:hyperlink r:id="rId15" w:tgtFrame="_blank" w:history="1">
        <w:r w:rsidRPr="002E040B">
          <w:rPr>
            <w:rStyle w:val="Hyperlink"/>
            <w:rFonts w:ascii="Arial" w:eastAsiaTheme="majorEastAsia" w:hAnsi="Arial" w:cs="Arial"/>
          </w:rPr>
          <w:t>https://www.python.org/dev/peps/pep-0008/</w:t>
        </w:r>
      </w:hyperlink>
    </w:p>
    <w:p w14:paraId="7A4D57DF" w14:textId="77777777" w:rsidR="004F567B" w:rsidRPr="002E040B" w:rsidRDefault="004F567B" w:rsidP="004F567B">
      <w:pPr>
        <w:spacing w:before="100" w:beforeAutospacing="1" w:after="100" w:afterAutospacing="1"/>
        <w:rPr>
          <w:rFonts w:ascii="Arial" w:hAnsi="Arial" w:cs="Arial"/>
        </w:rPr>
      </w:pPr>
    </w:p>
    <w:p w14:paraId="43EDFDD3" w14:textId="558B1DD3" w:rsidR="354260E4"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The Docker Team. (n.d.). </w:t>
      </w:r>
      <w:r w:rsidRPr="002E040B">
        <w:rPr>
          <w:rStyle w:val="Emphasis"/>
          <w:rFonts w:ascii="Arial" w:hAnsi="Arial" w:cs="Arial"/>
        </w:rPr>
        <w:t>Docker documentation</w:t>
      </w:r>
      <w:r w:rsidRPr="002E040B">
        <w:rPr>
          <w:rFonts w:ascii="Arial" w:hAnsi="Arial" w:cs="Arial"/>
        </w:rPr>
        <w:t xml:space="preserve">. Docker. </w:t>
      </w:r>
      <w:hyperlink r:id="rId16" w:tgtFrame="_blank" w:history="1">
        <w:r w:rsidRPr="002E040B">
          <w:rPr>
            <w:rStyle w:val="Hyperlink"/>
            <w:rFonts w:ascii="Arial" w:eastAsiaTheme="majorEastAsia" w:hAnsi="Arial" w:cs="Arial"/>
          </w:rPr>
          <w:t>https://docs.docker.com/</w:t>
        </w:r>
      </w:hyperlink>
    </w:p>
    <w:p w14:paraId="1B52DDE9" w14:textId="77777777" w:rsidR="002E040B" w:rsidRPr="002E040B" w:rsidRDefault="002E040B" w:rsidP="002E040B">
      <w:pPr>
        <w:pStyle w:val="ListParagraph"/>
        <w:rPr>
          <w:rFonts w:ascii="Arial" w:hAnsi="Arial" w:cs="Arial"/>
        </w:rPr>
      </w:pPr>
    </w:p>
    <w:p w14:paraId="36635223" w14:textId="77777777" w:rsidR="002E040B" w:rsidRPr="002E040B" w:rsidRDefault="002E040B" w:rsidP="002E040B">
      <w:pPr>
        <w:spacing w:before="100" w:beforeAutospacing="1" w:after="100" w:afterAutospacing="1"/>
        <w:rPr>
          <w:rFonts w:ascii="Arial" w:hAnsi="Arial" w:cs="Arial"/>
        </w:rPr>
      </w:pPr>
    </w:p>
    <w:p w14:paraId="140F9F26" w14:textId="77777777" w:rsidR="002E040B" w:rsidRPr="002E040B" w:rsidRDefault="002E040B" w:rsidP="002E040B">
      <w:pPr>
        <w:spacing w:before="100" w:beforeAutospacing="1" w:after="100" w:afterAutospacing="1"/>
        <w:rPr>
          <w:rFonts w:ascii="Arial" w:hAnsi="Arial" w:cs="Arial"/>
        </w:rPr>
      </w:pPr>
    </w:p>
    <w:p w14:paraId="15F23DC1" w14:textId="77777777" w:rsidR="002E040B" w:rsidRPr="002E040B" w:rsidRDefault="002E040B" w:rsidP="002E040B">
      <w:pPr>
        <w:spacing w:before="100" w:beforeAutospacing="1" w:after="100" w:afterAutospacing="1"/>
        <w:rPr>
          <w:rFonts w:ascii="Arial" w:hAnsi="Arial" w:cs="Arial"/>
        </w:rPr>
      </w:pPr>
    </w:p>
    <w:p w14:paraId="3BBDFE89" w14:textId="77777777" w:rsidR="002E040B" w:rsidRPr="002E040B" w:rsidRDefault="002E040B" w:rsidP="002E040B">
      <w:pPr>
        <w:spacing w:before="100" w:beforeAutospacing="1" w:after="100" w:afterAutospacing="1"/>
        <w:rPr>
          <w:rFonts w:ascii="Arial" w:hAnsi="Arial" w:cs="Arial"/>
        </w:rPr>
      </w:pPr>
    </w:p>
    <w:p w14:paraId="1B316844" w14:textId="77777777" w:rsidR="002E040B" w:rsidRPr="002E040B" w:rsidRDefault="002E040B" w:rsidP="002E040B">
      <w:pPr>
        <w:spacing w:before="100" w:beforeAutospacing="1" w:after="100" w:afterAutospacing="1"/>
        <w:rPr>
          <w:rFonts w:ascii="Arial" w:hAnsi="Arial" w:cs="Arial"/>
        </w:rPr>
      </w:pPr>
    </w:p>
    <w:p w14:paraId="468F89B3" w14:textId="77777777" w:rsidR="002E040B" w:rsidRPr="002E040B" w:rsidRDefault="002E040B" w:rsidP="002E040B">
      <w:pPr>
        <w:spacing w:before="100" w:beforeAutospacing="1" w:after="100" w:afterAutospacing="1"/>
        <w:rPr>
          <w:rFonts w:ascii="Arial" w:hAnsi="Arial" w:cs="Arial"/>
        </w:rPr>
      </w:pPr>
    </w:p>
    <w:p w14:paraId="6836D6A5" w14:textId="77777777" w:rsidR="002E040B" w:rsidRPr="002E040B" w:rsidRDefault="002E040B" w:rsidP="002E040B">
      <w:pPr>
        <w:spacing w:before="100" w:beforeAutospacing="1" w:after="100" w:afterAutospacing="1"/>
        <w:rPr>
          <w:rFonts w:ascii="Arial" w:hAnsi="Arial" w:cs="Arial"/>
        </w:rPr>
      </w:pPr>
    </w:p>
    <w:p w14:paraId="5627CCAB" w14:textId="77777777" w:rsidR="002E040B" w:rsidRPr="002E040B" w:rsidRDefault="002E040B" w:rsidP="002E040B">
      <w:pPr>
        <w:spacing w:before="100" w:beforeAutospacing="1" w:after="100" w:afterAutospacing="1"/>
        <w:rPr>
          <w:rFonts w:ascii="Arial" w:hAnsi="Arial" w:cs="Arial"/>
        </w:rPr>
      </w:pPr>
    </w:p>
    <w:p w14:paraId="73D8BDAD" w14:textId="60176447" w:rsidR="004F7B32" w:rsidRPr="002E040B" w:rsidRDefault="00633227" w:rsidP="00633227">
      <w:pPr>
        <w:pStyle w:val="Heading1"/>
        <w:rPr>
          <w:rFonts w:ascii="Arial" w:hAnsi="Arial" w:cs="Arial"/>
        </w:rPr>
      </w:pPr>
      <w:bookmarkStart w:id="10" w:name="_Toc198935933"/>
      <w:r w:rsidRPr="002E040B">
        <w:rPr>
          <w:rFonts w:ascii="Arial" w:hAnsi="Arial" w:cs="Arial"/>
        </w:rPr>
        <w:lastRenderedPageBreak/>
        <w:t>3.0 Requirements</w:t>
      </w:r>
      <w:bookmarkEnd w:id="10"/>
    </w:p>
    <w:p w14:paraId="5E12BACC" w14:textId="77777777" w:rsidR="00D804A6" w:rsidRPr="002E040B" w:rsidRDefault="00D804A6">
      <w:pPr>
        <w:rPr>
          <w:rFonts w:ascii="Arial" w:hAnsi="Arial" w:cs="Arial"/>
        </w:rPr>
      </w:pPr>
    </w:p>
    <w:p w14:paraId="1E1359B6" w14:textId="1985FF5B" w:rsidR="00633227" w:rsidRPr="002E040B" w:rsidRDefault="00633227" w:rsidP="001F5079">
      <w:pPr>
        <w:pStyle w:val="Heading2"/>
        <w:numPr>
          <w:ilvl w:val="1"/>
          <w:numId w:val="33"/>
        </w:numPr>
        <w:rPr>
          <w:rFonts w:ascii="Arial" w:hAnsi="Arial" w:cs="Arial"/>
        </w:rPr>
      </w:pPr>
      <w:bookmarkStart w:id="11" w:name="_Toc198935934"/>
      <w:r w:rsidRPr="002E040B">
        <w:rPr>
          <w:rFonts w:ascii="Arial" w:hAnsi="Arial" w:cs="Arial"/>
        </w:rPr>
        <w:t>Functions</w:t>
      </w:r>
      <w:bookmarkEnd w:id="11"/>
    </w:p>
    <w:p w14:paraId="75856524" w14:textId="77777777" w:rsidR="00633227" w:rsidRPr="002E040B" w:rsidRDefault="00633227" w:rsidP="00633227">
      <w:pPr>
        <w:rPr>
          <w:rFonts w:ascii="Arial" w:hAnsi="Arial" w:cs="Arial"/>
        </w:rPr>
      </w:pPr>
    </w:p>
    <w:p w14:paraId="708B8C29" w14:textId="75F73456" w:rsidR="00BA5298" w:rsidRPr="002E040B" w:rsidRDefault="00BA5298" w:rsidP="00BA5298">
      <w:pPr>
        <w:pStyle w:val="NormalWeb"/>
        <w:rPr>
          <w:rFonts w:ascii="Arial" w:hAnsi="Arial" w:cs="Arial"/>
        </w:rPr>
      </w:pPr>
      <w:r w:rsidRPr="002E040B">
        <w:rPr>
          <w:rStyle w:val="Strong"/>
          <w:rFonts w:ascii="Arial" w:hAnsi="Arial" w:cs="Arial"/>
        </w:rPr>
        <w:t xml:space="preserve"> Student / Rider</w:t>
      </w:r>
    </w:p>
    <w:p w14:paraId="348CEA52"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User Registration and Digital ID verification</w:t>
      </w:r>
      <w:r w:rsidRPr="002E040B">
        <w:rPr>
          <w:rFonts w:ascii="Arial" w:hAnsi="Arial" w:cs="Arial"/>
          <w:b/>
          <w:bCs/>
        </w:rPr>
        <w:t xml:space="preserve"> </w:t>
      </w:r>
    </w:p>
    <w:p w14:paraId="1D0BF557"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User Profile Management</w:t>
      </w:r>
      <w:r w:rsidRPr="002E040B">
        <w:rPr>
          <w:rFonts w:ascii="Arial" w:hAnsi="Arial" w:cs="Arial"/>
          <w:b/>
          <w:bCs/>
        </w:rPr>
        <w:t xml:space="preserve"> </w:t>
      </w:r>
    </w:p>
    <w:p w14:paraId="12D242DD"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Geolocation and Route Optimization</w:t>
      </w:r>
      <w:r w:rsidRPr="002E040B">
        <w:rPr>
          <w:rFonts w:ascii="Arial" w:hAnsi="Arial" w:cs="Arial"/>
          <w:b/>
          <w:bCs/>
        </w:rPr>
        <w:t xml:space="preserve"> </w:t>
      </w:r>
    </w:p>
    <w:p w14:paraId="65DE6B11"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Real-time Vehicle Tracking</w:t>
      </w:r>
      <w:r w:rsidRPr="002E040B">
        <w:rPr>
          <w:rFonts w:ascii="Arial" w:hAnsi="Arial" w:cs="Arial"/>
          <w:b/>
          <w:bCs/>
        </w:rPr>
        <w:t xml:space="preserve"> </w:t>
      </w:r>
    </w:p>
    <w:p w14:paraId="406D04FA"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Fare Estimation and Cost Splitting</w:t>
      </w:r>
      <w:r w:rsidRPr="002E040B">
        <w:rPr>
          <w:rFonts w:ascii="Arial" w:hAnsi="Arial" w:cs="Arial"/>
          <w:b/>
          <w:bCs/>
        </w:rPr>
        <w:t xml:space="preserve"> </w:t>
      </w:r>
    </w:p>
    <w:p w14:paraId="0E65DA04"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Payment Processing and Multiple Payment Options</w:t>
      </w:r>
      <w:r w:rsidRPr="002E040B">
        <w:rPr>
          <w:rFonts w:ascii="Arial" w:hAnsi="Arial" w:cs="Arial"/>
          <w:b/>
          <w:bCs/>
        </w:rPr>
        <w:t xml:space="preserve"> </w:t>
      </w:r>
    </w:p>
    <w:p w14:paraId="4641ACCC"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Payment History</w:t>
      </w:r>
      <w:r w:rsidRPr="002E040B">
        <w:rPr>
          <w:rFonts w:ascii="Arial" w:hAnsi="Arial" w:cs="Arial"/>
          <w:b/>
          <w:bCs/>
        </w:rPr>
        <w:t xml:space="preserve"> </w:t>
      </w:r>
    </w:p>
    <w:p w14:paraId="661FFE8A"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Rating and Feedback System</w:t>
      </w:r>
      <w:r w:rsidRPr="002E040B">
        <w:rPr>
          <w:rFonts w:ascii="Arial" w:hAnsi="Arial" w:cs="Arial"/>
          <w:b/>
          <w:bCs/>
        </w:rPr>
        <w:t xml:space="preserve"> </w:t>
      </w:r>
    </w:p>
    <w:p w14:paraId="63092024"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Ride Scheduling</w:t>
      </w:r>
      <w:r w:rsidRPr="002E040B">
        <w:rPr>
          <w:rFonts w:ascii="Arial" w:hAnsi="Arial" w:cs="Arial"/>
          <w:b/>
          <w:bCs/>
        </w:rPr>
        <w:t xml:space="preserve"> </w:t>
      </w:r>
    </w:p>
    <w:p w14:paraId="5604699E"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Emergency (SOS) Button and Safety Features</w:t>
      </w:r>
      <w:r w:rsidRPr="002E040B">
        <w:rPr>
          <w:rFonts w:ascii="Arial" w:hAnsi="Arial" w:cs="Arial"/>
          <w:b/>
          <w:bCs/>
        </w:rPr>
        <w:t xml:space="preserve"> </w:t>
      </w:r>
    </w:p>
    <w:p w14:paraId="0B68741F"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Parking Management</w:t>
      </w:r>
      <w:r w:rsidRPr="002E040B">
        <w:rPr>
          <w:rFonts w:ascii="Arial" w:hAnsi="Arial" w:cs="Arial"/>
          <w:b/>
          <w:bCs/>
        </w:rPr>
        <w:t xml:space="preserve"> </w:t>
      </w:r>
    </w:p>
    <w:p w14:paraId="2E0BDEFC"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Parking Navigation</w:t>
      </w:r>
      <w:r w:rsidRPr="002E040B">
        <w:rPr>
          <w:rFonts w:ascii="Arial" w:hAnsi="Arial" w:cs="Arial"/>
          <w:b/>
          <w:bCs/>
        </w:rPr>
        <w:t xml:space="preserve"> </w:t>
      </w:r>
    </w:p>
    <w:p w14:paraId="0A7190BF" w14:textId="77777777" w:rsidR="00BA5298" w:rsidRPr="002E040B" w:rsidRDefault="00BA5298" w:rsidP="001F5079">
      <w:pPr>
        <w:numPr>
          <w:ilvl w:val="0"/>
          <w:numId w:val="42"/>
        </w:numPr>
        <w:spacing w:before="100" w:beforeAutospacing="1" w:after="100" w:afterAutospacing="1"/>
        <w:rPr>
          <w:rFonts w:ascii="Arial" w:hAnsi="Arial" w:cs="Arial"/>
        </w:rPr>
      </w:pPr>
      <w:r w:rsidRPr="002E040B">
        <w:rPr>
          <w:rStyle w:val="Strong"/>
          <w:rFonts w:ascii="Arial" w:hAnsi="Arial" w:cs="Arial"/>
          <w:b w:val="0"/>
          <w:bCs w:val="0"/>
        </w:rPr>
        <w:t>Parking History</w:t>
      </w:r>
      <w:r w:rsidRPr="002E040B">
        <w:rPr>
          <w:rFonts w:ascii="Arial" w:hAnsi="Arial" w:cs="Arial"/>
          <w:b/>
          <w:bCs/>
        </w:rPr>
        <w:t xml:space="preserve"> </w:t>
      </w:r>
    </w:p>
    <w:p w14:paraId="69D7DD81" w14:textId="77777777" w:rsidR="00BA5298" w:rsidRPr="002E040B" w:rsidRDefault="00BA5298" w:rsidP="00BA5298">
      <w:pPr>
        <w:spacing w:before="100" w:beforeAutospacing="1" w:after="100" w:afterAutospacing="1"/>
        <w:rPr>
          <w:rFonts w:ascii="Arial" w:hAnsi="Arial" w:cs="Arial"/>
        </w:rPr>
      </w:pPr>
    </w:p>
    <w:p w14:paraId="15FF0826" w14:textId="334A2A38" w:rsidR="00BA5298" w:rsidRPr="002E040B" w:rsidRDefault="00BA5298" w:rsidP="00BA5298">
      <w:pPr>
        <w:pStyle w:val="NormalWeb"/>
        <w:rPr>
          <w:rFonts w:ascii="Arial" w:hAnsi="Arial" w:cs="Arial"/>
        </w:rPr>
      </w:pPr>
      <w:r w:rsidRPr="002E040B">
        <w:rPr>
          <w:rStyle w:val="Strong"/>
          <w:rFonts w:ascii="Arial" w:hAnsi="Arial" w:cs="Arial"/>
        </w:rPr>
        <w:t>Driver</w:t>
      </w:r>
    </w:p>
    <w:p w14:paraId="73E85FDC"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User Registration and Digital ID verification</w:t>
      </w:r>
      <w:r w:rsidRPr="002E040B">
        <w:rPr>
          <w:rFonts w:ascii="Arial" w:hAnsi="Arial" w:cs="Arial"/>
          <w:b/>
          <w:bCs/>
        </w:rPr>
        <w:t xml:space="preserve"> </w:t>
      </w:r>
    </w:p>
    <w:p w14:paraId="5A5CB04B"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User Profile Management</w:t>
      </w:r>
      <w:r w:rsidRPr="002E040B">
        <w:rPr>
          <w:rFonts w:ascii="Arial" w:hAnsi="Arial" w:cs="Arial"/>
          <w:b/>
          <w:bCs/>
        </w:rPr>
        <w:t xml:space="preserve"> </w:t>
      </w:r>
    </w:p>
    <w:p w14:paraId="362D3176"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Geolocation and Route Optimization</w:t>
      </w:r>
      <w:r w:rsidRPr="002E040B">
        <w:rPr>
          <w:rFonts w:ascii="Arial" w:hAnsi="Arial" w:cs="Arial"/>
          <w:b/>
          <w:bCs/>
        </w:rPr>
        <w:t xml:space="preserve"> </w:t>
      </w:r>
    </w:p>
    <w:p w14:paraId="045EBC92"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Real-time Vehicle Tracking</w:t>
      </w:r>
      <w:r w:rsidRPr="002E040B">
        <w:rPr>
          <w:rFonts w:ascii="Arial" w:hAnsi="Arial" w:cs="Arial"/>
          <w:b/>
          <w:bCs/>
        </w:rPr>
        <w:t xml:space="preserve"> </w:t>
      </w:r>
    </w:p>
    <w:p w14:paraId="3CC76EC3"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Fare Estimation and Cost Splitting</w:t>
      </w:r>
      <w:r w:rsidRPr="002E040B">
        <w:rPr>
          <w:rFonts w:ascii="Arial" w:hAnsi="Arial" w:cs="Arial"/>
          <w:b/>
          <w:bCs/>
        </w:rPr>
        <w:t xml:space="preserve"> </w:t>
      </w:r>
    </w:p>
    <w:p w14:paraId="3EB30F36"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Payment Processing and Multiple Payment Options</w:t>
      </w:r>
      <w:r w:rsidRPr="002E040B">
        <w:rPr>
          <w:rFonts w:ascii="Arial" w:hAnsi="Arial" w:cs="Arial"/>
          <w:b/>
          <w:bCs/>
        </w:rPr>
        <w:t xml:space="preserve"> </w:t>
      </w:r>
    </w:p>
    <w:p w14:paraId="2AB6B35A"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Payment History</w:t>
      </w:r>
      <w:r w:rsidRPr="002E040B">
        <w:rPr>
          <w:rFonts w:ascii="Arial" w:hAnsi="Arial" w:cs="Arial"/>
          <w:b/>
          <w:bCs/>
        </w:rPr>
        <w:t xml:space="preserve"> </w:t>
      </w:r>
    </w:p>
    <w:p w14:paraId="50F411C6"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Rating and Feedback System</w:t>
      </w:r>
      <w:r w:rsidRPr="002E040B">
        <w:rPr>
          <w:rFonts w:ascii="Arial" w:hAnsi="Arial" w:cs="Arial"/>
          <w:b/>
          <w:bCs/>
        </w:rPr>
        <w:t xml:space="preserve"> </w:t>
      </w:r>
    </w:p>
    <w:p w14:paraId="2DE9E17F"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Ride Scheduling</w:t>
      </w:r>
      <w:r w:rsidRPr="002E040B">
        <w:rPr>
          <w:rFonts w:ascii="Arial" w:hAnsi="Arial" w:cs="Arial"/>
          <w:b/>
          <w:bCs/>
        </w:rPr>
        <w:t xml:space="preserve"> </w:t>
      </w:r>
    </w:p>
    <w:p w14:paraId="57D2E6CA"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Emergency (SOS) Button and Safety Features</w:t>
      </w:r>
      <w:r w:rsidRPr="002E040B">
        <w:rPr>
          <w:rFonts w:ascii="Arial" w:hAnsi="Arial" w:cs="Arial"/>
          <w:b/>
          <w:bCs/>
        </w:rPr>
        <w:t xml:space="preserve"> </w:t>
      </w:r>
    </w:p>
    <w:p w14:paraId="3DB6D473"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Parking Management</w:t>
      </w:r>
      <w:r w:rsidRPr="002E040B">
        <w:rPr>
          <w:rFonts w:ascii="Arial" w:hAnsi="Arial" w:cs="Arial"/>
          <w:b/>
          <w:bCs/>
        </w:rPr>
        <w:t xml:space="preserve"> </w:t>
      </w:r>
    </w:p>
    <w:p w14:paraId="65A1E7D8"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Parking Navigation</w:t>
      </w:r>
      <w:r w:rsidRPr="002E040B">
        <w:rPr>
          <w:rFonts w:ascii="Arial" w:hAnsi="Arial" w:cs="Arial"/>
          <w:b/>
          <w:bCs/>
        </w:rPr>
        <w:t xml:space="preserve"> </w:t>
      </w:r>
    </w:p>
    <w:p w14:paraId="629584C9"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Parking History</w:t>
      </w:r>
      <w:r w:rsidRPr="002E040B">
        <w:rPr>
          <w:rFonts w:ascii="Arial" w:hAnsi="Arial" w:cs="Arial"/>
          <w:b/>
          <w:bCs/>
        </w:rPr>
        <w:t xml:space="preserve"> </w:t>
      </w:r>
    </w:p>
    <w:p w14:paraId="19F8930E" w14:textId="77777777" w:rsidR="00BA5298" w:rsidRPr="002E040B" w:rsidRDefault="00BA5298" w:rsidP="00BA5298">
      <w:pPr>
        <w:spacing w:before="100" w:beforeAutospacing="1" w:after="100" w:afterAutospacing="1"/>
        <w:rPr>
          <w:rFonts w:ascii="Arial" w:hAnsi="Arial" w:cs="Arial"/>
        </w:rPr>
      </w:pPr>
    </w:p>
    <w:p w14:paraId="22529000" w14:textId="05714570" w:rsidR="00BA5298" w:rsidRPr="002E040B" w:rsidRDefault="00BA5298" w:rsidP="00BA5298">
      <w:pPr>
        <w:pStyle w:val="NormalWeb"/>
        <w:rPr>
          <w:rFonts w:ascii="Arial" w:hAnsi="Arial" w:cs="Arial"/>
        </w:rPr>
      </w:pPr>
      <w:r w:rsidRPr="002E040B">
        <w:rPr>
          <w:rStyle w:val="Strong"/>
          <w:rFonts w:ascii="Arial" w:hAnsi="Arial" w:cs="Arial"/>
        </w:rPr>
        <w:t>Campus Admin</w:t>
      </w:r>
    </w:p>
    <w:p w14:paraId="546B0559" w14:textId="77777777" w:rsidR="00BA5298" w:rsidRPr="002E040B" w:rsidRDefault="00BA5298" w:rsidP="001F5079">
      <w:pPr>
        <w:numPr>
          <w:ilvl w:val="0"/>
          <w:numId w:val="44"/>
        </w:numPr>
        <w:spacing w:before="100" w:beforeAutospacing="1" w:after="100" w:afterAutospacing="1"/>
        <w:rPr>
          <w:rFonts w:ascii="Arial" w:hAnsi="Arial" w:cs="Arial"/>
          <w:b/>
          <w:bCs/>
        </w:rPr>
      </w:pPr>
      <w:r w:rsidRPr="002E040B">
        <w:rPr>
          <w:rStyle w:val="Strong"/>
          <w:rFonts w:ascii="Arial" w:hAnsi="Arial" w:cs="Arial"/>
          <w:b w:val="0"/>
          <w:bCs w:val="0"/>
        </w:rPr>
        <w:t>Admin Dashboard</w:t>
      </w:r>
      <w:r w:rsidRPr="002E040B">
        <w:rPr>
          <w:rFonts w:ascii="Arial" w:hAnsi="Arial" w:cs="Arial"/>
          <w:b/>
          <w:bCs/>
        </w:rPr>
        <w:t xml:space="preserve"> </w:t>
      </w:r>
    </w:p>
    <w:p w14:paraId="03E44D9D" w14:textId="77777777" w:rsidR="00BA5298" w:rsidRPr="002E040B" w:rsidRDefault="00BA5298" w:rsidP="001F5079">
      <w:pPr>
        <w:numPr>
          <w:ilvl w:val="0"/>
          <w:numId w:val="44"/>
        </w:numPr>
        <w:spacing w:before="100" w:beforeAutospacing="1" w:after="100" w:afterAutospacing="1"/>
        <w:rPr>
          <w:rFonts w:ascii="Arial" w:hAnsi="Arial" w:cs="Arial"/>
          <w:b/>
          <w:bCs/>
        </w:rPr>
      </w:pPr>
      <w:r w:rsidRPr="002E040B">
        <w:rPr>
          <w:rStyle w:val="Strong"/>
          <w:rFonts w:ascii="Arial" w:hAnsi="Arial" w:cs="Arial"/>
          <w:b w:val="0"/>
          <w:bCs w:val="0"/>
        </w:rPr>
        <w:t>Reporting and Analytics</w:t>
      </w:r>
      <w:r w:rsidRPr="002E040B">
        <w:rPr>
          <w:rFonts w:ascii="Arial" w:hAnsi="Arial" w:cs="Arial"/>
          <w:b/>
          <w:bCs/>
        </w:rPr>
        <w:t xml:space="preserve"> </w:t>
      </w:r>
    </w:p>
    <w:p w14:paraId="6851FF7D" w14:textId="77777777" w:rsidR="00BA5298" w:rsidRPr="002E040B" w:rsidRDefault="00BA5298" w:rsidP="001F5079">
      <w:pPr>
        <w:numPr>
          <w:ilvl w:val="0"/>
          <w:numId w:val="44"/>
        </w:numPr>
        <w:spacing w:before="100" w:beforeAutospacing="1" w:after="100" w:afterAutospacing="1"/>
        <w:rPr>
          <w:rFonts w:ascii="Arial" w:hAnsi="Arial" w:cs="Arial"/>
          <w:b/>
          <w:bCs/>
        </w:rPr>
      </w:pPr>
      <w:r w:rsidRPr="002E040B">
        <w:rPr>
          <w:rStyle w:val="Strong"/>
          <w:rFonts w:ascii="Arial" w:hAnsi="Arial" w:cs="Arial"/>
          <w:b w:val="0"/>
          <w:bCs w:val="0"/>
        </w:rPr>
        <w:lastRenderedPageBreak/>
        <w:t>Content Management</w:t>
      </w:r>
      <w:r w:rsidRPr="002E040B">
        <w:rPr>
          <w:rFonts w:ascii="Arial" w:hAnsi="Arial" w:cs="Arial"/>
          <w:b/>
          <w:bCs/>
        </w:rPr>
        <w:t xml:space="preserve"> </w:t>
      </w:r>
    </w:p>
    <w:p w14:paraId="2B483708" w14:textId="77777777" w:rsidR="00BA5298" w:rsidRPr="002E040B" w:rsidRDefault="00BA5298" w:rsidP="001F5079">
      <w:pPr>
        <w:numPr>
          <w:ilvl w:val="0"/>
          <w:numId w:val="44"/>
        </w:numPr>
        <w:spacing w:before="100" w:beforeAutospacing="1" w:after="100" w:afterAutospacing="1"/>
        <w:rPr>
          <w:rFonts w:ascii="Arial" w:hAnsi="Arial" w:cs="Arial"/>
          <w:b/>
          <w:bCs/>
        </w:rPr>
      </w:pPr>
      <w:r w:rsidRPr="002E040B">
        <w:rPr>
          <w:rStyle w:val="Strong"/>
          <w:rFonts w:ascii="Arial" w:hAnsi="Arial" w:cs="Arial"/>
          <w:b w:val="0"/>
          <w:bCs w:val="0"/>
        </w:rPr>
        <w:t>System Configuration</w:t>
      </w:r>
      <w:r w:rsidRPr="002E040B">
        <w:rPr>
          <w:rFonts w:ascii="Arial" w:hAnsi="Arial" w:cs="Arial"/>
          <w:b/>
          <w:bCs/>
        </w:rPr>
        <w:t xml:space="preserve"> </w:t>
      </w:r>
    </w:p>
    <w:p w14:paraId="08B0A73D" w14:textId="77777777" w:rsidR="00BA5298" w:rsidRPr="002E040B" w:rsidRDefault="00BA5298" w:rsidP="001F5079">
      <w:pPr>
        <w:numPr>
          <w:ilvl w:val="0"/>
          <w:numId w:val="44"/>
        </w:numPr>
        <w:spacing w:before="100" w:beforeAutospacing="1" w:after="100" w:afterAutospacing="1"/>
        <w:rPr>
          <w:rFonts w:ascii="Arial" w:hAnsi="Arial" w:cs="Arial"/>
          <w:b/>
          <w:bCs/>
        </w:rPr>
      </w:pPr>
      <w:r w:rsidRPr="002E040B">
        <w:rPr>
          <w:rStyle w:val="Strong"/>
          <w:rFonts w:ascii="Arial" w:hAnsi="Arial" w:cs="Arial"/>
          <w:b w:val="0"/>
          <w:bCs w:val="0"/>
        </w:rPr>
        <w:t>User Support Management</w:t>
      </w:r>
      <w:r w:rsidRPr="002E040B">
        <w:rPr>
          <w:rFonts w:ascii="Arial" w:hAnsi="Arial" w:cs="Arial"/>
          <w:b/>
          <w:bCs/>
        </w:rPr>
        <w:t xml:space="preserve"> </w:t>
      </w:r>
    </w:p>
    <w:p w14:paraId="3E3CBCEA" w14:textId="77777777" w:rsidR="00BA5298" w:rsidRPr="002E040B" w:rsidRDefault="00BA5298" w:rsidP="001F5079">
      <w:pPr>
        <w:numPr>
          <w:ilvl w:val="0"/>
          <w:numId w:val="44"/>
        </w:numPr>
        <w:spacing w:before="100" w:beforeAutospacing="1" w:after="100" w:afterAutospacing="1"/>
        <w:rPr>
          <w:rFonts w:ascii="Arial" w:hAnsi="Arial" w:cs="Arial"/>
          <w:b/>
          <w:bCs/>
        </w:rPr>
      </w:pPr>
      <w:r w:rsidRPr="002E040B">
        <w:rPr>
          <w:rStyle w:val="Strong"/>
          <w:rFonts w:ascii="Arial" w:hAnsi="Arial" w:cs="Arial"/>
          <w:b w:val="0"/>
          <w:bCs w:val="0"/>
        </w:rPr>
        <w:t>Policy and Permission Management</w:t>
      </w:r>
      <w:r w:rsidRPr="002E040B">
        <w:rPr>
          <w:rFonts w:ascii="Arial" w:hAnsi="Arial" w:cs="Arial"/>
          <w:b/>
          <w:bCs/>
        </w:rPr>
        <w:t xml:space="preserve"> </w:t>
      </w:r>
    </w:p>
    <w:p w14:paraId="71DCB335" w14:textId="2CDF245D" w:rsidR="00FE63F7" w:rsidRPr="002E040B" w:rsidRDefault="00BA5298" w:rsidP="001F5079">
      <w:pPr>
        <w:numPr>
          <w:ilvl w:val="0"/>
          <w:numId w:val="44"/>
        </w:numPr>
        <w:spacing w:before="100" w:beforeAutospacing="1" w:after="100" w:afterAutospacing="1"/>
        <w:rPr>
          <w:rFonts w:ascii="Arial" w:hAnsi="Arial" w:cs="Arial"/>
        </w:rPr>
      </w:pPr>
      <w:r w:rsidRPr="002E040B">
        <w:rPr>
          <w:rStyle w:val="Strong"/>
          <w:rFonts w:ascii="Arial" w:hAnsi="Arial" w:cs="Arial"/>
          <w:b w:val="0"/>
          <w:bCs w:val="0"/>
        </w:rPr>
        <w:t>Alerts and Maintenance</w:t>
      </w:r>
    </w:p>
    <w:p w14:paraId="6F3339E7" w14:textId="77777777" w:rsidR="00633227" w:rsidRPr="002E040B" w:rsidRDefault="00633227" w:rsidP="00633227">
      <w:pPr>
        <w:rPr>
          <w:rFonts w:ascii="Arial" w:hAnsi="Arial" w:cs="Arial"/>
        </w:rPr>
      </w:pPr>
    </w:p>
    <w:p w14:paraId="2FD88D77" w14:textId="1F681F2B" w:rsidR="00FE63F7" w:rsidRPr="002E040B" w:rsidRDefault="00FE63F7" w:rsidP="00633227">
      <w:pPr>
        <w:rPr>
          <w:rFonts w:ascii="Arial" w:hAnsi="Arial" w:cs="Arial"/>
        </w:rPr>
      </w:pPr>
      <w:r w:rsidRPr="002E040B">
        <w:rPr>
          <w:rFonts w:ascii="Arial" w:hAnsi="Arial" w:cs="Arial"/>
        </w:rPr>
        <w:t>Use Case Diagram:</w:t>
      </w:r>
    </w:p>
    <w:p w14:paraId="7484826C" w14:textId="5C8A6096" w:rsidR="00FE63F7" w:rsidRPr="002E040B" w:rsidRDefault="00FE63F7" w:rsidP="00633227">
      <w:pPr>
        <w:rPr>
          <w:rFonts w:ascii="Arial" w:hAnsi="Arial" w:cs="Arial"/>
        </w:rPr>
      </w:pPr>
    </w:p>
    <w:p w14:paraId="163490C4" w14:textId="5CB38BF3" w:rsidR="00FE63F7" w:rsidRPr="002E040B" w:rsidRDefault="00FE63F7" w:rsidP="00633227">
      <w:pPr>
        <w:rPr>
          <w:rFonts w:ascii="Arial" w:hAnsi="Arial" w:cs="Arial"/>
        </w:rPr>
      </w:pPr>
      <w:r w:rsidRPr="002E040B">
        <w:rPr>
          <w:rFonts w:ascii="Arial" w:hAnsi="Arial" w:cs="Arial"/>
          <w:noProof/>
        </w:rPr>
        <w:drawing>
          <wp:anchor distT="0" distB="0" distL="114300" distR="114300" simplePos="0" relativeHeight="251658241" behindDoc="0" locked="0" layoutInCell="1" allowOverlap="1" wp14:anchorId="3C7E07F8" wp14:editId="76B8185E">
            <wp:simplePos x="0" y="0"/>
            <wp:positionH relativeFrom="column">
              <wp:posOffset>855345</wp:posOffset>
            </wp:positionH>
            <wp:positionV relativeFrom="paragraph">
              <wp:posOffset>17145</wp:posOffset>
            </wp:positionV>
            <wp:extent cx="3381065" cy="5220312"/>
            <wp:effectExtent l="0" t="0" r="0" b="0"/>
            <wp:wrapSquare wrapText="bothSides"/>
            <wp:docPr id="316898724" name="Picture 5"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98724" name="Picture 5" descr="A diagram of a system&#10;&#10;AI-generated content may be incorrect."/>
                    <pic:cNvPicPr/>
                  </pic:nvPicPr>
                  <pic:blipFill>
                    <a:blip r:embed="rId17"/>
                    <a:stretch>
                      <a:fillRect/>
                    </a:stretch>
                  </pic:blipFill>
                  <pic:spPr>
                    <a:xfrm>
                      <a:off x="0" y="0"/>
                      <a:ext cx="3381065" cy="5220312"/>
                    </a:xfrm>
                    <a:prstGeom prst="rect">
                      <a:avLst/>
                    </a:prstGeom>
                  </pic:spPr>
                </pic:pic>
              </a:graphicData>
            </a:graphic>
            <wp14:sizeRelH relativeFrom="page">
              <wp14:pctWidth>0</wp14:pctWidth>
            </wp14:sizeRelH>
            <wp14:sizeRelV relativeFrom="page">
              <wp14:pctHeight>0</wp14:pctHeight>
            </wp14:sizeRelV>
          </wp:anchor>
        </w:drawing>
      </w:r>
    </w:p>
    <w:p w14:paraId="24A2AAFE" w14:textId="143552BB" w:rsidR="00FE63F7" w:rsidRPr="002E040B" w:rsidRDefault="00FE63F7" w:rsidP="00633227">
      <w:pPr>
        <w:rPr>
          <w:rFonts w:ascii="Arial" w:hAnsi="Arial" w:cs="Arial"/>
        </w:rPr>
      </w:pPr>
    </w:p>
    <w:p w14:paraId="337E77A0" w14:textId="25DC8BF8" w:rsidR="00FE63F7" w:rsidRPr="002E040B" w:rsidRDefault="00FE63F7" w:rsidP="00633227">
      <w:pPr>
        <w:rPr>
          <w:rFonts w:ascii="Arial" w:hAnsi="Arial" w:cs="Arial"/>
        </w:rPr>
      </w:pPr>
    </w:p>
    <w:p w14:paraId="7FD7DBC4" w14:textId="1C9EB814" w:rsidR="00FE63F7" w:rsidRPr="002E040B" w:rsidRDefault="00FE63F7" w:rsidP="00633227">
      <w:pPr>
        <w:rPr>
          <w:rFonts w:ascii="Arial" w:hAnsi="Arial" w:cs="Arial"/>
        </w:rPr>
      </w:pPr>
    </w:p>
    <w:p w14:paraId="66B652AA" w14:textId="0128D76E" w:rsidR="00FE63F7" w:rsidRPr="002E040B" w:rsidRDefault="00FE63F7" w:rsidP="00633227">
      <w:pPr>
        <w:rPr>
          <w:rFonts w:ascii="Arial" w:hAnsi="Arial" w:cs="Arial"/>
        </w:rPr>
      </w:pPr>
    </w:p>
    <w:p w14:paraId="16E9DE8F" w14:textId="4913499B" w:rsidR="00FE63F7" w:rsidRPr="002E040B" w:rsidRDefault="00FE63F7" w:rsidP="00633227">
      <w:pPr>
        <w:rPr>
          <w:rFonts w:ascii="Arial" w:hAnsi="Arial" w:cs="Arial"/>
        </w:rPr>
      </w:pPr>
    </w:p>
    <w:p w14:paraId="4F8CB6AA" w14:textId="77777777" w:rsidR="00FE63F7" w:rsidRPr="002E040B" w:rsidRDefault="00FE63F7" w:rsidP="00633227">
      <w:pPr>
        <w:rPr>
          <w:rFonts w:ascii="Arial" w:hAnsi="Arial" w:cs="Arial"/>
        </w:rPr>
      </w:pPr>
    </w:p>
    <w:p w14:paraId="4DE9A1D6" w14:textId="77777777" w:rsidR="00FE63F7" w:rsidRPr="002E040B" w:rsidRDefault="00FE63F7" w:rsidP="00633227">
      <w:pPr>
        <w:rPr>
          <w:rFonts w:ascii="Arial" w:hAnsi="Arial" w:cs="Arial"/>
        </w:rPr>
      </w:pPr>
    </w:p>
    <w:p w14:paraId="6B38BE18" w14:textId="77777777" w:rsidR="00FE63F7" w:rsidRPr="002E040B" w:rsidRDefault="00FE63F7" w:rsidP="00633227">
      <w:pPr>
        <w:rPr>
          <w:rFonts w:ascii="Arial" w:hAnsi="Arial" w:cs="Arial"/>
        </w:rPr>
      </w:pPr>
    </w:p>
    <w:p w14:paraId="39DD350A" w14:textId="77777777" w:rsidR="00FE63F7" w:rsidRPr="002E040B" w:rsidRDefault="00FE63F7" w:rsidP="00633227">
      <w:pPr>
        <w:rPr>
          <w:rFonts w:ascii="Arial" w:hAnsi="Arial" w:cs="Arial"/>
        </w:rPr>
      </w:pPr>
    </w:p>
    <w:p w14:paraId="56CE8E7F" w14:textId="77777777" w:rsidR="00FE63F7" w:rsidRPr="002E040B" w:rsidRDefault="00FE63F7" w:rsidP="00633227">
      <w:pPr>
        <w:rPr>
          <w:rFonts w:ascii="Arial" w:hAnsi="Arial" w:cs="Arial"/>
        </w:rPr>
      </w:pPr>
    </w:p>
    <w:p w14:paraId="49CEC7E4" w14:textId="77777777" w:rsidR="00FE63F7" w:rsidRPr="002E040B" w:rsidRDefault="00FE63F7" w:rsidP="00633227">
      <w:pPr>
        <w:rPr>
          <w:rFonts w:ascii="Arial" w:hAnsi="Arial" w:cs="Arial"/>
        </w:rPr>
      </w:pPr>
    </w:p>
    <w:p w14:paraId="09073C98" w14:textId="77777777" w:rsidR="00FE63F7" w:rsidRPr="002E040B" w:rsidRDefault="00FE63F7" w:rsidP="00633227">
      <w:pPr>
        <w:rPr>
          <w:rFonts w:ascii="Arial" w:hAnsi="Arial" w:cs="Arial"/>
        </w:rPr>
      </w:pPr>
    </w:p>
    <w:p w14:paraId="6BB6BCA1" w14:textId="77777777" w:rsidR="00FE63F7" w:rsidRPr="002E040B" w:rsidRDefault="00FE63F7" w:rsidP="00633227">
      <w:pPr>
        <w:rPr>
          <w:rFonts w:ascii="Arial" w:hAnsi="Arial" w:cs="Arial"/>
        </w:rPr>
      </w:pPr>
    </w:p>
    <w:p w14:paraId="36EC339B" w14:textId="77777777" w:rsidR="00FE63F7" w:rsidRPr="002E040B" w:rsidRDefault="00FE63F7" w:rsidP="00633227">
      <w:pPr>
        <w:rPr>
          <w:rFonts w:ascii="Arial" w:hAnsi="Arial" w:cs="Arial"/>
        </w:rPr>
      </w:pPr>
    </w:p>
    <w:p w14:paraId="5CB19B79" w14:textId="77777777" w:rsidR="00FE63F7" w:rsidRPr="002E040B" w:rsidRDefault="00FE63F7" w:rsidP="00633227">
      <w:pPr>
        <w:rPr>
          <w:rFonts w:ascii="Arial" w:hAnsi="Arial" w:cs="Arial"/>
        </w:rPr>
      </w:pPr>
    </w:p>
    <w:p w14:paraId="1ACCA311" w14:textId="77777777" w:rsidR="00FE63F7" w:rsidRPr="002E040B" w:rsidRDefault="00FE63F7" w:rsidP="00633227">
      <w:pPr>
        <w:rPr>
          <w:rFonts w:ascii="Arial" w:hAnsi="Arial" w:cs="Arial"/>
        </w:rPr>
      </w:pPr>
    </w:p>
    <w:p w14:paraId="7342A5D7" w14:textId="77777777" w:rsidR="00FE63F7" w:rsidRPr="002E040B" w:rsidRDefault="00FE63F7" w:rsidP="00633227">
      <w:pPr>
        <w:rPr>
          <w:rFonts w:ascii="Arial" w:hAnsi="Arial" w:cs="Arial"/>
        </w:rPr>
      </w:pPr>
    </w:p>
    <w:p w14:paraId="7D4880E5" w14:textId="77777777" w:rsidR="00FE63F7" w:rsidRPr="002E040B" w:rsidRDefault="00FE63F7" w:rsidP="00633227">
      <w:pPr>
        <w:rPr>
          <w:rFonts w:ascii="Arial" w:hAnsi="Arial" w:cs="Arial"/>
        </w:rPr>
      </w:pPr>
    </w:p>
    <w:p w14:paraId="66F27386" w14:textId="77777777" w:rsidR="00FE63F7" w:rsidRPr="002E040B" w:rsidRDefault="00FE63F7" w:rsidP="00633227">
      <w:pPr>
        <w:rPr>
          <w:rFonts w:ascii="Arial" w:hAnsi="Arial" w:cs="Arial"/>
        </w:rPr>
      </w:pPr>
    </w:p>
    <w:p w14:paraId="7C85C044" w14:textId="77777777" w:rsidR="00FE63F7" w:rsidRPr="002E040B" w:rsidRDefault="00FE63F7" w:rsidP="00633227">
      <w:pPr>
        <w:rPr>
          <w:rFonts w:ascii="Arial" w:hAnsi="Arial" w:cs="Arial"/>
        </w:rPr>
      </w:pPr>
    </w:p>
    <w:p w14:paraId="266BD272" w14:textId="77777777" w:rsidR="00FE63F7" w:rsidRPr="002E040B" w:rsidRDefault="00FE63F7" w:rsidP="00633227">
      <w:pPr>
        <w:rPr>
          <w:rFonts w:ascii="Arial" w:hAnsi="Arial" w:cs="Arial"/>
        </w:rPr>
      </w:pPr>
    </w:p>
    <w:p w14:paraId="5628868E" w14:textId="77777777" w:rsidR="00FE63F7" w:rsidRPr="002E040B" w:rsidRDefault="00FE63F7" w:rsidP="00633227">
      <w:pPr>
        <w:rPr>
          <w:rFonts w:ascii="Arial" w:hAnsi="Arial" w:cs="Arial"/>
        </w:rPr>
      </w:pPr>
    </w:p>
    <w:p w14:paraId="14C61C24" w14:textId="77777777" w:rsidR="00FE63F7" w:rsidRPr="002E040B" w:rsidRDefault="00FE63F7" w:rsidP="00633227">
      <w:pPr>
        <w:rPr>
          <w:rFonts w:ascii="Arial" w:hAnsi="Arial" w:cs="Arial"/>
        </w:rPr>
      </w:pPr>
    </w:p>
    <w:p w14:paraId="16434FD9" w14:textId="77777777" w:rsidR="00FE63F7" w:rsidRPr="002E040B" w:rsidRDefault="00FE63F7" w:rsidP="00633227">
      <w:pPr>
        <w:rPr>
          <w:rFonts w:ascii="Arial" w:hAnsi="Arial" w:cs="Arial"/>
        </w:rPr>
      </w:pPr>
    </w:p>
    <w:p w14:paraId="188C0E49" w14:textId="77777777" w:rsidR="00FE63F7" w:rsidRPr="002E040B" w:rsidRDefault="00FE63F7" w:rsidP="00633227">
      <w:pPr>
        <w:rPr>
          <w:rFonts w:ascii="Arial" w:hAnsi="Arial" w:cs="Arial"/>
        </w:rPr>
      </w:pPr>
    </w:p>
    <w:p w14:paraId="142FA2E7" w14:textId="77777777" w:rsidR="00FE63F7" w:rsidRPr="002E040B" w:rsidRDefault="00FE63F7" w:rsidP="00633227">
      <w:pPr>
        <w:rPr>
          <w:rFonts w:ascii="Arial" w:hAnsi="Arial" w:cs="Arial"/>
        </w:rPr>
      </w:pPr>
    </w:p>
    <w:p w14:paraId="6269BDD6" w14:textId="77777777" w:rsidR="00FE63F7" w:rsidRPr="002E040B" w:rsidRDefault="00FE63F7" w:rsidP="00633227">
      <w:pPr>
        <w:rPr>
          <w:rFonts w:ascii="Arial" w:hAnsi="Arial" w:cs="Arial"/>
        </w:rPr>
      </w:pPr>
    </w:p>
    <w:p w14:paraId="267056C6" w14:textId="77777777" w:rsidR="008F720C" w:rsidRPr="002E040B" w:rsidRDefault="008F720C" w:rsidP="008F720C">
      <w:pPr>
        <w:rPr>
          <w:rFonts w:ascii="Arial" w:hAnsi="Arial" w:cs="Arial"/>
        </w:rPr>
      </w:pPr>
    </w:p>
    <w:p w14:paraId="01ECF00D" w14:textId="77777777" w:rsidR="002E040B" w:rsidRDefault="002E040B" w:rsidP="00D019EA">
      <w:pPr>
        <w:pStyle w:val="Heading3"/>
        <w:rPr>
          <w:rFonts w:ascii="Arial" w:hAnsi="Arial" w:cs="Arial"/>
        </w:rPr>
      </w:pPr>
    </w:p>
    <w:p w14:paraId="79FBF4A4" w14:textId="77777777" w:rsidR="002E040B" w:rsidRDefault="002E040B" w:rsidP="00D019EA">
      <w:pPr>
        <w:pStyle w:val="Heading3"/>
        <w:rPr>
          <w:rFonts w:ascii="Arial" w:hAnsi="Arial" w:cs="Arial"/>
        </w:rPr>
      </w:pPr>
    </w:p>
    <w:p w14:paraId="6323939C" w14:textId="77777777" w:rsidR="002E040B" w:rsidRDefault="002E040B" w:rsidP="00D019EA">
      <w:pPr>
        <w:pStyle w:val="Heading3"/>
        <w:rPr>
          <w:rFonts w:ascii="Arial" w:hAnsi="Arial" w:cs="Arial"/>
        </w:rPr>
      </w:pPr>
    </w:p>
    <w:p w14:paraId="65580346" w14:textId="77777777" w:rsidR="002E040B" w:rsidRDefault="002E040B" w:rsidP="002E040B"/>
    <w:p w14:paraId="3861BE77" w14:textId="77777777" w:rsidR="002E040B" w:rsidRDefault="002E040B" w:rsidP="002E040B"/>
    <w:p w14:paraId="6D5C56E8" w14:textId="77777777" w:rsidR="008B1E58" w:rsidRPr="002E040B" w:rsidRDefault="008B1E58" w:rsidP="002E040B"/>
    <w:p w14:paraId="3FADE3F1" w14:textId="66E2ABED" w:rsidR="008F720C" w:rsidRPr="008B1E58" w:rsidRDefault="008F720C" w:rsidP="008B1E58">
      <w:pPr>
        <w:rPr>
          <w:rFonts w:ascii="Arial" w:hAnsi="Arial" w:cs="Arial"/>
          <w:b/>
          <w:bCs/>
        </w:rPr>
      </w:pPr>
      <w:r w:rsidRPr="008B1E58">
        <w:rPr>
          <w:rFonts w:ascii="Arial" w:hAnsi="Arial" w:cs="Arial"/>
          <w:b/>
          <w:bCs/>
        </w:rPr>
        <w:lastRenderedPageBreak/>
        <w:t>Use Case Specification</w:t>
      </w:r>
    </w:p>
    <w:p w14:paraId="0DB394C8" w14:textId="77777777" w:rsidR="008F720C" w:rsidRPr="002E040B" w:rsidRDefault="008F720C" w:rsidP="008F720C">
      <w:pPr>
        <w:rPr>
          <w:rFonts w:ascii="Arial" w:hAnsi="Arial" w:cs="Arial"/>
        </w:rPr>
      </w:pPr>
    </w:p>
    <w:p w14:paraId="3CE384C5" w14:textId="00EE1F65" w:rsidR="00D019EA" w:rsidRPr="00A355CF" w:rsidRDefault="00D019EA" w:rsidP="00A355CF">
      <w:pPr>
        <w:rPr>
          <w:rFonts w:ascii="Arial" w:hAnsi="Arial" w:cs="Arial"/>
          <w:b/>
          <w:bCs/>
          <w:sz w:val="27"/>
          <w:szCs w:val="27"/>
        </w:rPr>
      </w:pPr>
      <w:r w:rsidRPr="00A355CF">
        <w:rPr>
          <w:rFonts w:ascii="Arial" w:hAnsi="Arial" w:cs="Arial"/>
          <w:b/>
          <w:bCs/>
        </w:rPr>
        <w:t>User Registration and Digital ID Verification</w:t>
      </w:r>
    </w:p>
    <w:p w14:paraId="7F694C95" w14:textId="77777777" w:rsidR="00D019EA" w:rsidRPr="002E040B" w:rsidRDefault="00D019EA" w:rsidP="00D019EA">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Register and Verify User Identity</w:t>
      </w:r>
    </w:p>
    <w:p w14:paraId="05ABFA3A" w14:textId="77777777" w:rsidR="00D019EA" w:rsidRPr="002E040B" w:rsidRDefault="00D019EA" w:rsidP="00D019EA">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31AB2D8E" w14:textId="77777777" w:rsidR="00D019EA" w:rsidRPr="002E040B" w:rsidRDefault="00D019EA" w:rsidP="00D019EA">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Allows students, faculty, and staff to sign up using their campus credentials and verify their identity through government-ID/ID card selfie matching, supporting multi-factor authentication for enhanced security.</w:t>
      </w:r>
    </w:p>
    <w:p w14:paraId="0EFF7A0E" w14:textId="77777777" w:rsidR="00D019EA" w:rsidRPr="002E040B" w:rsidRDefault="00D019EA" w:rsidP="00233BA6">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0D294299" w14:textId="77777777" w:rsidR="00D019EA" w:rsidRPr="002E040B" w:rsidRDefault="00D019EA" w:rsidP="00D019EA">
      <w:pPr>
        <w:spacing w:before="100" w:beforeAutospacing="1" w:after="100" w:afterAutospacing="1"/>
        <w:ind w:left="720"/>
        <w:rPr>
          <w:rFonts w:ascii="Arial" w:hAnsi="Arial" w:cs="Arial"/>
        </w:rPr>
      </w:pPr>
    </w:p>
    <w:p w14:paraId="79FA19EA"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Fonts w:ascii="Arial" w:hAnsi="Arial" w:cs="Arial"/>
        </w:rPr>
        <w:t>User has access to the app.</w:t>
      </w:r>
    </w:p>
    <w:p w14:paraId="0AC11402"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Fonts w:ascii="Arial" w:hAnsi="Arial" w:cs="Arial"/>
        </w:rPr>
        <w:t>User possesses valid campus credentials.</w:t>
      </w:r>
    </w:p>
    <w:p w14:paraId="2C2936B7"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Fonts w:ascii="Arial" w:hAnsi="Arial" w:cs="Arial"/>
        </w:rPr>
        <w:t>User has a government-issued ID or campus ID card.</w:t>
      </w:r>
    </w:p>
    <w:p w14:paraId="46CFC0C6" w14:textId="77777777" w:rsidR="00D019EA" w:rsidRPr="002E040B" w:rsidRDefault="00D019EA" w:rsidP="00D019EA">
      <w:pPr>
        <w:spacing w:before="100" w:beforeAutospacing="1" w:after="100" w:afterAutospacing="1"/>
        <w:rPr>
          <w:rFonts w:ascii="Arial" w:hAnsi="Arial" w:cs="Arial"/>
        </w:rPr>
      </w:pPr>
    </w:p>
    <w:p w14:paraId="4424E7D7"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44A1D6A4" w14:textId="77777777" w:rsidR="00D019EA" w:rsidRPr="002E040B" w:rsidRDefault="00D019EA" w:rsidP="00D019EA">
      <w:pPr>
        <w:spacing w:before="100" w:beforeAutospacing="1" w:after="100" w:afterAutospacing="1"/>
        <w:ind w:left="720"/>
        <w:rPr>
          <w:rFonts w:ascii="Arial" w:hAnsi="Arial" w:cs="Arial"/>
        </w:rPr>
      </w:pPr>
    </w:p>
    <w:p w14:paraId="56DF0962"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Fonts w:ascii="Arial" w:hAnsi="Arial" w:cs="Arial"/>
        </w:rPr>
        <w:t>User account is created and verified.</w:t>
      </w:r>
    </w:p>
    <w:p w14:paraId="4577CC1E"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Fonts w:ascii="Arial" w:hAnsi="Arial" w:cs="Arial"/>
        </w:rPr>
        <w:t>User can log in to the application.</w:t>
      </w:r>
    </w:p>
    <w:p w14:paraId="1DD2E9C8" w14:textId="77777777" w:rsidR="00D019EA" w:rsidRPr="002E040B" w:rsidRDefault="00D019EA" w:rsidP="00D019EA">
      <w:pPr>
        <w:spacing w:before="100" w:beforeAutospacing="1" w:after="100" w:afterAutospacing="1"/>
        <w:rPr>
          <w:rFonts w:ascii="Arial" w:hAnsi="Arial" w:cs="Arial"/>
        </w:rPr>
      </w:pPr>
    </w:p>
    <w:p w14:paraId="1FDE7ABC"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49B40EEA" w14:textId="77777777" w:rsidR="00D019EA" w:rsidRPr="002E040B" w:rsidRDefault="00D019EA" w:rsidP="00D019EA">
      <w:pPr>
        <w:spacing w:before="100" w:beforeAutospacing="1" w:after="100" w:afterAutospacing="1"/>
        <w:ind w:left="720"/>
        <w:rPr>
          <w:rFonts w:ascii="Arial" w:hAnsi="Arial" w:cs="Arial"/>
        </w:rPr>
      </w:pPr>
    </w:p>
    <w:p w14:paraId="35173DFD" w14:textId="77777777" w:rsidR="00D019EA" w:rsidRPr="002E040B" w:rsidRDefault="00D019EA" w:rsidP="001F5079">
      <w:pPr>
        <w:numPr>
          <w:ilvl w:val="1"/>
          <w:numId w:val="46"/>
        </w:numPr>
        <w:spacing w:before="100" w:beforeAutospacing="1" w:after="100" w:afterAutospacing="1"/>
        <w:ind w:left="360" w:hanging="360"/>
        <w:rPr>
          <w:rFonts w:ascii="Arial" w:hAnsi="Arial" w:cs="Arial"/>
        </w:rPr>
      </w:pPr>
      <w:r w:rsidRPr="002E040B">
        <w:rPr>
          <w:rFonts w:ascii="Arial" w:hAnsi="Arial" w:cs="Arial"/>
        </w:rPr>
        <w:t>User initiates registration process.</w:t>
      </w:r>
    </w:p>
    <w:p w14:paraId="57B1D585" w14:textId="77777777" w:rsidR="00D019EA" w:rsidRPr="002E040B" w:rsidRDefault="00D019EA" w:rsidP="001F5079">
      <w:pPr>
        <w:numPr>
          <w:ilvl w:val="1"/>
          <w:numId w:val="46"/>
        </w:numPr>
        <w:spacing w:before="100" w:beforeAutospacing="1" w:after="100" w:afterAutospacing="1"/>
        <w:ind w:left="720" w:hanging="360"/>
        <w:rPr>
          <w:rFonts w:ascii="Arial" w:hAnsi="Arial" w:cs="Arial"/>
        </w:rPr>
      </w:pPr>
      <w:r w:rsidRPr="002E040B">
        <w:rPr>
          <w:rFonts w:ascii="Arial" w:hAnsi="Arial" w:cs="Arial"/>
        </w:rPr>
        <w:t>System prompts for campus credentials.</w:t>
      </w:r>
    </w:p>
    <w:p w14:paraId="5C593B83" w14:textId="77777777" w:rsidR="00D019EA" w:rsidRPr="002E040B" w:rsidRDefault="00D019EA" w:rsidP="001F5079">
      <w:pPr>
        <w:numPr>
          <w:ilvl w:val="1"/>
          <w:numId w:val="46"/>
        </w:numPr>
        <w:spacing w:before="100" w:beforeAutospacing="1" w:after="100" w:afterAutospacing="1"/>
        <w:ind w:left="720" w:hanging="360"/>
        <w:rPr>
          <w:rFonts w:ascii="Arial" w:hAnsi="Arial" w:cs="Arial"/>
        </w:rPr>
      </w:pPr>
      <w:r w:rsidRPr="002E040B">
        <w:rPr>
          <w:rFonts w:ascii="Arial" w:hAnsi="Arial" w:cs="Arial"/>
        </w:rPr>
        <w:t>User enters campus credentials.</w:t>
      </w:r>
    </w:p>
    <w:p w14:paraId="664CF584" w14:textId="77777777" w:rsidR="00D019EA" w:rsidRPr="002E040B" w:rsidRDefault="00D019EA" w:rsidP="001F5079">
      <w:pPr>
        <w:numPr>
          <w:ilvl w:val="1"/>
          <w:numId w:val="46"/>
        </w:numPr>
        <w:spacing w:before="100" w:beforeAutospacing="1" w:after="100" w:afterAutospacing="1"/>
        <w:ind w:left="720" w:hanging="360"/>
        <w:rPr>
          <w:rFonts w:ascii="Arial" w:hAnsi="Arial" w:cs="Arial"/>
        </w:rPr>
      </w:pPr>
      <w:r w:rsidRPr="002E040B">
        <w:rPr>
          <w:rFonts w:ascii="Arial" w:hAnsi="Arial" w:cs="Arial"/>
        </w:rPr>
        <w:t>System verifies campus credentials against Digital Campus SSO.</w:t>
      </w:r>
    </w:p>
    <w:p w14:paraId="3173BC7E" w14:textId="77777777" w:rsidR="00D019EA" w:rsidRPr="002E040B" w:rsidRDefault="00D019EA" w:rsidP="001F5079">
      <w:pPr>
        <w:numPr>
          <w:ilvl w:val="1"/>
          <w:numId w:val="46"/>
        </w:numPr>
        <w:spacing w:before="100" w:beforeAutospacing="1" w:after="100" w:afterAutospacing="1"/>
        <w:ind w:left="720" w:hanging="360"/>
        <w:rPr>
          <w:rFonts w:ascii="Arial" w:hAnsi="Arial" w:cs="Arial"/>
        </w:rPr>
      </w:pPr>
      <w:r w:rsidRPr="002E040B">
        <w:rPr>
          <w:rFonts w:ascii="Arial" w:hAnsi="Arial" w:cs="Arial"/>
        </w:rPr>
        <w:t>System prompts for government-ID/ID card selfie matching.</w:t>
      </w:r>
    </w:p>
    <w:p w14:paraId="40130B0F" w14:textId="77777777" w:rsidR="00D019EA" w:rsidRPr="002E040B" w:rsidRDefault="00D019EA" w:rsidP="001F5079">
      <w:pPr>
        <w:numPr>
          <w:ilvl w:val="1"/>
          <w:numId w:val="46"/>
        </w:numPr>
        <w:spacing w:before="100" w:beforeAutospacing="1" w:after="100" w:afterAutospacing="1"/>
        <w:ind w:left="720" w:hanging="360"/>
        <w:rPr>
          <w:rFonts w:ascii="Arial" w:hAnsi="Arial" w:cs="Arial"/>
        </w:rPr>
      </w:pPr>
      <w:r w:rsidRPr="002E040B">
        <w:rPr>
          <w:rFonts w:ascii="Arial" w:hAnsi="Arial" w:cs="Arial"/>
        </w:rPr>
        <w:t>User uploads ID and selfie.</w:t>
      </w:r>
    </w:p>
    <w:p w14:paraId="359C1DC2" w14:textId="77777777" w:rsidR="00D019EA" w:rsidRPr="002E040B" w:rsidRDefault="00D019EA" w:rsidP="001F5079">
      <w:pPr>
        <w:numPr>
          <w:ilvl w:val="1"/>
          <w:numId w:val="46"/>
        </w:numPr>
        <w:spacing w:before="100" w:beforeAutospacing="1" w:after="100" w:afterAutospacing="1"/>
        <w:ind w:left="720" w:hanging="360"/>
        <w:rPr>
          <w:rFonts w:ascii="Arial" w:hAnsi="Arial" w:cs="Arial"/>
        </w:rPr>
      </w:pPr>
      <w:r w:rsidRPr="002E040B">
        <w:rPr>
          <w:rFonts w:ascii="Arial" w:hAnsi="Arial" w:cs="Arial"/>
        </w:rPr>
        <w:t>System processes ID verification via External ID Verification Service.</w:t>
      </w:r>
    </w:p>
    <w:p w14:paraId="412E771D" w14:textId="77777777" w:rsidR="00D019EA" w:rsidRPr="002E040B" w:rsidRDefault="00D019EA" w:rsidP="001F5079">
      <w:pPr>
        <w:numPr>
          <w:ilvl w:val="1"/>
          <w:numId w:val="46"/>
        </w:numPr>
        <w:spacing w:before="100" w:beforeAutospacing="1" w:after="100" w:afterAutospacing="1"/>
        <w:ind w:left="720" w:hanging="360"/>
        <w:rPr>
          <w:rFonts w:ascii="Arial" w:hAnsi="Arial" w:cs="Arial"/>
        </w:rPr>
      </w:pPr>
      <w:r w:rsidRPr="002E040B">
        <w:rPr>
          <w:rFonts w:ascii="Arial" w:hAnsi="Arial" w:cs="Arial"/>
        </w:rPr>
        <w:t>System prompts for multi-factor authentication setup.</w:t>
      </w:r>
    </w:p>
    <w:p w14:paraId="2E9C72FF" w14:textId="77777777" w:rsidR="00D019EA" w:rsidRPr="002E040B" w:rsidRDefault="00D019EA" w:rsidP="001F5079">
      <w:pPr>
        <w:numPr>
          <w:ilvl w:val="1"/>
          <w:numId w:val="46"/>
        </w:numPr>
        <w:spacing w:before="100" w:beforeAutospacing="1" w:after="100" w:afterAutospacing="1"/>
        <w:ind w:left="720" w:hanging="360"/>
        <w:rPr>
          <w:rFonts w:ascii="Arial" w:hAnsi="Arial" w:cs="Arial"/>
        </w:rPr>
      </w:pPr>
      <w:r w:rsidRPr="002E040B">
        <w:rPr>
          <w:rFonts w:ascii="Arial" w:hAnsi="Arial" w:cs="Arial"/>
        </w:rPr>
        <w:t>User completes MFA setup.</w:t>
      </w:r>
    </w:p>
    <w:p w14:paraId="42F463D9" w14:textId="77777777" w:rsidR="00D019EA" w:rsidRPr="002E040B" w:rsidRDefault="00D019EA" w:rsidP="001F5079">
      <w:pPr>
        <w:numPr>
          <w:ilvl w:val="1"/>
          <w:numId w:val="46"/>
        </w:numPr>
        <w:spacing w:before="100" w:beforeAutospacing="1" w:after="100" w:afterAutospacing="1"/>
        <w:ind w:left="1440" w:hanging="360"/>
        <w:rPr>
          <w:rFonts w:ascii="Arial" w:hAnsi="Arial" w:cs="Arial"/>
        </w:rPr>
      </w:pPr>
      <w:r w:rsidRPr="002E040B">
        <w:rPr>
          <w:rFonts w:ascii="Arial" w:hAnsi="Arial" w:cs="Arial"/>
        </w:rPr>
        <w:t>System confirms successful registration and verification.</w:t>
      </w:r>
    </w:p>
    <w:p w14:paraId="21F88E4C" w14:textId="77777777" w:rsidR="00D019EA" w:rsidRPr="002E040B" w:rsidRDefault="00D019EA" w:rsidP="00D019EA">
      <w:pPr>
        <w:spacing w:before="100" w:beforeAutospacing="1" w:after="100" w:afterAutospacing="1"/>
        <w:rPr>
          <w:rFonts w:ascii="Arial" w:hAnsi="Arial" w:cs="Arial"/>
        </w:rPr>
      </w:pPr>
    </w:p>
    <w:p w14:paraId="1926BC8A" w14:textId="77777777" w:rsidR="00D019EA" w:rsidRPr="002E040B" w:rsidRDefault="00D019EA" w:rsidP="00D019EA">
      <w:pPr>
        <w:spacing w:before="100" w:beforeAutospacing="1" w:after="100" w:afterAutospacing="1"/>
        <w:rPr>
          <w:rFonts w:ascii="Arial" w:hAnsi="Arial" w:cs="Arial"/>
        </w:rPr>
      </w:pPr>
    </w:p>
    <w:p w14:paraId="0607051D" w14:textId="77777777" w:rsidR="00D019EA" w:rsidRPr="002E040B" w:rsidRDefault="00D019EA" w:rsidP="00D019EA">
      <w:pPr>
        <w:spacing w:before="100" w:beforeAutospacing="1" w:after="100" w:afterAutospacing="1"/>
        <w:rPr>
          <w:rFonts w:ascii="Arial" w:hAnsi="Arial" w:cs="Arial"/>
        </w:rPr>
      </w:pPr>
    </w:p>
    <w:p w14:paraId="34A7530D"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Alternative Flows:</w:t>
      </w:r>
      <w:r w:rsidRPr="002E040B">
        <w:rPr>
          <w:rFonts w:ascii="Arial" w:hAnsi="Arial" w:cs="Arial"/>
        </w:rPr>
        <w:t xml:space="preserve"> </w:t>
      </w:r>
    </w:p>
    <w:p w14:paraId="1AEA6868" w14:textId="77777777" w:rsidR="00D019EA" w:rsidRPr="002E040B" w:rsidRDefault="00D019EA" w:rsidP="00D019EA">
      <w:pPr>
        <w:spacing w:before="100" w:beforeAutospacing="1" w:after="100" w:afterAutospacing="1"/>
        <w:ind w:left="720"/>
        <w:rPr>
          <w:rFonts w:ascii="Arial" w:hAnsi="Arial" w:cs="Arial"/>
        </w:rPr>
      </w:pPr>
    </w:p>
    <w:p w14:paraId="1229DDB0"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Style w:val="Strong"/>
          <w:rFonts w:ascii="Arial" w:hAnsi="Arial" w:cs="Arial"/>
        </w:rPr>
        <w:t>Invalid Credentials:</w:t>
      </w:r>
      <w:r w:rsidRPr="002E040B">
        <w:rPr>
          <w:rFonts w:ascii="Arial" w:hAnsi="Arial" w:cs="Arial"/>
        </w:rPr>
        <w:t xml:space="preserve"> System denies registration, prompts for re-entry or contact support.</w:t>
      </w:r>
    </w:p>
    <w:p w14:paraId="6B2A52BF"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Style w:val="Strong"/>
          <w:rFonts w:ascii="Arial" w:hAnsi="Arial" w:cs="Arial"/>
        </w:rPr>
        <w:t>Verification Failure:</w:t>
      </w:r>
      <w:r w:rsidRPr="002E040B">
        <w:rPr>
          <w:rFonts w:ascii="Arial" w:hAnsi="Arial" w:cs="Arial"/>
        </w:rPr>
        <w:t xml:space="preserve"> System denies registration, prompts for re-attempt or manual review.</w:t>
      </w:r>
    </w:p>
    <w:p w14:paraId="51B550DD"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Style w:val="Strong"/>
          <w:rFonts w:ascii="Arial" w:hAnsi="Arial" w:cs="Arial"/>
        </w:rPr>
        <w:t>MFA Setup Skipped:</w:t>
      </w:r>
      <w:r w:rsidRPr="002E040B">
        <w:rPr>
          <w:rFonts w:ascii="Arial" w:hAnsi="Arial" w:cs="Arial"/>
        </w:rPr>
        <w:t xml:space="preserve"> User proceeds without </w:t>
      </w:r>
      <w:proofErr w:type="gramStart"/>
      <w:r w:rsidRPr="002E040B">
        <w:rPr>
          <w:rFonts w:ascii="Arial" w:hAnsi="Arial" w:cs="Arial"/>
        </w:rPr>
        <w:t>MFA, but</w:t>
      </w:r>
      <w:proofErr w:type="gramEnd"/>
      <w:r w:rsidRPr="002E040B">
        <w:rPr>
          <w:rFonts w:ascii="Arial" w:hAnsi="Arial" w:cs="Arial"/>
        </w:rPr>
        <w:t xml:space="preserve"> is notified of security implications.</w:t>
      </w:r>
    </w:p>
    <w:p w14:paraId="70B35AE3" w14:textId="77777777" w:rsidR="00D019EA" w:rsidRPr="002E040B" w:rsidRDefault="00D019EA" w:rsidP="00D019EA">
      <w:pPr>
        <w:spacing w:before="100" w:beforeAutospacing="1" w:after="100" w:afterAutospacing="1"/>
        <w:ind w:left="1440"/>
        <w:rPr>
          <w:rFonts w:ascii="Arial" w:hAnsi="Arial" w:cs="Arial"/>
        </w:rPr>
      </w:pPr>
    </w:p>
    <w:p w14:paraId="33EC0248"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11FE85E7" w14:textId="77777777" w:rsidR="00D019EA" w:rsidRPr="002E040B" w:rsidRDefault="00D019EA" w:rsidP="00D019EA">
      <w:pPr>
        <w:spacing w:before="100" w:beforeAutospacing="1" w:after="100" w:afterAutospacing="1"/>
        <w:ind w:left="720"/>
        <w:rPr>
          <w:rFonts w:ascii="Arial" w:hAnsi="Arial" w:cs="Arial"/>
        </w:rPr>
      </w:pPr>
    </w:p>
    <w:p w14:paraId="00204F63"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Style w:val="Strong"/>
          <w:rFonts w:ascii="Arial" w:hAnsi="Arial" w:cs="Arial"/>
        </w:rPr>
        <w:t>Security:</w:t>
      </w:r>
      <w:r w:rsidRPr="002E040B">
        <w:rPr>
          <w:rFonts w:ascii="Arial" w:hAnsi="Arial" w:cs="Arial"/>
        </w:rPr>
        <w:t xml:space="preserve"> High security for sensitive ID data (attractive feature).</w:t>
      </w:r>
    </w:p>
    <w:p w14:paraId="72924A86"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Style w:val="Strong"/>
          <w:rFonts w:ascii="Arial" w:hAnsi="Arial" w:cs="Arial"/>
        </w:rPr>
        <w:t>Performance:</w:t>
      </w:r>
      <w:r w:rsidRPr="002E040B">
        <w:rPr>
          <w:rFonts w:ascii="Arial" w:hAnsi="Arial" w:cs="Arial"/>
        </w:rPr>
        <w:t xml:space="preserve"> Real-time ID verification (must-be for campus credentials, attractive for ID/selfie).</w:t>
      </w:r>
    </w:p>
    <w:p w14:paraId="7141F468"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Intuitive registration flow.</w:t>
      </w:r>
    </w:p>
    <w:p w14:paraId="4CF0BE7F" w14:textId="77777777" w:rsidR="00F05FB6" w:rsidRPr="002E040B" w:rsidRDefault="00F05FB6" w:rsidP="00F05FB6">
      <w:pPr>
        <w:spacing w:before="100" w:beforeAutospacing="1" w:after="100" w:afterAutospacing="1"/>
        <w:rPr>
          <w:rStyle w:val="Strong"/>
          <w:rFonts w:ascii="Arial" w:hAnsi="Arial" w:cs="Arial"/>
        </w:rPr>
      </w:pPr>
    </w:p>
    <w:p w14:paraId="18CE869E" w14:textId="77777777" w:rsidR="00D02CFA" w:rsidRPr="002E040B" w:rsidRDefault="00D02CFA" w:rsidP="00F05FB6">
      <w:pPr>
        <w:spacing w:before="100" w:beforeAutospacing="1" w:after="100" w:afterAutospacing="1"/>
        <w:rPr>
          <w:rStyle w:val="Strong"/>
          <w:rFonts w:ascii="Arial" w:hAnsi="Arial" w:cs="Arial"/>
        </w:rPr>
      </w:pPr>
    </w:p>
    <w:p w14:paraId="4DC57600" w14:textId="77777777" w:rsidR="00D02CFA" w:rsidRPr="002E040B" w:rsidRDefault="00D02CFA" w:rsidP="00F05FB6">
      <w:pPr>
        <w:spacing w:before="100" w:beforeAutospacing="1" w:after="100" w:afterAutospacing="1"/>
        <w:rPr>
          <w:rStyle w:val="Strong"/>
          <w:rFonts w:ascii="Arial" w:hAnsi="Arial" w:cs="Arial"/>
        </w:rPr>
      </w:pPr>
    </w:p>
    <w:p w14:paraId="38806CED" w14:textId="77777777" w:rsidR="00D02CFA" w:rsidRPr="002E040B" w:rsidRDefault="00D02CFA" w:rsidP="00F05FB6">
      <w:pPr>
        <w:spacing w:before="100" w:beforeAutospacing="1" w:after="100" w:afterAutospacing="1"/>
        <w:rPr>
          <w:rStyle w:val="Strong"/>
          <w:rFonts w:ascii="Arial" w:hAnsi="Arial" w:cs="Arial"/>
        </w:rPr>
      </w:pPr>
    </w:p>
    <w:p w14:paraId="68BA0E06" w14:textId="77777777" w:rsidR="00D02CFA" w:rsidRPr="002E040B" w:rsidRDefault="00D02CFA" w:rsidP="00F05FB6">
      <w:pPr>
        <w:spacing w:before="100" w:beforeAutospacing="1" w:after="100" w:afterAutospacing="1"/>
        <w:rPr>
          <w:rStyle w:val="Strong"/>
          <w:rFonts w:ascii="Arial" w:hAnsi="Arial" w:cs="Arial"/>
        </w:rPr>
      </w:pPr>
    </w:p>
    <w:p w14:paraId="045B93F2" w14:textId="77777777" w:rsidR="00D02CFA" w:rsidRPr="002E040B" w:rsidRDefault="00D02CFA" w:rsidP="00F05FB6">
      <w:pPr>
        <w:spacing w:before="100" w:beforeAutospacing="1" w:after="100" w:afterAutospacing="1"/>
        <w:rPr>
          <w:rStyle w:val="Strong"/>
          <w:rFonts w:ascii="Arial" w:hAnsi="Arial" w:cs="Arial"/>
        </w:rPr>
      </w:pPr>
    </w:p>
    <w:p w14:paraId="759B0CE2" w14:textId="77777777" w:rsidR="00D02CFA" w:rsidRPr="002E040B" w:rsidRDefault="00D02CFA" w:rsidP="00F05FB6">
      <w:pPr>
        <w:spacing w:before="100" w:beforeAutospacing="1" w:after="100" w:afterAutospacing="1"/>
        <w:rPr>
          <w:rStyle w:val="Strong"/>
          <w:rFonts w:ascii="Arial" w:hAnsi="Arial" w:cs="Arial"/>
        </w:rPr>
      </w:pPr>
    </w:p>
    <w:p w14:paraId="33216EB5" w14:textId="77777777" w:rsidR="00D02CFA" w:rsidRPr="002E040B" w:rsidRDefault="00D02CFA" w:rsidP="00F05FB6">
      <w:pPr>
        <w:spacing w:before="100" w:beforeAutospacing="1" w:after="100" w:afterAutospacing="1"/>
        <w:rPr>
          <w:rStyle w:val="Strong"/>
          <w:rFonts w:ascii="Arial" w:hAnsi="Arial" w:cs="Arial"/>
        </w:rPr>
      </w:pPr>
    </w:p>
    <w:p w14:paraId="44A75037" w14:textId="77777777" w:rsidR="00D02CFA" w:rsidRPr="002E040B" w:rsidRDefault="00D02CFA" w:rsidP="00F05FB6">
      <w:pPr>
        <w:spacing w:before="100" w:beforeAutospacing="1" w:after="100" w:afterAutospacing="1"/>
        <w:rPr>
          <w:rStyle w:val="Strong"/>
          <w:rFonts w:ascii="Arial" w:hAnsi="Arial" w:cs="Arial"/>
        </w:rPr>
      </w:pPr>
    </w:p>
    <w:p w14:paraId="2E081E2C" w14:textId="20C51AF1" w:rsidR="00F05FB6" w:rsidRPr="002E040B" w:rsidRDefault="00D02CFA" w:rsidP="00F05FB6">
      <w:pPr>
        <w:spacing w:before="100" w:beforeAutospacing="1" w:after="100" w:afterAutospacing="1"/>
        <w:rPr>
          <w:rStyle w:val="Strong"/>
          <w:rFonts w:ascii="Arial" w:hAnsi="Arial" w:cs="Arial"/>
        </w:rPr>
      </w:pPr>
      <w:r w:rsidRPr="002E040B">
        <w:rPr>
          <w:rStyle w:val="Strong"/>
          <w:rFonts w:ascii="Arial" w:hAnsi="Arial" w:cs="Arial"/>
        </w:rPr>
        <w:lastRenderedPageBreak/>
        <w:t>Activity Diagram:</w:t>
      </w:r>
    </w:p>
    <w:p w14:paraId="26EF9C78" w14:textId="77777777" w:rsidR="00D02CFA" w:rsidRPr="002E040B" w:rsidRDefault="00D02CFA" w:rsidP="00F05FB6">
      <w:pPr>
        <w:spacing w:before="100" w:beforeAutospacing="1" w:after="100" w:afterAutospacing="1"/>
        <w:rPr>
          <w:rStyle w:val="Strong"/>
          <w:rFonts w:ascii="Arial" w:hAnsi="Arial" w:cs="Arial"/>
        </w:rPr>
      </w:pPr>
    </w:p>
    <w:p w14:paraId="60CCE414" w14:textId="77777777" w:rsidR="00D02CFA" w:rsidRPr="002E040B" w:rsidRDefault="00D02CFA" w:rsidP="00F05FB6">
      <w:pPr>
        <w:spacing w:before="100" w:beforeAutospacing="1" w:after="100" w:afterAutospacing="1"/>
        <w:rPr>
          <w:rStyle w:val="Strong"/>
          <w:rFonts w:ascii="Arial" w:hAnsi="Arial" w:cs="Arial"/>
        </w:rPr>
      </w:pPr>
    </w:p>
    <w:p w14:paraId="1321523B" w14:textId="1439DB68" w:rsidR="00D02CFA" w:rsidRPr="002E040B" w:rsidRDefault="00D02CFA" w:rsidP="00F05FB6">
      <w:pPr>
        <w:spacing w:before="100" w:beforeAutospacing="1" w:after="100" w:afterAutospacing="1"/>
        <w:rPr>
          <w:rStyle w:val="Strong"/>
          <w:rFonts w:ascii="Arial" w:hAnsi="Arial" w:cs="Arial"/>
        </w:rPr>
      </w:pPr>
      <w:r w:rsidRPr="002E040B">
        <w:rPr>
          <w:rFonts w:ascii="Arial" w:hAnsi="Arial" w:cs="Arial"/>
        </w:rPr>
        <w:fldChar w:fldCharType="begin"/>
      </w:r>
      <w:r w:rsidRPr="002E040B">
        <w:rPr>
          <w:rFonts w:ascii="Arial" w:hAnsi="Arial" w:cs="Arial"/>
        </w:rPr>
        <w:instrText xml:space="preserve"> INCLUDEPICTURE "https://img.plantuml.biz/plantuml/png/fLEnRjmm3Dtz5Hmlmw5xF3H1hWKo90rmQ82CX4px2CYI8L9ExkzBARx6oLsdRYBu-CZtIDs8Oj8y-gO-cklVGWaui38g2IGQM3IXSWnjSxq_Yj88KuhZf09zJE1mdBA0IzHHi2elxS9Y8IMv26YuXytTMG9czDnzlm8zK83D2ybL0t3gEbFYdkaI8-2074HXnmChUbYuz_jVRKDU23QFSSrbXNmcpz9FLLaLbcXhxEa8HMGCYav1yZJ5f0Kg6gU6GiTzSz6N8TgyOJIAxVtks_tEfauT27cJ02EgEt0OJbRboKVi10o6uOJwvBSZ4Qg0TnjSdHbcHlZnPZu74st9vtLoJsbcHulTNqibkqBQP_ylmzTonkoLjxsPO07cWjU_JAHvAfwKDbMFiq9FvO0UVjv-fRS6vw0FalMwJj1g09b1hwo7cBLKjE_vnwZbAZg8lN6ud5YFmCQyJ2ULi-xfGvdji-Sqoig4JxTGjx1swt-k2DMm5XONCMGihMQcrtOvdtf9D_QsR_W7" \* MERGEFORMATINET </w:instrText>
      </w:r>
      <w:r w:rsidRPr="002E040B">
        <w:rPr>
          <w:rFonts w:ascii="Arial" w:hAnsi="Arial" w:cs="Arial"/>
        </w:rPr>
        <w:fldChar w:fldCharType="separate"/>
      </w:r>
      <w:r w:rsidRPr="002E040B">
        <w:rPr>
          <w:rFonts w:ascii="Arial" w:hAnsi="Arial" w:cs="Arial"/>
          <w:noProof/>
        </w:rPr>
        <w:drawing>
          <wp:inline distT="0" distB="0" distL="0" distR="0" wp14:anchorId="0AA2F2B6" wp14:editId="59E630BD">
            <wp:extent cx="5252484" cy="6788106"/>
            <wp:effectExtent l="0" t="0" r="5715" b="0"/>
            <wp:docPr id="1889631891" name="Picture 6"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31891" name="Picture 6" descr="A diagram of a system&#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760" cy="6816895"/>
                    </a:xfrm>
                    <a:prstGeom prst="rect">
                      <a:avLst/>
                    </a:prstGeom>
                    <a:noFill/>
                    <a:ln>
                      <a:noFill/>
                    </a:ln>
                  </pic:spPr>
                </pic:pic>
              </a:graphicData>
            </a:graphic>
          </wp:inline>
        </w:drawing>
      </w:r>
      <w:r w:rsidRPr="002E040B">
        <w:rPr>
          <w:rFonts w:ascii="Arial" w:hAnsi="Arial" w:cs="Arial"/>
        </w:rPr>
        <w:fldChar w:fldCharType="end"/>
      </w:r>
    </w:p>
    <w:p w14:paraId="4AB02770" w14:textId="77777777" w:rsidR="00D019EA" w:rsidRPr="002E040B" w:rsidRDefault="00D019EA" w:rsidP="00D019EA">
      <w:pPr>
        <w:spacing w:before="100" w:beforeAutospacing="1" w:after="100" w:afterAutospacing="1"/>
        <w:rPr>
          <w:rFonts w:ascii="Arial" w:hAnsi="Arial" w:cs="Arial"/>
        </w:rPr>
      </w:pPr>
    </w:p>
    <w:p w14:paraId="0A4A406E" w14:textId="2FA20260" w:rsidR="00D019EA" w:rsidRPr="00A355CF" w:rsidRDefault="00D019EA" w:rsidP="00A355CF">
      <w:pPr>
        <w:rPr>
          <w:rFonts w:ascii="Arial" w:hAnsi="Arial" w:cs="Arial"/>
          <w:b/>
          <w:bCs/>
        </w:rPr>
      </w:pPr>
      <w:r w:rsidRPr="00A355CF">
        <w:rPr>
          <w:rFonts w:ascii="Arial" w:hAnsi="Arial" w:cs="Arial"/>
          <w:b/>
          <w:bCs/>
        </w:rPr>
        <w:lastRenderedPageBreak/>
        <w:t>User Profile Management</w:t>
      </w:r>
    </w:p>
    <w:p w14:paraId="5D967F2C" w14:textId="77777777" w:rsidR="00D019EA" w:rsidRPr="002E040B" w:rsidRDefault="00D019EA" w:rsidP="003F6D60">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Manage User Profile</w:t>
      </w:r>
    </w:p>
    <w:p w14:paraId="71999233" w14:textId="77777777" w:rsidR="00D019EA" w:rsidRPr="002E040B" w:rsidRDefault="00D019EA" w:rsidP="003F6D60">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2B8A98DA" w14:textId="77777777" w:rsidR="00D019EA" w:rsidRPr="002E040B" w:rsidRDefault="00D019EA" w:rsidP="003F6D60">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Allows users to create, view, and update their personal information, contact details, preferences, ride history, and notification settings within the app.</w:t>
      </w:r>
    </w:p>
    <w:p w14:paraId="7F16B371" w14:textId="77777777" w:rsidR="00D019EA" w:rsidRPr="002E040B" w:rsidRDefault="00D019EA" w:rsidP="00233BA6">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4085778E" w14:textId="77777777" w:rsidR="003F6D60" w:rsidRPr="002E040B" w:rsidRDefault="003F6D60" w:rsidP="003F6D60">
      <w:pPr>
        <w:spacing w:before="100" w:beforeAutospacing="1" w:after="100" w:afterAutospacing="1"/>
        <w:ind w:left="720"/>
        <w:rPr>
          <w:rFonts w:ascii="Arial" w:hAnsi="Arial" w:cs="Arial"/>
        </w:rPr>
      </w:pPr>
    </w:p>
    <w:p w14:paraId="24EEE47F" w14:textId="77777777" w:rsidR="00D019EA" w:rsidRPr="002E040B" w:rsidRDefault="00D019EA" w:rsidP="001F5079">
      <w:pPr>
        <w:numPr>
          <w:ilvl w:val="1"/>
          <w:numId w:val="47"/>
        </w:numPr>
        <w:spacing w:before="100" w:beforeAutospacing="1" w:after="100" w:afterAutospacing="1"/>
        <w:rPr>
          <w:rFonts w:ascii="Arial" w:hAnsi="Arial" w:cs="Arial"/>
        </w:rPr>
      </w:pPr>
      <w:r w:rsidRPr="002E040B">
        <w:rPr>
          <w:rFonts w:ascii="Arial" w:hAnsi="Arial" w:cs="Arial"/>
        </w:rPr>
        <w:t>User is registered and logged in.</w:t>
      </w:r>
    </w:p>
    <w:p w14:paraId="03B52043" w14:textId="77777777" w:rsidR="003F6D60" w:rsidRPr="002E040B" w:rsidRDefault="003F6D60" w:rsidP="003F6D60">
      <w:pPr>
        <w:spacing w:before="100" w:beforeAutospacing="1" w:after="100" w:afterAutospacing="1"/>
        <w:ind w:left="1440"/>
        <w:rPr>
          <w:rFonts w:ascii="Arial" w:hAnsi="Arial" w:cs="Arial"/>
        </w:rPr>
      </w:pPr>
    </w:p>
    <w:p w14:paraId="7BC0ABEF" w14:textId="56A36562"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Postconditions:</w:t>
      </w:r>
    </w:p>
    <w:p w14:paraId="0E1349EF" w14:textId="77777777" w:rsidR="003F6D60" w:rsidRPr="002E040B" w:rsidRDefault="003F6D60" w:rsidP="003F6D60">
      <w:pPr>
        <w:spacing w:before="100" w:beforeAutospacing="1" w:after="100" w:afterAutospacing="1"/>
        <w:ind w:left="720"/>
        <w:rPr>
          <w:rFonts w:ascii="Arial" w:hAnsi="Arial" w:cs="Arial"/>
        </w:rPr>
      </w:pPr>
    </w:p>
    <w:p w14:paraId="2990DAD3" w14:textId="77777777" w:rsidR="00D019EA" w:rsidRPr="002E040B" w:rsidRDefault="00D019EA" w:rsidP="001F5079">
      <w:pPr>
        <w:numPr>
          <w:ilvl w:val="1"/>
          <w:numId w:val="47"/>
        </w:numPr>
        <w:spacing w:before="100" w:beforeAutospacing="1" w:after="100" w:afterAutospacing="1"/>
        <w:rPr>
          <w:rFonts w:ascii="Arial" w:hAnsi="Arial" w:cs="Arial"/>
        </w:rPr>
      </w:pPr>
      <w:r w:rsidRPr="002E040B">
        <w:rPr>
          <w:rFonts w:ascii="Arial" w:hAnsi="Arial" w:cs="Arial"/>
        </w:rPr>
        <w:t>User profile information is updated or viewed.</w:t>
      </w:r>
    </w:p>
    <w:p w14:paraId="6E87F598" w14:textId="77777777" w:rsidR="003F6D60" w:rsidRPr="002E040B" w:rsidRDefault="003F6D60" w:rsidP="003F6D60">
      <w:pPr>
        <w:spacing w:before="100" w:beforeAutospacing="1" w:after="100" w:afterAutospacing="1"/>
        <w:ind w:left="1440"/>
        <w:rPr>
          <w:rFonts w:ascii="Arial" w:hAnsi="Arial" w:cs="Arial"/>
        </w:rPr>
      </w:pPr>
    </w:p>
    <w:p w14:paraId="352792D1"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4A381E50" w14:textId="77777777" w:rsidR="00D019EA" w:rsidRPr="002E040B" w:rsidRDefault="00D019EA" w:rsidP="001F5079">
      <w:pPr>
        <w:pStyle w:val="ListParagraph"/>
        <w:numPr>
          <w:ilvl w:val="6"/>
          <w:numId w:val="39"/>
        </w:numPr>
        <w:spacing w:before="100" w:beforeAutospacing="1" w:after="100" w:afterAutospacing="1"/>
        <w:rPr>
          <w:rFonts w:ascii="Arial" w:hAnsi="Arial" w:cs="Arial"/>
        </w:rPr>
      </w:pPr>
      <w:r w:rsidRPr="002E040B">
        <w:rPr>
          <w:rFonts w:ascii="Arial" w:hAnsi="Arial" w:cs="Arial"/>
        </w:rPr>
        <w:t>User navigates to profile section.</w:t>
      </w:r>
    </w:p>
    <w:p w14:paraId="65EFBA5A" w14:textId="77777777" w:rsidR="00D019EA" w:rsidRPr="002E040B" w:rsidRDefault="00D019EA" w:rsidP="001F5079">
      <w:pPr>
        <w:pStyle w:val="ListParagraph"/>
        <w:numPr>
          <w:ilvl w:val="6"/>
          <w:numId w:val="39"/>
        </w:numPr>
        <w:spacing w:before="100" w:beforeAutospacing="1" w:after="100" w:afterAutospacing="1"/>
        <w:rPr>
          <w:rFonts w:ascii="Arial" w:hAnsi="Arial" w:cs="Arial"/>
        </w:rPr>
      </w:pPr>
      <w:r w:rsidRPr="002E040B">
        <w:rPr>
          <w:rFonts w:ascii="Arial" w:hAnsi="Arial" w:cs="Arial"/>
        </w:rPr>
        <w:t>System displays current profile details (name, contact info, preferences, ride history, notification settings).</w:t>
      </w:r>
    </w:p>
    <w:p w14:paraId="38CCFFFD" w14:textId="77777777" w:rsidR="00D019EA" w:rsidRPr="002E040B" w:rsidRDefault="00D019EA" w:rsidP="001F5079">
      <w:pPr>
        <w:pStyle w:val="ListParagraph"/>
        <w:numPr>
          <w:ilvl w:val="6"/>
          <w:numId w:val="39"/>
        </w:numPr>
        <w:spacing w:before="100" w:beforeAutospacing="1" w:after="100" w:afterAutospacing="1"/>
        <w:rPr>
          <w:rFonts w:ascii="Arial" w:hAnsi="Arial" w:cs="Arial"/>
        </w:rPr>
      </w:pPr>
      <w:r w:rsidRPr="002E040B">
        <w:rPr>
          <w:rFonts w:ascii="Arial" w:hAnsi="Arial" w:cs="Arial"/>
        </w:rPr>
        <w:t>User selects an option to view or edit specific details.</w:t>
      </w:r>
    </w:p>
    <w:p w14:paraId="2B8558F7" w14:textId="77777777" w:rsidR="00D019EA" w:rsidRPr="002E040B" w:rsidRDefault="00D019EA" w:rsidP="001F5079">
      <w:pPr>
        <w:pStyle w:val="ListParagraph"/>
        <w:numPr>
          <w:ilvl w:val="6"/>
          <w:numId w:val="39"/>
        </w:numPr>
        <w:spacing w:before="100" w:beforeAutospacing="1" w:after="100" w:afterAutospacing="1"/>
        <w:rPr>
          <w:rFonts w:ascii="Arial" w:hAnsi="Arial" w:cs="Arial"/>
        </w:rPr>
      </w:pPr>
      <w:r w:rsidRPr="002E040B">
        <w:rPr>
          <w:rFonts w:ascii="Arial" w:hAnsi="Arial" w:cs="Arial"/>
        </w:rPr>
        <w:t>User modifies editable fields (e.g., contact info, preferences).</w:t>
      </w:r>
    </w:p>
    <w:p w14:paraId="35B2BD38" w14:textId="77777777" w:rsidR="00D019EA" w:rsidRPr="002E040B" w:rsidRDefault="00D019EA" w:rsidP="001F5079">
      <w:pPr>
        <w:pStyle w:val="ListParagraph"/>
        <w:numPr>
          <w:ilvl w:val="6"/>
          <w:numId w:val="39"/>
        </w:numPr>
        <w:spacing w:before="100" w:beforeAutospacing="1" w:after="100" w:afterAutospacing="1"/>
        <w:rPr>
          <w:rFonts w:ascii="Arial" w:hAnsi="Arial" w:cs="Arial"/>
        </w:rPr>
      </w:pPr>
      <w:r w:rsidRPr="002E040B">
        <w:rPr>
          <w:rFonts w:ascii="Arial" w:hAnsi="Arial" w:cs="Arial"/>
        </w:rPr>
        <w:t>User saves changes.</w:t>
      </w:r>
    </w:p>
    <w:p w14:paraId="2511DDBE" w14:textId="77777777" w:rsidR="00D019EA" w:rsidRPr="002E040B" w:rsidRDefault="00D019EA" w:rsidP="001F5079">
      <w:pPr>
        <w:pStyle w:val="ListParagraph"/>
        <w:numPr>
          <w:ilvl w:val="6"/>
          <w:numId w:val="39"/>
        </w:numPr>
        <w:spacing w:before="100" w:beforeAutospacing="1" w:after="100" w:afterAutospacing="1"/>
        <w:rPr>
          <w:rFonts w:ascii="Arial" w:hAnsi="Arial" w:cs="Arial"/>
        </w:rPr>
      </w:pPr>
      <w:r w:rsidRPr="002E040B">
        <w:rPr>
          <w:rFonts w:ascii="Arial" w:hAnsi="Arial" w:cs="Arial"/>
        </w:rPr>
        <w:t>System updates the user's profile and confirms.</w:t>
      </w:r>
    </w:p>
    <w:p w14:paraId="77A1D32B" w14:textId="77777777" w:rsidR="00233BA6" w:rsidRPr="002E040B" w:rsidRDefault="00233BA6" w:rsidP="00233BA6">
      <w:pPr>
        <w:spacing w:before="100" w:beforeAutospacing="1" w:after="100" w:afterAutospacing="1"/>
        <w:rPr>
          <w:rFonts w:ascii="Arial" w:hAnsi="Arial" w:cs="Arial"/>
        </w:rPr>
      </w:pPr>
    </w:p>
    <w:p w14:paraId="3974980B"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5AB788DB" w14:textId="77777777" w:rsidR="00233BA6" w:rsidRPr="002E040B" w:rsidRDefault="00233BA6" w:rsidP="00233BA6">
      <w:pPr>
        <w:spacing w:before="100" w:beforeAutospacing="1" w:after="100" w:afterAutospacing="1"/>
        <w:ind w:left="720"/>
        <w:rPr>
          <w:rFonts w:ascii="Arial" w:hAnsi="Arial" w:cs="Arial"/>
        </w:rPr>
      </w:pPr>
    </w:p>
    <w:p w14:paraId="48F9A58D" w14:textId="77777777" w:rsidR="00D019EA" w:rsidRPr="002E040B" w:rsidRDefault="00D019EA" w:rsidP="001F5079">
      <w:pPr>
        <w:numPr>
          <w:ilvl w:val="1"/>
          <w:numId w:val="47"/>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Easy navigation and clear options for profile management.</w:t>
      </w:r>
    </w:p>
    <w:p w14:paraId="2C50FDF9" w14:textId="77777777" w:rsidR="00D019EA" w:rsidRPr="002E040B" w:rsidRDefault="00D019EA" w:rsidP="001F5079">
      <w:pPr>
        <w:numPr>
          <w:ilvl w:val="1"/>
          <w:numId w:val="47"/>
        </w:numPr>
        <w:spacing w:before="100" w:beforeAutospacing="1" w:after="100" w:afterAutospacing="1"/>
        <w:rPr>
          <w:rFonts w:ascii="Arial" w:hAnsi="Arial" w:cs="Arial"/>
        </w:rPr>
      </w:pPr>
      <w:r w:rsidRPr="002E040B">
        <w:rPr>
          <w:rStyle w:val="Strong"/>
          <w:rFonts w:ascii="Arial" w:hAnsi="Arial" w:cs="Arial"/>
        </w:rPr>
        <w:lastRenderedPageBreak/>
        <w:t>Data Integrity:</w:t>
      </w:r>
      <w:r w:rsidRPr="002E040B">
        <w:rPr>
          <w:rFonts w:ascii="Arial" w:hAnsi="Arial" w:cs="Arial"/>
        </w:rPr>
        <w:t xml:space="preserve"> Ensures accurate storage and retrieval of user data.</w:t>
      </w:r>
    </w:p>
    <w:p w14:paraId="4095B59B" w14:textId="66F208DD" w:rsidR="00D02CFA" w:rsidRPr="002E040B" w:rsidRDefault="00D02CFA" w:rsidP="00D02CFA">
      <w:pPr>
        <w:spacing w:after="200" w:line="276" w:lineRule="auto"/>
        <w:rPr>
          <w:rFonts w:ascii="Arial" w:hAnsi="Arial" w:cs="Arial"/>
          <w:b/>
          <w:bCs/>
        </w:rPr>
      </w:pPr>
    </w:p>
    <w:p w14:paraId="2A73CD08" w14:textId="70D6A04F" w:rsidR="00AE5606" w:rsidRDefault="00D02CFA" w:rsidP="00D02CFA">
      <w:pPr>
        <w:spacing w:after="200" w:line="276" w:lineRule="auto"/>
        <w:rPr>
          <w:rFonts w:ascii="Arial" w:hAnsi="Arial" w:cs="Arial"/>
          <w:b/>
          <w:bCs/>
        </w:rPr>
      </w:pPr>
      <w:r w:rsidRPr="002E040B">
        <w:rPr>
          <w:rFonts w:ascii="Arial" w:hAnsi="Arial" w:cs="Arial"/>
          <w:b/>
          <w:bCs/>
        </w:rPr>
        <w:t>Activity Diagram:</w:t>
      </w:r>
    </w:p>
    <w:p w14:paraId="5716D30D" w14:textId="77777777" w:rsidR="002E040B" w:rsidRPr="002E040B" w:rsidRDefault="002E040B" w:rsidP="00D02CFA">
      <w:pPr>
        <w:spacing w:after="200" w:line="276" w:lineRule="auto"/>
        <w:rPr>
          <w:rFonts w:ascii="Arial" w:hAnsi="Arial" w:cs="Arial"/>
          <w:b/>
          <w:bCs/>
        </w:rPr>
      </w:pPr>
    </w:p>
    <w:p w14:paraId="70361C8C" w14:textId="74212AC1" w:rsidR="00D02CFA" w:rsidRPr="002E040B" w:rsidRDefault="00AE5606" w:rsidP="002E040B">
      <w:pPr>
        <w:spacing w:after="200" w:line="276" w:lineRule="auto"/>
        <w:jc w:val="center"/>
        <w:rPr>
          <w:rFonts w:ascii="Arial" w:hAnsi="Arial" w:cs="Arial"/>
          <w:b/>
          <w:bCs/>
        </w:rPr>
      </w:pPr>
      <w:r w:rsidRPr="002E040B">
        <w:rPr>
          <w:rFonts w:ascii="Arial" w:hAnsi="Arial" w:cs="Arial"/>
        </w:rPr>
        <w:fldChar w:fldCharType="begin"/>
      </w:r>
      <w:r w:rsidRPr="002E040B">
        <w:rPr>
          <w:rFonts w:ascii="Arial" w:hAnsi="Arial" w:cs="Arial"/>
        </w:rPr>
        <w:instrText xml:space="preserve"> INCLUDEPICTURE "https://img.plantuml.biz/plantuml/png/FL2zKiCm3Dxz5DgQt777tWnqOMNXw2vY9H7ds3vB3lJjKPoscsLzlxg8Oj6w1jSUxlmbL23YnZCg2MY2NDB4WK1eL4vnSEVFcoYju5bom9l0M4kXg4-a9qKECZYUe6k2Gi7OJMvZ-dqbp_hMWouKeNkteNS0X_UQF4zirZi6lqtEfk1DxO4Gt6mzBXXdEhxlWMhsH-Y5e1ho98z8WwCW1DtLp7Uh4tmaeBySU6G5RCLUuAUAjdmSPqVHSZoxZYbEN5QvUq1drJ3l_3rYFzZvKdON8zaj_m40" \* MERGEFORMATINET </w:instrText>
      </w:r>
      <w:r w:rsidRPr="002E040B">
        <w:rPr>
          <w:rFonts w:ascii="Arial" w:hAnsi="Arial" w:cs="Arial"/>
        </w:rPr>
        <w:fldChar w:fldCharType="separate"/>
      </w:r>
      <w:r w:rsidRPr="002E040B">
        <w:rPr>
          <w:rFonts w:ascii="Arial" w:hAnsi="Arial" w:cs="Arial"/>
          <w:noProof/>
        </w:rPr>
        <w:drawing>
          <wp:inline distT="0" distB="0" distL="0" distR="0" wp14:anchorId="2237F7C3" wp14:editId="34884F35">
            <wp:extent cx="3528083" cy="6210300"/>
            <wp:effectExtent l="0" t="0" r="2540" b="0"/>
            <wp:docPr id="1457563081" name="Picture 7"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63081" name="Picture 7" descr="A diagram of a system&#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5369" cy="6240728"/>
                    </a:xfrm>
                    <a:prstGeom prst="rect">
                      <a:avLst/>
                    </a:prstGeom>
                    <a:noFill/>
                    <a:ln>
                      <a:noFill/>
                    </a:ln>
                  </pic:spPr>
                </pic:pic>
              </a:graphicData>
            </a:graphic>
          </wp:inline>
        </w:drawing>
      </w:r>
      <w:r w:rsidRPr="002E040B">
        <w:rPr>
          <w:rFonts w:ascii="Arial" w:hAnsi="Arial" w:cs="Arial"/>
        </w:rPr>
        <w:fldChar w:fldCharType="end"/>
      </w:r>
      <w:r w:rsidR="00D02CFA" w:rsidRPr="002E040B">
        <w:rPr>
          <w:rFonts w:ascii="Arial" w:hAnsi="Arial" w:cs="Arial"/>
          <w:b/>
          <w:bCs/>
        </w:rPr>
        <w:br w:type="page"/>
      </w:r>
    </w:p>
    <w:p w14:paraId="3A2BF493" w14:textId="723A6E47" w:rsidR="00D019EA" w:rsidRPr="00A355CF" w:rsidRDefault="00D019EA" w:rsidP="00A355CF">
      <w:pPr>
        <w:rPr>
          <w:rFonts w:ascii="Arial" w:hAnsi="Arial" w:cs="Arial"/>
          <w:b/>
          <w:bCs/>
        </w:rPr>
      </w:pPr>
      <w:r w:rsidRPr="00A355CF">
        <w:rPr>
          <w:rFonts w:ascii="Arial" w:hAnsi="Arial" w:cs="Arial"/>
          <w:b/>
          <w:bCs/>
        </w:rPr>
        <w:lastRenderedPageBreak/>
        <w:t>Geolocation and Route Optimization</w:t>
      </w:r>
    </w:p>
    <w:p w14:paraId="4352914E"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Optimize Ride Route</w:t>
      </w:r>
    </w:p>
    <w:p w14:paraId="519D3860"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178888F4"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Uses GPS to enable selection of pick-up/drop-off points and calculates optimal routes based on real-time traffic data.</w:t>
      </w:r>
    </w:p>
    <w:p w14:paraId="6BFAB674"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4323A496" w14:textId="77777777" w:rsidR="00233BA6" w:rsidRPr="002E040B" w:rsidRDefault="00233BA6" w:rsidP="00233BA6">
      <w:pPr>
        <w:spacing w:before="100" w:beforeAutospacing="1" w:after="100" w:afterAutospacing="1"/>
        <w:ind w:left="720"/>
        <w:rPr>
          <w:rFonts w:ascii="Arial" w:hAnsi="Arial" w:cs="Arial"/>
        </w:rPr>
      </w:pPr>
    </w:p>
    <w:p w14:paraId="0C367ABA" w14:textId="77777777" w:rsidR="00D019EA" w:rsidRPr="002E040B" w:rsidRDefault="00D019EA" w:rsidP="001F5079">
      <w:pPr>
        <w:numPr>
          <w:ilvl w:val="1"/>
          <w:numId w:val="48"/>
        </w:numPr>
        <w:spacing w:before="100" w:beforeAutospacing="1" w:after="100" w:afterAutospacing="1"/>
        <w:rPr>
          <w:rFonts w:ascii="Arial" w:hAnsi="Arial" w:cs="Arial"/>
        </w:rPr>
      </w:pPr>
      <w:r w:rsidRPr="002E040B">
        <w:rPr>
          <w:rFonts w:ascii="Arial" w:hAnsi="Arial" w:cs="Arial"/>
        </w:rPr>
        <w:t>User's device GPS is enabled.</w:t>
      </w:r>
    </w:p>
    <w:p w14:paraId="210EEB58" w14:textId="77777777" w:rsidR="00D019EA" w:rsidRPr="002E040B" w:rsidRDefault="00D019EA" w:rsidP="001F5079">
      <w:pPr>
        <w:numPr>
          <w:ilvl w:val="1"/>
          <w:numId w:val="48"/>
        </w:numPr>
        <w:spacing w:before="100" w:beforeAutospacing="1" w:after="100" w:afterAutospacing="1"/>
        <w:rPr>
          <w:rFonts w:ascii="Arial" w:hAnsi="Arial" w:cs="Arial"/>
        </w:rPr>
      </w:pPr>
      <w:r w:rsidRPr="002E040B">
        <w:rPr>
          <w:rFonts w:ascii="Arial" w:hAnsi="Arial" w:cs="Arial"/>
        </w:rPr>
        <w:t>User is logged in.</w:t>
      </w:r>
    </w:p>
    <w:p w14:paraId="160CD25C" w14:textId="77777777" w:rsidR="00233BA6" w:rsidRPr="002E040B" w:rsidRDefault="00233BA6" w:rsidP="00233BA6">
      <w:pPr>
        <w:spacing w:before="100" w:beforeAutospacing="1" w:after="100" w:afterAutospacing="1"/>
        <w:ind w:left="1440"/>
        <w:rPr>
          <w:rFonts w:ascii="Arial" w:hAnsi="Arial" w:cs="Arial"/>
        </w:rPr>
      </w:pPr>
    </w:p>
    <w:p w14:paraId="5467442B"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57CCD1AA" w14:textId="77777777" w:rsidR="00233BA6" w:rsidRPr="002E040B" w:rsidRDefault="00233BA6" w:rsidP="00233BA6">
      <w:pPr>
        <w:spacing w:before="100" w:beforeAutospacing="1" w:after="100" w:afterAutospacing="1"/>
        <w:ind w:left="720"/>
        <w:rPr>
          <w:rFonts w:ascii="Arial" w:hAnsi="Arial" w:cs="Arial"/>
        </w:rPr>
      </w:pPr>
    </w:p>
    <w:p w14:paraId="18AEFE1D" w14:textId="77777777" w:rsidR="00D019EA" w:rsidRPr="002E040B" w:rsidRDefault="00D019EA" w:rsidP="001F5079">
      <w:pPr>
        <w:numPr>
          <w:ilvl w:val="1"/>
          <w:numId w:val="48"/>
        </w:numPr>
        <w:spacing w:before="100" w:beforeAutospacing="1" w:after="100" w:afterAutospacing="1"/>
        <w:rPr>
          <w:rFonts w:ascii="Arial" w:hAnsi="Arial" w:cs="Arial"/>
        </w:rPr>
      </w:pPr>
      <w:r w:rsidRPr="002E040B">
        <w:rPr>
          <w:rFonts w:ascii="Arial" w:hAnsi="Arial" w:cs="Arial"/>
        </w:rPr>
        <w:t>Optimal route is displayed with estimated travel time.</w:t>
      </w:r>
    </w:p>
    <w:p w14:paraId="558983F7" w14:textId="77777777" w:rsidR="00233BA6" w:rsidRPr="002E040B" w:rsidRDefault="00233BA6" w:rsidP="00233BA6">
      <w:pPr>
        <w:spacing w:before="100" w:beforeAutospacing="1" w:after="100" w:afterAutospacing="1"/>
        <w:ind w:left="1440"/>
        <w:rPr>
          <w:rFonts w:ascii="Arial" w:hAnsi="Arial" w:cs="Arial"/>
        </w:rPr>
      </w:pPr>
    </w:p>
    <w:p w14:paraId="0C5765DF"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07FC3CEA" w14:textId="77777777" w:rsidR="00233BA6" w:rsidRPr="002E040B" w:rsidRDefault="00233BA6" w:rsidP="00233BA6">
      <w:pPr>
        <w:spacing w:before="100" w:beforeAutospacing="1" w:after="100" w:afterAutospacing="1"/>
        <w:ind w:left="720"/>
        <w:rPr>
          <w:rFonts w:ascii="Arial" w:hAnsi="Arial" w:cs="Arial"/>
        </w:rPr>
      </w:pPr>
    </w:p>
    <w:p w14:paraId="0FEBCC7E" w14:textId="77777777" w:rsidR="00D019EA" w:rsidRPr="002E040B" w:rsidRDefault="00D019EA" w:rsidP="001F5079">
      <w:pPr>
        <w:pStyle w:val="ListParagraph"/>
        <w:numPr>
          <w:ilvl w:val="1"/>
          <w:numId w:val="66"/>
        </w:numPr>
        <w:spacing w:before="100" w:beforeAutospacing="1" w:after="100" w:afterAutospacing="1"/>
        <w:rPr>
          <w:rFonts w:ascii="Arial" w:hAnsi="Arial" w:cs="Arial"/>
        </w:rPr>
      </w:pPr>
      <w:r w:rsidRPr="002E040B">
        <w:rPr>
          <w:rFonts w:ascii="Arial" w:hAnsi="Arial" w:cs="Arial"/>
        </w:rPr>
        <w:t>User enters or selects pick-up and drop-off locations (or system auto-detects current location for pick-up).</w:t>
      </w:r>
    </w:p>
    <w:p w14:paraId="6410C541" w14:textId="77777777" w:rsidR="00D019EA" w:rsidRPr="002E040B" w:rsidRDefault="00D019EA" w:rsidP="001F5079">
      <w:pPr>
        <w:pStyle w:val="ListParagraph"/>
        <w:numPr>
          <w:ilvl w:val="1"/>
          <w:numId w:val="66"/>
        </w:numPr>
        <w:spacing w:before="100" w:beforeAutospacing="1" w:after="100" w:afterAutospacing="1"/>
        <w:rPr>
          <w:rFonts w:ascii="Arial" w:hAnsi="Arial" w:cs="Arial"/>
        </w:rPr>
      </w:pPr>
      <w:r w:rsidRPr="002E040B">
        <w:rPr>
          <w:rFonts w:ascii="Arial" w:hAnsi="Arial" w:cs="Arial"/>
        </w:rPr>
        <w:t>System accesses Campus Map &amp; Sensors for real-time traffic data and location information.</w:t>
      </w:r>
    </w:p>
    <w:p w14:paraId="726C3364" w14:textId="77777777" w:rsidR="00D019EA" w:rsidRPr="002E040B" w:rsidRDefault="00D019EA" w:rsidP="001F5079">
      <w:pPr>
        <w:pStyle w:val="ListParagraph"/>
        <w:numPr>
          <w:ilvl w:val="1"/>
          <w:numId w:val="66"/>
        </w:numPr>
        <w:spacing w:before="100" w:beforeAutospacing="1" w:after="100" w:afterAutospacing="1"/>
        <w:rPr>
          <w:rFonts w:ascii="Arial" w:hAnsi="Arial" w:cs="Arial"/>
        </w:rPr>
      </w:pPr>
      <w:r w:rsidRPr="002E040B">
        <w:rPr>
          <w:rFonts w:ascii="Arial" w:hAnsi="Arial" w:cs="Arial"/>
        </w:rPr>
        <w:t>System calculates and displays the most optimal route.</w:t>
      </w:r>
    </w:p>
    <w:p w14:paraId="3BFC68EE" w14:textId="77777777" w:rsidR="00D019EA" w:rsidRPr="002E040B" w:rsidRDefault="00D019EA" w:rsidP="001F5079">
      <w:pPr>
        <w:pStyle w:val="ListParagraph"/>
        <w:numPr>
          <w:ilvl w:val="1"/>
          <w:numId w:val="66"/>
        </w:numPr>
        <w:spacing w:before="100" w:beforeAutospacing="1" w:after="100" w:afterAutospacing="1"/>
        <w:rPr>
          <w:rFonts w:ascii="Arial" w:hAnsi="Arial" w:cs="Arial"/>
        </w:rPr>
      </w:pPr>
      <w:r w:rsidRPr="002E040B">
        <w:rPr>
          <w:rFonts w:ascii="Arial" w:hAnsi="Arial" w:cs="Arial"/>
        </w:rPr>
        <w:t>System provides estimated time of arrival (ETA).</w:t>
      </w:r>
    </w:p>
    <w:p w14:paraId="3A86D01C" w14:textId="77777777" w:rsidR="00233BA6" w:rsidRPr="002E040B" w:rsidRDefault="00233BA6" w:rsidP="00233BA6">
      <w:pPr>
        <w:spacing w:before="100" w:beforeAutospacing="1" w:after="100" w:afterAutospacing="1"/>
        <w:ind w:left="360"/>
        <w:rPr>
          <w:rFonts w:ascii="Arial" w:hAnsi="Arial" w:cs="Arial"/>
        </w:rPr>
      </w:pPr>
    </w:p>
    <w:p w14:paraId="5D5257FD"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40AAD59F" w14:textId="77777777" w:rsidR="00233BA6" w:rsidRPr="002E040B" w:rsidRDefault="00233BA6" w:rsidP="00233BA6">
      <w:pPr>
        <w:spacing w:before="100" w:beforeAutospacing="1" w:after="100" w:afterAutospacing="1"/>
        <w:ind w:left="720"/>
        <w:rPr>
          <w:rFonts w:ascii="Arial" w:hAnsi="Arial" w:cs="Arial"/>
        </w:rPr>
      </w:pPr>
    </w:p>
    <w:p w14:paraId="3B066378" w14:textId="77777777" w:rsidR="00D019EA" w:rsidRPr="002E040B" w:rsidRDefault="00D019EA" w:rsidP="001F5079">
      <w:pPr>
        <w:numPr>
          <w:ilvl w:val="1"/>
          <w:numId w:val="48"/>
        </w:numPr>
        <w:spacing w:before="100" w:beforeAutospacing="1" w:after="100" w:afterAutospacing="1"/>
        <w:rPr>
          <w:rFonts w:ascii="Arial" w:hAnsi="Arial" w:cs="Arial"/>
        </w:rPr>
      </w:pPr>
      <w:r w:rsidRPr="002E040B">
        <w:rPr>
          <w:rStyle w:val="Strong"/>
          <w:rFonts w:ascii="Arial" w:hAnsi="Arial" w:cs="Arial"/>
        </w:rPr>
        <w:t>Accuracy:</w:t>
      </w:r>
      <w:r w:rsidRPr="002E040B">
        <w:rPr>
          <w:rFonts w:ascii="Arial" w:hAnsi="Arial" w:cs="Arial"/>
        </w:rPr>
        <w:t xml:space="preserve"> Precise GPS location and route calculations (one-dimensional).</w:t>
      </w:r>
    </w:p>
    <w:p w14:paraId="7F22D545" w14:textId="77777777" w:rsidR="00D019EA" w:rsidRPr="002E040B" w:rsidRDefault="00D019EA" w:rsidP="001F5079">
      <w:pPr>
        <w:numPr>
          <w:ilvl w:val="1"/>
          <w:numId w:val="48"/>
        </w:numPr>
        <w:spacing w:before="100" w:beforeAutospacing="1" w:after="100" w:afterAutospacing="1"/>
        <w:rPr>
          <w:rFonts w:ascii="Arial" w:hAnsi="Arial" w:cs="Arial"/>
        </w:rPr>
      </w:pPr>
      <w:r w:rsidRPr="002E040B">
        <w:rPr>
          <w:rStyle w:val="Strong"/>
          <w:rFonts w:ascii="Arial" w:hAnsi="Arial" w:cs="Arial"/>
        </w:rPr>
        <w:t>Performance:</w:t>
      </w:r>
      <w:r w:rsidRPr="002E040B">
        <w:rPr>
          <w:rFonts w:ascii="Arial" w:hAnsi="Arial" w:cs="Arial"/>
        </w:rPr>
        <w:t xml:space="preserve"> Real-time route optimization.</w:t>
      </w:r>
    </w:p>
    <w:p w14:paraId="765CC0BC" w14:textId="77777777" w:rsidR="00D019EA" w:rsidRPr="002E040B" w:rsidRDefault="00D019EA" w:rsidP="001F5079">
      <w:pPr>
        <w:numPr>
          <w:ilvl w:val="1"/>
          <w:numId w:val="48"/>
        </w:numPr>
        <w:spacing w:before="100" w:beforeAutospacing="1" w:after="100" w:afterAutospacing="1"/>
        <w:rPr>
          <w:rFonts w:ascii="Arial" w:hAnsi="Arial" w:cs="Arial"/>
        </w:rPr>
      </w:pPr>
      <w:r w:rsidRPr="002E040B">
        <w:rPr>
          <w:rStyle w:val="Strong"/>
          <w:rFonts w:ascii="Arial" w:hAnsi="Arial" w:cs="Arial"/>
        </w:rPr>
        <w:lastRenderedPageBreak/>
        <w:t>Reliability:</w:t>
      </w:r>
      <w:r w:rsidRPr="002E040B">
        <w:rPr>
          <w:rFonts w:ascii="Arial" w:hAnsi="Arial" w:cs="Arial"/>
        </w:rPr>
        <w:t xml:space="preserve"> Consistent access to map and traffic data.</w:t>
      </w:r>
    </w:p>
    <w:p w14:paraId="4A149049" w14:textId="018FBEB9" w:rsidR="00AE5606" w:rsidRPr="002E040B" w:rsidRDefault="00AE5606" w:rsidP="00AE5606">
      <w:pPr>
        <w:spacing w:before="100" w:beforeAutospacing="1" w:after="100" w:afterAutospacing="1"/>
        <w:rPr>
          <w:rFonts w:ascii="Arial" w:hAnsi="Arial" w:cs="Arial"/>
          <w:b/>
          <w:bCs/>
        </w:rPr>
      </w:pPr>
      <w:r w:rsidRPr="002E040B">
        <w:rPr>
          <w:rFonts w:ascii="Arial" w:hAnsi="Arial" w:cs="Arial"/>
          <w:b/>
          <w:bCs/>
        </w:rPr>
        <w:t>Activity Diagram</w:t>
      </w:r>
      <w:r w:rsidR="00EB4F78" w:rsidRPr="002E040B">
        <w:rPr>
          <w:rFonts w:ascii="Arial" w:hAnsi="Arial" w:cs="Arial"/>
          <w:b/>
          <w:bCs/>
        </w:rPr>
        <w:t>:</w:t>
      </w:r>
    </w:p>
    <w:p w14:paraId="13511D24" w14:textId="77777777" w:rsidR="00EB4F78" w:rsidRPr="002E040B" w:rsidRDefault="00EB4F78" w:rsidP="00AE5606">
      <w:pPr>
        <w:spacing w:before="100" w:beforeAutospacing="1" w:after="100" w:afterAutospacing="1"/>
        <w:rPr>
          <w:rFonts w:ascii="Arial" w:hAnsi="Arial" w:cs="Arial"/>
          <w:b/>
          <w:bCs/>
        </w:rPr>
      </w:pPr>
    </w:p>
    <w:p w14:paraId="04DB54ED" w14:textId="30D4313C" w:rsidR="00EB4F78" w:rsidRPr="002E040B" w:rsidRDefault="00EB4F78" w:rsidP="00EB4F78">
      <w:pPr>
        <w:rPr>
          <w:rFonts w:ascii="Arial" w:hAnsi="Arial" w:cs="Arial"/>
          <w:color w:val="000000"/>
          <w:sz w:val="27"/>
          <w:szCs w:val="27"/>
        </w:rPr>
      </w:pPr>
      <w:r w:rsidRPr="002E040B">
        <w:rPr>
          <w:rFonts w:ascii="Arial" w:hAnsi="Arial" w:cs="Arial"/>
          <w:color w:val="000000"/>
          <w:sz w:val="27"/>
          <w:szCs w:val="27"/>
        </w:rPr>
        <w:br/>
      </w:r>
      <w:r w:rsidRPr="002E040B">
        <w:rPr>
          <w:rFonts w:ascii="Arial" w:hAnsi="Arial" w:cs="Arial"/>
          <w:color w:val="000000"/>
          <w:sz w:val="27"/>
          <w:szCs w:val="27"/>
        </w:rPr>
        <w:fldChar w:fldCharType="begin"/>
      </w:r>
      <w:r w:rsidRPr="002E040B">
        <w:rPr>
          <w:rFonts w:ascii="Arial" w:hAnsi="Arial" w:cs="Arial"/>
          <w:color w:val="000000"/>
          <w:sz w:val="27"/>
          <w:szCs w:val="27"/>
        </w:rPr>
        <w:instrText xml:space="preserve"> INCLUDEPICTURE "https://img.plantuml.biz/plantuml/png/HOyn3W8n30JxUuKh1CLz01eGegG27c0bZXIHYotREOdVOwwXMycxuzspEQgFfKsRc8ul8mNgJch02aQDaXj8JUzv263Fa9LbvbAWSKAltEqq7HyVSre0Ko8pChZY8iFWZW8xU50t3c09eXAssUj2u8gbr0GP7V-4X2sDXXwCxLarQVY9CX8XRA0ydFvsKLvh3ZFPx-wKOODp0LIjQoJsj-VbS8g1BDEPUewrNm00" \* MERGEFORMATINET </w:instrText>
      </w:r>
      <w:r w:rsidRPr="002E040B">
        <w:rPr>
          <w:rFonts w:ascii="Arial" w:hAnsi="Arial" w:cs="Arial"/>
          <w:color w:val="000000"/>
          <w:sz w:val="27"/>
          <w:szCs w:val="27"/>
        </w:rPr>
        <w:fldChar w:fldCharType="separate"/>
      </w:r>
      <w:r w:rsidRPr="002E040B">
        <w:rPr>
          <w:rFonts w:ascii="Arial" w:hAnsi="Arial" w:cs="Arial"/>
          <w:noProof/>
          <w:color w:val="000000"/>
          <w:sz w:val="27"/>
          <w:szCs w:val="27"/>
        </w:rPr>
        <w:drawing>
          <wp:inline distT="0" distB="0" distL="0" distR="0" wp14:anchorId="007E359C" wp14:editId="7D13C3F9">
            <wp:extent cx="5486400" cy="3724275"/>
            <wp:effectExtent l="0" t="0" r="0" b="0"/>
            <wp:docPr id="1386416862" name="Picture 8"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16862" name="Picture 8" descr="A diagram of a system&#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724275"/>
                    </a:xfrm>
                    <a:prstGeom prst="rect">
                      <a:avLst/>
                    </a:prstGeom>
                    <a:noFill/>
                    <a:ln>
                      <a:noFill/>
                    </a:ln>
                  </pic:spPr>
                </pic:pic>
              </a:graphicData>
            </a:graphic>
          </wp:inline>
        </w:drawing>
      </w:r>
      <w:r w:rsidRPr="002E040B">
        <w:rPr>
          <w:rFonts w:ascii="Arial" w:hAnsi="Arial" w:cs="Arial"/>
          <w:color w:val="000000"/>
          <w:sz w:val="27"/>
          <w:szCs w:val="27"/>
        </w:rPr>
        <w:fldChar w:fldCharType="end"/>
      </w:r>
    </w:p>
    <w:p w14:paraId="6D55C4DD" w14:textId="77777777" w:rsidR="00EB4F78" w:rsidRPr="002E040B" w:rsidRDefault="00EB4F78" w:rsidP="00EB4F78">
      <w:pPr>
        <w:rPr>
          <w:rFonts w:ascii="Arial" w:hAnsi="Arial" w:cs="Arial"/>
        </w:rPr>
      </w:pPr>
    </w:p>
    <w:p w14:paraId="4F7339CB" w14:textId="77777777" w:rsidR="00EB4F78" w:rsidRPr="002E040B" w:rsidRDefault="00EB4F78" w:rsidP="00AE5606">
      <w:pPr>
        <w:spacing w:before="100" w:beforeAutospacing="1" w:after="100" w:afterAutospacing="1"/>
        <w:rPr>
          <w:rFonts w:ascii="Arial" w:hAnsi="Arial" w:cs="Arial"/>
          <w:b/>
          <w:bCs/>
        </w:rPr>
      </w:pPr>
    </w:p>
    <w:p w14:paraId="42109A07" w14:textId="6F614BC8" w:rsidR="00AE5606" w:rsidRPr="002E040B" w:rsidRDefault="00AE5606" w:rsidP="00AE5606">
      <w:pPr>
        <w:spacing w:after="200" w:line="276" w:lineRule="auto"/>
        <w:rPr>
          <w:rFonts w:ascii="Arial" w:hAnsi="Arial" w:cs="Arial"/>
        </w:rPr>
      </w:pPr>
      <w:r w:rsidRPr="002E040B">
        <w:rPr>
          <w:rFonts w:ascii="Arial" w:hAnsi="Arial" w:cs="Arial"/>
        </w:rPr>
        <w:br w:type="page"/>
      </w:r>
    </w:p>
    <w:p w14:paraId="5F5AD21F" w14:textId="5A195895" w:rsidR="00D019EA" w:rsidRPr="006075D2" w:rsidRDefault="00D019EA" w:rsidP="006075D2">
      <w:pPr>
        <w:rPr>
          <w:rFonts w:ascii="Arial" w:hAnsi="Arial" w:cs="Arial"/>
          <w:b/>
          <w:bCs/>
        </w:rPr>
      </w:pPr>
      <w:r w:rsidRPr="006075D2">
        <w:rPr>
          <w:rFonts w:ascii="Arial" w:hAnsi="Arial" w:cs="Arial"/>
          <w:b/>
          <w:bCs/>
        </w:rPr>
        <w:lastRenderedPageBreak/>
        <w:t>Real-time Vehicle Tracking</w:t>
      </w:r>
    </w:p>
    <w:p w14:paraId="3A3BE9C5"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Track Vehicle Location in Real-time</w:t>
      </w:r>
    </w:p>
    <w:p w14:paraId="278403BC"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0E8FFC9F"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Displays live map tracking of the driver's approach to the pick-up point (for riders) or the driver's own vehicle location (for drivers), including ETA.</w:t>
      </w:r>
    </w:p>
    <w:p w14:paraId="44DB1184" w14:textId="77777777" w:rsidR="00D019EA" w:rsidRPr="002E040B" w:rsidRDefault="00D019EA" w:rsidP="00233BA6">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289A9D8D" w14:textId="77777777" w:rsidR="00233BA6" w:rsidRPr="002E040B" w:rsidRDefault="00233BA6" w:rsidP="00233BA6">
      <w:pPr>
        <w:spacing w:before="100" w:beforeAutospacing="1" w:after="100" w:afterAutospacing="1"/>
        <w:ind w:left="720"/>
        <w:rPr>
          <w:rFonts w:ascii="Arial" w:hAnsi="Arial" w:cs="Arial"/>
        </w:rPr>
      </w:pPr>
    </w:p>
    <w:p w14:paraId="233BBFCF" w14:textId="77777777" w:rsidR="00D019EA" w:rsidRPr="002E040B" w:rsidRDefault="00D019EA" w:rsidP="001F5079">
      <w:pPr>
        <w:numPr>
          <w:ilvl w:val="1"/>
          <w:numId w:val="49"/>
        </w:numPr>
        <w:spacing w:before="100" w:beforeAutospacing="1" w:after="100" w:afterAutospacing="1"/>
        <w:rPr>
          <w:rFonts w:ascii="Arial" w:hAnsi="Arial" w:cs="Arial"/>
        </w:rPr>
      </w:pPr>
      <w:r w:rsidRPr="002E040B">
        <w:rPr>
          <w:rFonts w:ascii="Arial" w:hAnsi="Arial" w:cs="Arial"/>
        </w:rPr>
        <w:t>A ride is active or imminent.</w:t>
      </w:r>
    </w:p>
    <w:p w14:paraId="463A2D48" w14:textId="77777777" w:rsidR="00D019EA" w:rsidRPr="002E040B" w:rsidRDefault="00D019EA" w:rsidP="001F5079">
      <w:pPr>
        <w:numPr>
          <w:ilvl w:val="1"/>
          <w:numId w:val="49"/>
        </w:numPr>
        <w:spacing w:before="100" w:beforeAutospacing="1" w:after="100" w:afterAutospacing="1"/>
        <w:rPr>
          <w:rFonts w:ascii="Arial" w:hAnsi="Arial" w:cs="Arial"/>
        </w:rPr>
      </w:pPr>
      <w:r w:rsidRPr="002E040B">
        <w:rPr>
          <w:rFonts w:ascii="Arial" w:hAnsi="Arial" w:cs="Arial"/>
        </w:rPr>
        <w:t>User's device has internet connectivity.</w:t>
      </w:r>
    </w:p>
    <w:p w14:paraId="2790EC91" w14:textId="77777777" w:rsidR="00233BA6" w:rsidRPr="002E040B" w:rsidRDefault="00233BA6" w:rsidP="00233BA6">
      <w:pPr>
        <w:spacing w:before="100" w:beforeAutospacing="1" w:after="100" w:afterAutospacing="1"/>
        <w:ind w:left="1440"/>
        <w:rPr>
          <w:rFonts w:ascii="Arial" w:hAnsi="Arial" w:cs="Arial"/>
        </w:rPr>
      </w:pPr>
    </w:p>
    <w:p w14:paraId="40E80F21"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3B856B70" w14:textId="77777777" w:rsidR="00233BA6" w:rsidRPr="002E040B" w:rsidRDefault="00233BA6" w:rsidP="00233BA6">
      <w:pPr>
        <w:spacing w:before="100" w:beforeAutospacing="1" w:after="100" w:afterAutospacing="1"/>
        <w:ind w:left="720"/>
        <w:rPr>
          <w:rFonts w:ascii="Arial" w:hAnsi="Arial" w:cs="Arial"/>
        </w:rPr>
      </w:pPr>
    </w:p>
    <w:p w14:paraId="21993504" w14:textId="77777777" w:rsidR="00D019EA" w:rsidRPr="002E040B" w:rsidRDefault="00D019EA" w:rsidP="001F5079">
      <w:pPr>
        <w:numPr>
          <w:ilvl w:val="1"/>
          <w:numId w:val="49"/>
        </w:numPr>
        <w:spacing w:before="100" w:beforeAutospacing="1" w:after="100" w:afterAutospacing="1"/>
        <w:rPr>
          <w:rFonts w:ascii="Arial" w:hAnsi="Arial" w:cs="Arial"/>
        </w:rPr>
      </w:pPr>
      <w:r w:rsidRPr="002E040B">
        <w:rPr>
          <w:rFonts w:ascii="Arial" w:hAnsi="Arial" w:cs="Arial"/>
        </w:rPr>
        <w:t>Vehicle location and ETA are visible on the map.</w:t>
      </w:r>
    </w:p>
    <w:p w14:paraId="68C58B56" w14:textId="77777777" w:rsidR="00233BA6" w:rsidRPr="002E040B" w:rsidRDefault="00233BA6" w:rsidP="00233BA6">
      <w:pPr>
        <w:spacing w:before="100" w:beforeAutospacing="1" w:after="100" w:afterAutospacing="1"/>
        <w:ind w:left="1440"/>
        <w:rPr>
          <w:rFonts w:ascii="Arial" w:hAnsi="Arial" w:cs="Arial"/>
        </w:rPr>
      </w:pPr>
    </w:p>
    <w:p w14:paraId="0D938DA2"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1A77C685" w14:textId="77777777" w:rsidR="00233BA6" w:rsidRPr="002E040B" w:rsidRDefault="00233BA6" w:rsidP="00233BA6">
      <w:pPr>
        <w:spacing w:before="100" w:beforeAutospacing="1" w:after="100" w:afterAutospacing="1"/>
        <w:ind w:left="720"/>
        <w:rPr>
          <w:rFonts w:ascii="Arial" w:hAnsi="Arial" w:cs="Arial"/>
        </w:rPr>
      </w:pPr>
    </w:p>
    <w:p w14:paraId="70AD35A6" w14:textId="77777777" w:rsidR="00D019EA" w:rsidRPr="002E040B" w:rsidRDefault="00D019EA" w:rsidP="001F5079">
      <w:pPr>
        <w:numPr>
          <w:ilvl w:val="1"/>
          <w:numId w:val="67"/>
        </w:numPr>
        <w:spacing w:before="100" w:beforeAutospacing="1" w:after="100" w:afterAutospacing="1"/>
        <w:rPr>
          <w:rFonts w:ascii="Arial" w:hAnsi="Arial" w:cs="Arial"/>
        </w:rPr>
      </w:pPr>
      <w:r w:rsidRPr="002E040B">
        <w:rPr>
          <w:rFonts w:ascii="Arial" w:hAnsi="Arial" w:cs="Arial"/>
        </w:rPr>
        <w:t>Ride begins or is accepted.</w:t>
      </w:r>
    </w:p>
    <w:p w14:paraId="3FF00B2E" w14:textId="77777777" w:rsidR="00D019EA" w:rsidRPr="002E040B" w:rsidRDefault="00D019EA" w:rsidP="001F5079">
      <w:pPr>
        <w:numPr>
          <w:ilvl w:val="1"/>
          <w:numId w:val="67"/>
        </w:numPr>
        <w:spacing w:before="100" w:beforeAutospacing="1" w:after="100" w:afterAutospacing="1"/>
        <w:rPr>
          <w:rFonts w:ascii="Arial" w:hAnsi="Arial" w:cs="Arial"/>
        </w:rPr>
      </w:pPr>
      <w:r w:rsidRPr="002E040B">
        <w:rPr>
          <w:rFonts w:ascii="Arial" w:hAnsi="Arial" w:cs="Arial"/>
        </w:rPr>
        <w:t>System continuously updates vehicle's position on a live map using Campus Map &amp; Sensors.</w:t>
      </w:r>
    </w:p>
    <w:p w14:paraId="76E9B082" w14:textId="77777777" w:rsidR="00D019EA" w:rsidRPr="002E040B" w:rsidRDefault="00D019EA" w:rsidP="001F5079">
      <w:pPr>
        <w:numPr>
          <w:ilvl w:val="1"/>
          <w:numId w:val="67"/>
        </w:numPr>
        <w:spacing w:before="100" w:beforeAutospacing="1" w:after="100" w:afterAutospacing="1"/>
        <w:rPr>
          <w:rFonts w:ascii="Arial" w:hAnsi="Arial" w:cs="Arial"/>
        </w:rPr>
      </w:pPr>
      <w:r w:rsidRPr="002E040B">
        <w:rPr>
          <w:rFonts w:ascii="Arial" w:hAnsi="Arial" w:cs="Arial"/>
        </w:rPr>
        <w:t>System calculates and displays updated ETA to destination or pick-up point.</w:t>
      </w:r>
    </w:p>
    <w:p w14:paraId="40040F50" w14:textId="77777777" w:rsidR="00233BA6" w:rsidRPr="002E040B" w:rsidRDefault="00233BA6" w:rsidP="00233BA6">
      <w:pPr>
        <w:spacing w:before="100" w:beforeAutospacing="1" w:after="100" w:afterAutospacing="1"/>
        <w:ind w:left="1080"/>
        <w:rPr>
          <w:rFonts w:ascii="Arial" w:hAnsi="Arial" w:cs="Arial"/>
        </w:rPr>
      </w:pPr>
    </w:p>
    <w:p w14:paraId="7E257265"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2DD25A97" w14:textId="77777777" w:rsidR="00233BA6" w:rsidRPr="002E040B" w:rsidRDefault="00233BA6" w:rsidP="00233BA6">
      <w:pPr>
        <w:spacing w:before="100" w:beforeAutospacing="1" w:after="100" w:afterAutospacing="1"/>
        <w:ind w:left="720"/>
        <w:rPr>
          <w:rFonts w:ascii="Arial" w:hAnsi="Arial" w:cs="Arial"/>
        </w:rPr>
      </w:pPr>
    </w:p>
    <w:p w14:paraId="7DA2809A" w14:textId="77777777" w:rsidR="00D019EA" w:rsidRPr="002E040B" w:rsidRDefault="00D019EA" w:rsidP="001F5079">
      <w:pPr>
        <w:numPr>
          <w:ilvl w:val="1"/>
          <w:numId w:val="49"/>
        </w:numPr>
        <w:spacing w:before="100" w:beforeAutospacing="1" w:after="100" w:afterAutospacing="1"/>
        <w:rPr>
          <w:rFonts w:ascii="Arial" w:hAnsi="Arial" w:cs="Arial"/>
        </w:rPr>
      </w:pPr>
      <w:r w:rsidRPr="002E040B">
        <w:rPr>
          <w:rStyle w:val="Strong"/>
          <w:rFonts w:ascii="Arial" w:hAnsi="Arial" w:cs="Arial"/>
        </w:rPr>
        <w:t>Real-time:</w:t>
      </w:r>
      <w:r w:rsidRPr="002E040B">
        <w:rPr>
          <w:rFonts w:ascii="Arial" w:hAnsi="Arial" w:cs="Arial"/>
        </w:rPr>
        <w:t xml:space="preserve"> Updates must be near-instantaneous (one-dimensional).</w:t>
      </w:r>
    </w:p>
    <w:p w14:paraId="5E2C9425" w14:textId="77777777" w:rsidR="00D019EA" w:rsidRPr="002E040B" w:rsidRDefault="00D019EA" w:rsidP="001F5079">
      <w:pPr>
        <w:numPr>
          <w:ilvl w:val="1"/>
          <w:numId w:val="49"/>
        </w:numPr>
        <w:spacing w:before="100" w:beforeAutospacing="1" w:after="100" w:afterAutospacing="1"/>
        <w:rPr>
          <w:rFonts w:ascii="Arial" w:hAnsi="Arial" w:cs="Arial"/>
        </w:rPr>
      </w:pPr>
      <w:r w:rsidRPr="002E040B">
        <w:rPr>
          <w:rStyle w:val="Strong"/>
          <w:rFonts w:ascii="Arial" w:hAnsi="Arial" w:cs="Arial"/>
        </w:rPr>
        <w:t>Accuracy:</w:t>
      </w:r>
      <w:r w:rsidRPr="002E040B">
        <w:rPr>
          <w:rFonts w:ascii="Arial" w:hAnsi="Arial" w:cs="Arial"/>
        </w:rPr>
        <w:t xml:space="preserve"> High precision in vehicle location.</w:t>
      </w:r>
    </w:p>
    <w:p w14:paraId="6F3C478D" w14:textId="77777777" w:rsidR="00EB4F78" w:rsidRPr="002E040B" w:rsidRDefault="00D019EA" w:rsidP="001F5079">
      <w:pPr>
        <w:numPr>
          <w:ilvl w:val="1"/>
          <w:numId w:val="49"/>
        </w:numPr>
        <w:spacing w:before="100" w:beforeAutospacing="1" w:after="100" w:afterAutospacing="1"/>
        <w:rPr>
          <w:rFonts w:ascii="Arial" w:hAnsi="Arial" w:cs="Arial"/>
        </w:rPr>
      </w:pPr>
      <w:r w:rsidRPr="002E040B">
        <w:rPr>
          <w:rStyle w:val="Strong"/>
          <w:rFonts w:ascii="Arial" w:hAnsi="Arial" w:cs="Arial"/>
        </w:rPr>
        <w:lastRenderedPageBreak/>
        <w:t>Reliability:</w:t>
      </w:r>
      <w:r w:rsidRPr="002E040B">
        <w:rPr>
          <w:rFonts w:ascii="Arial" w:hAnsi="Arial" w:cs="Arial"/>
        </w:rPr>
        <w:t xml:space="preserve"> Stable connection for continuous tracking.</w:t>
      </w:r>
    </w:p>
    <w:p w14:paraId="756508CD" w14:textId="77777777" w:rsidR="002E040B" w:rsidRDefault="002E040B" w:rsidP="00EB4F78">
      <w:pPr>
        <w:spacing w:after="200" w:line="276" w:lineRule="auto"/>
        <w:rPr>
          <w:rFonts w:ascii="Arial" w:hAnsi="Arial" w:cs="Arial"/>
        </w:rPr>
      </w:pPr>
    </w:p>
    <w:p w14:paraId="7A2B57C2" w14:textId="1FF846BC" w:rsidR="00993B3C" w:rsidRDefault="00EB4F78" w:rsidP="00EB4F78">
      <w:pPr>
        <w:spacing w:after="200" w:line="276" w:lineRule="auto"/>
        <w:rPr>
          <w:rFonts w:ascii="Arial" w:hAnsi="Arial" w:cs="Arial"/>
          <w:b/>
          <w:bCs/>
        </w:rPr>
      </w:pPr>
      <w:r w:rsidRPr="002E040B">
        <w:rPr>
          <w:rFonts w:ascii="Arial" w:hAnsi="Arial" w:cs="Arial"/>
          <w:b/>
          <w:bCs/>
        </w:rPr>
        <w:t>Activity Diagram:</w:t>
      </w:r>
    </w:p>
    <w:p w14:paraId="2B108737" w14:textId="77777777" w:rsidR="002E040B" w:rsidRDefault="002E040B" w:rsidP="00EB4F78">
      <w:pPr>
        <w:spacing w:after="200" w:line="276" w:lineRule="auto"/>
        <w:rPr>
          <w:rFonts w:ascii="Arial" w:hAnsi="Arial" w:cs="Arial"/>
          <w:b/>
          <w:bCs/>
        </w:rPr>
      </w:pPr>
    </w:p>
    <w:p w14:paraId="4B52B899" w14:textId="77777777" w:rsidR="002E040B" w:rsidRDefault="002E040B" w:rsidP="00EB4F78">
      <w:pPr>
        <w:spacing w:after="200" w:line="276" w:lineRule="auto"/>
        <w:rPr>
          <w:rFonts w:ascii="Arial" w:hAnsi="Arial" w:cs="Arial"/>
          <w:b/>
          <w:bCs/>
        </w:rPr>
      </w:pPr>
    </w:p>
    <w:p w14:paraId="42C4772D" w14:textId="77777777" w:rsidR="002E040B" w:rsidRPr="002E040B" w:rsidRDefault="002E040B" w:rsidP="00EB4F78">
      <w:pPr>
        <w:spacing w:after="200" w:line="276" w:lineRule="auto"/>
        <w:rPr>
          <w:rFonts w:ascii="Arial" w:hAnsi="Arial" w:cs="Arial"/>
        </w:rPr>
      </w:pPr>
    </w:p>
    <w:p w14:paraId="68E8FFF5" w14:textId="77777777" w:rsidR="00993B3C" w:rsidRPr="002E040B" w:rsidRDefault="00993B3C" w:rsidP="00EB4F78">
      <w:pPr>
        <w:spacing w:after="200" w:line="276" w:lineRule="auto"/>
        <w:rPr>
          <w:rFonts w:ascii="Arial" w:hAnsi="Arial" w:cs="Arial"/>
          <w:b/>
          <w:bCs/>
        </w:rPr>
      </w:pPr>
    </w:p>
    <w:p w14:paraId="7CCA2B3D" w14:textId="77777777" w:rsidR="00993B3C" w:rsidRPr="002E040B" w:rsidRDefault="00993B3C" w:rsidP="00EB4F78">
      <w:pPr>
        <w:spacing w:after="200" w:line="276" w:lineRule="auto"/>
        <w:rPr>
          <w:rFonts w:ascii="Arial" w:hAnsi="Arial" w:cs="Arial"/>
          <w:b/>
          <w:bCs/>
        </w:rPr>
      </w:pPr>
    </w:p>
    <w:p w14:paraId="0D93D18D" w14:textId="77777777" w:rsidR="00993B3C" w:rsidRPr="002E040B" w:rsidRDefault="00993B3C" w:rsidP="00EB4F78">
      <w:pPr>
        <w:spacing w:after="200" w:line="276" w:lineRule="auto"/>
        <w:rPr>
          <w:rFonts w:ascii="Arial" w:hAnsi="Arial" w:cs="Arial"/>
          <w:b/>
          <w:bCs/>
        </w:rPr>
      </w:pPr>
    </w:p>
    <w:p w14:paraId="56EAC740" w14:textId="592C5660" w:rsidR="00D019EA" w:rsidRPr="002E040B" w:rsidRDefault="00993B3C" w:rsidP="00EB4F78">
      <w:pPr>
        <w:spacing w:after="200" w:line="276" w:lineRule="auto"/>
        <w:rPr>
          <w:rFonts w:ascii="Arial" w:hAnsi="Arial" w:cs="Arial"/>
          <w:b/>
          <w:bCs/>
        </w:rPr>
      </w:pPr>
      <w:r w:rsidRPr="002E040B">
        <w:rPr>
          <w:rFonts w:ascii="Arial" w:hAnsi="Arial" w:cs="Arial"/>
        </w:rPr>
        <w:fldChar w:fldCharType="begin"/>
      </w:r>
      <w:r w:rsidRPr="002E040B">
        <w:rPr>
          <w:rFonts w:ascii="Arial" w:hAnsi="Arial" w:cs="Arial"/>
        </w:rPr>
        <w:instrText xml:space="preserve"> INCLUDEPICTURE "https://img.plantuml.biz/plantuml/png/JOun2iCm40HxlMAhv0zsun1IfedpWRDqE0VIIVWaWtyVOL84jbYsc9t9AcsrfUZEueQN1CR2gwWXRn03US-bSXZTC1zMES5dhQ8jDui7MWbKsR3pHtpagw5aaofPqHDbPoGgQ2QwuawfDCEp3nVCh9Ot--DIz2sUDDA085OY7VQx27YyRsFtpCLDhA5BVm40" \* MERGEFORMATINET </w:instrText>
      </w:r>
      <w:r w:rsidRPr="002E040B">
        <w:rPr>
          <w:rFonts w:ascii="Arial" w:hAnsi="Arial" w:cs="Arial"/>
        </w:rPr>
        <w:fldChar w:fldCharType="separate"/>
      </w:r>
      <w:r w:rsidRPr="002E040B">
        <w:rPr>
          <w:rFonts w:ascii="Arial" w:hAnsi="Arial" w:cs="Arial"/>
          <w:noProof/>
        </w:rPr>
        <w:drawing>
          <wp:inline distT="0" distB="0" distL="0" distR="0" wp14:anchorId="2A6AA798" wp14:editId="69F13E01">
            <wp:extent cx="5486400" cy="2289175"/>
            <wp:effectExtent l="0" t="0" r="0" b="0"/>
            <wp:docPr id="1383912188" name="Picture 11" descr="A diagram of a vehi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12188" name="Picture 11" descr="A diagram of a vehicle&#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289175"/>
                    </a:xfrm>
                    <a:prstGeom prst="rect">
                      <a:avLst/>
                    </a:prstGeom>
                    <a:noFill/>
                    <a:ln>
                      <a:noFill/>
                    </a:ln>
                  </pic:spPr>
                </pic:pic>
              </a:graphicData>
            </a:graphic>
          </wp:inline>
        </w:drawing>
      </w:r>
      <w:r w:rsidRPr="002E040B">
        <w:rPr>
          <w:rFonts w:ascii="Arial" w:hAnsi="Arial" w:cs="Arial"/>
        </w:rPr>
        <w:fldChar w:fldCharType="end"/>
      </w:r>
      <w:r w:rsidR="00EB4F78" w:rsidRPr="002E040B">
        <w:rPr>
          <w:rFonts w:ascii="Arial" w:hAnsi="Arial" w:cs="Arial"/>
          <w:b/>
          <w:bCs/>
        </w:rPr>
        <w:br w:type="page"/>
      </w:r>
    </w:p>
    <w:p w14:paraId="7691CC94" w14:textId="6244283B" w:rsidR="00D019EA" w:rsidRPr="006075D2" w:rsidRDefault="00D019EA" w:rsidP="006075D2">
      <w:pPr>
        <w:rPr>
          <w:rFonts w:ascii="Arial" w:hAnsi="Arial" w:cs="Arial"/>
          <w:b/>
          <w:bCs/>
        </w:rPr>
      </w:pPr>
      <w:r w:rsidRPr="006075D2">
        <w:rPr>
          <w:rFonts w:ascii="Arial" w:hAnsi="Arial" w:cs="Arial"/>
          <w:b/>
          <w:bCs/>
        </w:rPr>
        <w:lastRenderedPageBreak/>
        <w:t>Fare Estimation and Cost Splitting</w:t>
      </w:r>
    </w:p>
    <w:p w14:paraId="52623A3B"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Estimate Fare and Split Cost</w:t>
      </w:r>
    </w:p>
    <w:p w14:paraId="1D60DC00"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27E4BB6D"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Calculates dynamic estimated </w:t>
      </w:r>
      <w:proofErr w:type="gramStart"/>
      <w:r w:rsidRPr="002E040B">
        <w:rPr>
          <w:rFonts w:ascii="Arial" w:hAnsi="Arial" w:cs="Arial"/>
        </w:rPr>
        <w:t>shared-ride</w:t>
      </w:r>
      <w:proofErr w:type="gramEnd"/>
      <w:r w:rsidRPr="002E040B">
        <w:rPr>
          <w:rFonts w:ascii="Arial" w:hAnsi="Arial" w:cs="Arial"/>
        </w:rPr>
        <w:t xml:space="preserve"> costs and automatically splits payments among riders.</w:t>
      </w:r>
    </w:p>
    <w:p w14:paraId="0CF70CC2" w14:textId="77777777" w:rsidR="00233BA6"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7A1E0E31" w14:textId="77777777" w:rsidR="00233BA6" w:rsidRPr="002E040B" w:rsidRDefault="00233BA6" w:rsidP="00233BA6">
      <w:pPr>
        <w:spacing w:before="100" w:beforeAutospacing="1" w:after="100" w:afterAutospacing="1"/>
        <w:ind w:left="720"/>
        <w:rPr>
          <w:rFonts w:ascii="Arial" w:hAnsi="Arial" w:cs="Arial"/>
        </w:rPr>
      </w:pPr>
    </w:p>
    <w:p w14:paraId="7CB11EE0" w14:textId="77777777" w:rsidR="00D019EA" w:rsidRPr="002E040B" w:rsidRDefault="00D019EA" w:rsidP="001F5079">
      <w:pPr>
        <w:numPr>
          <w:ilvl w:val="1"/>
          <w:numId w:val="50"/>
        </w:numPr>
        <w:spacing w:before="100" w:beforeAutospacing="1" w:after="100" w:afterAutospacing="1"/>
        <w:rPr>
          <w:rFonts w:ascii="Arial" w:hAnsi="Arial" w:cs="Arial"/>
        </w:rPr>
      </w:pPr>
      <w:r w:rsidRPr="002E040B">
        <w:rPr>
          <w:rFonts w:ascii="Arial" w:hAnsi="Arial" w:cs="Arial"/>
        </w:rPr>
        <w:t>Ride details (pick-up, drop-off, number of riders) are confirmed.</w:t>
      </w:r>
    </w:p>
    <w:p w14:paraId="2C1F24F8" w14:textId="77777777" w:rsidR="00233BA6" w:rsidRPr="002E040B" w:rsidRDefault="00233BA6" w:rsidP="00233BA6">
      <w:pPr>
        <w:spacing w:before="100" w:beforeAutospacing="1" w:after="100" w:afterAutospacing="1"/>
        <w:rPr>
          <w:rFonts w:ascii="Arial" w:hAnsi="Arial" w:cs="Arial"/>
        </w:rPr>
      </w:pPr>
    </w:p>
    <w:p w14:paraId="31FA849E"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3EA8E333" w14:textId="77777777" w:rsidR="00233BA6" w:rsidRPr="002E040B" w:rsidRDefault="00233BA6" w:rsidP="00233BA6">
      <w:pPr>
        <w:spacing w:before="100" w:beforeAutospacing="1" w:after="100" w:afterAutospacing="1"/>
        <w:ind w:left="720"/>
        <w:rPr>
          <w:rFonts w:ascii="Arial" w:hAnsi="Arial" w:cs="Arial"/>
        </w:rPr>
      </w:pPr>
    </w:p>
    <w:p w14:paraId="72BE6402" w14:textId="77777777" w:rsidR="00D019EA" w:rsidRPr="002E040B" w:rsidRDefault="00D019EA" w:rsidP="001F5079">
      <w:pPr>
        <w:numPr>
          <w:ilvl w:val="1"/>
          <w:numId w:val="50"/>
        </w:numPr>
        <w:spacing w:before="100" w:beforeAutospacing="1" w:after="100" w:afterAutospacing="1"/>
        <w:rPr>
          <w:rFonts w:ascii="Arial" w:hAnsi="Arial" w:cs="Arial"/>
        </w:rPr>
      </w:pPr>
      <w:r w:rsidRPr="002E040B">
        <w:rPr>
          <w:rFonts w:ascii="Arial" w:hAnsi="Arial" w:cs="Arial"/>
        </w:rPr>
        <w:t>Estimated fare and individual split costs are displayed.</w:t>
      </w:r>
    </w:p>
    <w:p w14:paraId="38F0E5A9" w14:textId="77777777" w:rsidR="00233BA6" w:rsidRPr="002E040B" w:rsidRDefault="00233BA6" w:rsidP="00233BA6">
      <w:pPr>
        <w:spacing w:before="100" w:beforeAutospacing="1" w:after="100" w:afterAutospacing="1"/>
        <w:rPr>
          <w:rFonts w:ascii="Arial" w:hAnsi="Arial" w:cs="Arial"/>
        </w:rPr>
      </w:pPr>
    </w:p>
    <w:p w14:paraId="0D0F8CED"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0B867918" w14:textId="77777777" w:rsidR="00233BA6" w:rsidRPr="002E040B" w:rsidRDefault="00233BA6" w:rsidP="00233BA6">
      <w:pPr>
        <w:spacing w:before="100" w:beforeAutospacing="1" w:after="100" w:afterAutospacing="1"/>
        <w:ind w:left="720"/>
        <w:rPr>
          <w:rFonts w:ascii="Arial" w:hAnsi="Arial" w:cs="Arial"/>
        </w:rPr>
      </w:pPr>
    </w:p>
    <w:p w14:paraId="289E1EAA" w14:textId="77777777" w:rsidR="00D019EA" w:rsidRPr="002E040B" w:rsidRDefault="00D019EA" w:rsidP="001F5079">
      <w:pPr>
        <w:numPr>
          <w:ilvl w:val="1"/>
          <w:numId w:val="69"/>
        </w:numPr>
        <w:spacing w:before="100" w:beforeAutospacing="1" w:after="100" w:afterAutospacing="1"/>
        <w:rPr>
          <w:rFonts w:ascii="Arial" w:hAnsi="Arial" w:cs="Arial"/>
        </w:rPr>
      </w:pPr>
      <w:r w:rsidRPr="002E040B">
        <w:rPr>
          <w:rFonts w:ascii="Arial" w:hAnsi="Arial" w:cs="Arial"/>
        </w:rPr>
        <w:t>User (Student/Staff Rider) requests a ride with specified details (e.g., shared ride, number of passengers).</w:t>
      </w:r>
    </w:p>
    <w:p w14:paraId="550B2CEF" w14:textId="77777777" w:rsidR="00D019EA" w:rsidRPr="002E040B" w:rsidRDefault="00D019EA" w:rsidP="001F5079">
      <w:pPr>
        <w:numPr>
          <w:ilvl w:val="1"/>
          <w:numId w:val="69"/>
        </w:numPr>
        <w:spacing w:before="100" w:beforeAutospacing="1" w:after="100" w:afterAutospacing="1"/>
        <w:rPr>
          <w:rFonts w:ascii="Arial" w:hAnsi="Arial" w:cs="Arial"/>
        </w:rPr>
      </w:pPr>
      <w:r w:rsidRPr="002E040B">
        <w:rPr>
          <w:rFonts w:ascii="Arial" w:hAnsi="Arial" w:cs="Arial"/>
        </w:rPr>
        <w:t>System calculates dynamic estimated total fare based on route, distance, and number of riders.</w:t>
      </w:r>
    </w:p>
    <w:p w14:paraId="28C7AA1D" w14:textId="77777777" w:rsidR="00D019EA" w:rsidRPr="002E040B" w:rsidRDefault="00D019EA" w:rsidP="001F5079">
      <w:pPr>
        <w:numPr>
          <w:ilvl w:val="1"/>
          <w:numId w:val="69"/>
        </w:numPr>
        <w:spacing w:before="100" w:beforeAutospacing="1" w:after="100" w:afterAutospacing="1"/>
        <w:rPr>
          <w:rFonts w:ascii="Arial" w:hAnsi="Arial" w:cs="Arial"/>
        </w:rPr>
      </w:pPr>
      <w:r w:rsidRPr="002E040B">
        <w:rPr>
          <w:rFonts w:ascii="Arial" w:hAnsi="Arial" w:cs="Arial"/>
        </w:rPr>
        <w:t>System automatically divides the total fare among participating riders.</w:t>
      </w:r>
    </w:p>
    <w:p w14:paraId="0ED5D37C" w14:textId="77777777" w:rsidR="00D019EA" w:rsidRPr="002E040B" w:rsidRDefault="00D019EA" w:rsidP="001F5079">
      <w:pPr>
        <w:numPr>
          <w:ilvl w:val="1"/>
          <w:numId w:val="69"/>
        </w:numPr>
        <w:spacing w:before="100" w:beforeAutospacing="1" w:after="100" w:afterAutospacing="1"/>
        <w:rPr>
          <w:rFonts w:ascii="Arial" w:hAnsi="Arial" w:cs="Arial"/>
        </w:rPr>
      </w:pPr>
      <w:r w:rsidRPr="002E040B">
        <w:rPr>
          <w:rFonts w:ascii="Arial" w:hAnsi="Arial" w:cs="Arial"/>
        </w:rPr>
        <w:t>System displays estimated total fare and individual split costs to all relevant users.</w:t>
      </w:r>
    </w:p>
    <w:p w14:paraId="762C2D17" w14:textId="77777777" w:rsidR="00233BA6" w:rsidRPr="002E040B" w:rsidRDefault="00233BA6" w:rsidP="00233BA6">
      <w:pPr>
        <w:spacing w:before="100" w:beforeAutospacing="1" w:after="100" w:afterAutospacing="1"/>
        <w:rPr>
          <w:rFonts w:ascii="Arial" w:hAnsi="Arial" w:cs="Arial"/>
        </w:rPr>
      </w:pPr>
    </w:p>
    <w:p w14:paraId="3C1EF152"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5B1AF13F" w14:textId="77777777" w:rsidR="00233BA6" w:rsidRPr="002E040B" w:rsidRDefault="00233BA6" w:rsidP="00233BA6">
      <w:pPr>
        <w:spacing w:before="100" w:beforeAutospacing="1" w:after="100" w:afterAutospacing="1"/>
        <w:ind w:left="720"/>
        <w:rPr>
          <w:rFonts w:ascii="Arial" w:hAnsi="Arial" w:cs="Arial"/>
        </w:rPr>
      </w:pPr>
    </w:p>
    <w:p w14:paraId="0A1CB640" w14:textId="77777777" w:rsidR="00D019EA" w:rsidRPr="002E040B" w:rsidRDefault="00D019EA" w:rsidP="001F5079">
      <w:pPr>
        <w:numPr>
          <w:ilvl w:val="1"/>
          <w:numId w:val="50"/>
        </w:numPr>
        <w:spacing w:before="100" w:beforeAutospacing="1" w:after="100" w:afterAutospacing="1"/>
        <w:rPr>
          <w:rFonts w:ascii="Arial" w:hAnsi="Arial" w:cs="Arial"/>
        </w:rPr>
      </w:pPr>
      <w:r w:rsidRPr="002E040B">
        <w:rPr>
          <w:rStyle w:val="Strong"/>
          <w:rFonts w:ascii="Arial" w:hAnsi="Arial" w:cs="Arial"/>
        </w:rPr>
        <w:t>Accuracy:</w:t>
      </w:r>
      <w:r w:rsidRPr="002E040B">
        <w:rPr>
          <w:rFonts w:ascii="Arial" w:hAnsi="Arial" w:cs="Arial"/>
        </w:rPr>
        <w:t xml:space="preserve"> Precise fare calculations (one-dimensional).</w:t>
      </w:r>
    </w:p>
    <w:p w14:paraId="0A887877" w14:textId="77777777" w:rsidR="00D019EA" w:rsidRPr="002E040B" w:rsidRDefault="00D019EA" w:rsidP="001F5079">
      <w:pPr>
        <w:numPr>
          <w:ilvl w:val="1"/>
          <w:numId w:val="50"/>
        </w:numPr>
        <w:spacing w:before="100" w:beforeAutospacing="1" w:after="100" w:afterAutospacing="1"/>
        <w:rPr>
          <w:rFonts w:ascii="Arial" w:hAnsi="Arial" w:cs="Arial"/>
        </w:rPr>
      </w:pPr>
      <w:r w:rsidRPr="002E040B">
        <w:rPr>
          <w:rStyle w:val="Strong"/>
          <w:rFonts w:ascii="Arial" w:hAnsi="Arial" w:cs="Arial"/>
        </w:rPr>
        <w:t>Transparency:</w:t>
      </w:r>
      <w:r w:rsidRPr="002E040B">
        <w:rPr>
          <w:rFonts w:ascii="Arial" w:hAnsi="Arial" w:cs="Arial"/>
        </w:rPr>
        <w:t xml:space="preserve"> Clear display of cost breakdown.</w:t>
      </w:r>
    </w:p>
    <w:p w14:paraId="1F3D9959" w14:textId="5123930F" w:rsidR="00EB4F78" w:rsidRPr="002E040B" w:rsidRDefault="00EB4F78" w:rsidP="00D019EA">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2D9111E7" w14:textId="77777777" w:rsidR="00EF7680" w:rsidRPr="002E040B" w:rsidRDefault="00EF7680" w:rsidP="00EF7680">
      <w:pPr>
        <w:rPr>
          <w:rFonts w:ascii="Arial" w:hAnsi="Arial" w:cs="Arial"/>
        </w:rPr>
      </w:pPr>
    </w:p>
    <w:p w14:paraId="172F1085" w14:textId="77777777" w:rsidR="00EF7680" w:rsidRPr="002E040B" w:rsidRDefault="00EF7680" w:rsidP="00EF7680">
      <w:pPr>
        <w:rPr>
          <w:rFonts w:ascii="Arial" w:hAnsi="Arial" w:cs="Arial"/>
        </w:rPr>
      </w:pPr>
    </w:p>
    <w:p w14:paraId="346C7F5A" w14:textId="77777777" w:rsidR="00EF7680" w:rsidRPr="002E040B" w:rsidRDefault="00EF7680" w:rsidP="00EF7680">
      <w:pPr>
        <w:rPr>
          <w:rFonts w:ascii="Arial" w:hAnsi="Arial" w:cs="Arial"/>
        </w:rPr>
      </w:pPr>
    </w:p>
    <w:p w14:paraId="61A86016" w14:textId="77777777" w:rsidR="00EF7680" w:rsidRPr="002E040B" w:rsidRDefault="00EF7680" w:rsidP="00EF7680">
      <w:pPr>
        <w:rPr>
          <w:rFonts w:ascii="Arial" w:hAnsi="Arial" w:cs="Arial"/>
        </w:rPr>
      </w:pPr>
    </w:p>
    <w:p w14:paraId="71FA69C8" w14:textId="77777777" w:rsidR="00EF7680" w:rsidRPr="002E040B" w:rsidRDefault="00EF7680" w:rsidP="00EF7680">
      <w:pPr>
        <w:rPr>
          <w:rFonts w:ascii="Arial" w:hAnsi="Arial" w:cs="Arial"/>
        </w:rPr>
      </w:pPr>
    </w:p>
    <w:p w14:paraId="4D5299B9" w14:textId="10431692" w:rsidR="009C5FE0" w:rsidRPr="002E040B" w:rsidRDefault="009C5FE0" w:rsidP="009C5FE0">
      <w:pPr>
        <w:rPr>
          <w:rFonts w:ascii="Arial" w:hAnsi="Arial" w:cs="Arial"/>
        </w:rPr>
      </w:pPr>
      <w:r w:rsidRPr="002E040B">
        <w:rPr>
          <w:rFonts w:ascii="Arial" w:hAnsi="Arial" w:cs="Arial"/>
        </w:rPr>
        <w:fldChar w:fldCharType="begin"/>
      </w:r>
      <w:r w:rsidRPr="002E040B">
        <w:rPr>
          <w:rFonts w:ascii="Arial" w:hAnsi="Arial" w:cs="Arial"/>
        </w:rPr>
        <w:instrText xml:space="preserve"> INCLUDEPICTURE "https://img.plantuml.biz/plantuml/png/RKz94W912BlFA_AEcOj_i7m0rJ1ALMysjDRyNlIY1syG4fASp6duB7dv3CjwCHaOSfzYRY0CPS5J_GRhadHNOR0uQRPjMS-7kHGaocbcSZ7mKQbeGiYr1CBmvfInqv2lWAQtk6e8ym7MHxZO3nDKMhsYHoHDseCPsplA-75bjPxfiBzUeChG-daz0mkgEbABLbjqRNqvIUKe_W80" \* MERGEFORMATINET </w:instrText>
      </w:r>
      <w:r w:rsidRPr="002E040B">
        <w:rPr>
          <w:rFonts w:ascii="Arial" w:hAnsi="Arial" w:cs="Arial"/>
        </w:rPr>
        <w:fldChar w:fldCharType="separate"/>
      </w:r>
      <w:r w:rsidRPr="002E040B">
        <w:rPr>
          <w:rFonts w:ascii="Arial" w:hAnsi="Arial" w:cs="Arial"/>
          <w:noProof/>
        </w:rPr>
        <w:drawing>
          <wp:inline distT="0" distB="0" distL="0" distR="0" wp14:anchorId="2EA31900" wp14:editId="78C5A578">
            <wp:extent cx="5486400" cy="3702685"/>
            <wp:effectExtent l="0" t="0" r="0" b="5715"/>
            <wp:docPr id="1393667999" name="Picture 1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67999" name="Picture 12" descr="A diagram of a syste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702685"/>
                    </a:xfrm>
                    <a:prstGeom prst="rect">
                      <a:avLst/>
                    </a:prstGeom>
                    <a:noFill/>
                    <a:ln>
                      <a:noFill/>
                    </a:ln>
                  </pic:spPr>
                </pic:pic>
              </a:graphicData>
            </a:graphic>
          </wp:inline>
        </w:drawing>
      </w:r>
      <w:r w:rsidRPr="002E040B">
        <w:rPr>
          <w:rFonts w:ascii="Arial" w:hAnsi="Arial" w:cs="Arial"/>
        </w:rPr>
        <w:fldChar w:fldCharType="end"/>
      </w:r>
    </w:p>
    <w:p w14:paraId="7E5102EE" w14:textId="77777777" w:rsidR="00EB4F78" w:rsidRPr="002E040B" w:rsidRDefault="00EB4F78">
      <w:pPr>
        <w:spacing w:after="200" w:line="276" w:lineRule="auto"/>
        <w:rPr>
          <w:rFonts w:ascii="Arial" w:eastAsiaTheme="majorEastAsia" w:hAnsi="Arial" w:cs="Arial"/>
          <w:b/>
          <w:bCs/>
          <w:i/>
          <w:iCs/>
          <w:color w:val="4F81BD" w:themeColor="accent1"/>
        </w:rPr>
      </w:pPr>
      <w:r w:rsidRPr="002E040B">
        <w:rPr>
          <w:rFonts w:ascii="Arial" w:hAnsi="Arial" w:cs="Arial"/>
        </w:rPr>
        <w:br w:type="page"/>
      </w:r>
    </w:p>
    <w:p w14:paraId="30821E16" w14:textId="385D90BA" w:rsidR="00D019EA" w:rsidRPr="006075D2" w:rsidRDefault="00D019EA" w:rsidP="006075D2">
      <w:pPr>
        <w:rPr>
          <w:rFonts w:ascii="Arial" w:hAnsi="Arial" w:cs="Arial"/>
          <w:b/>
          <w:bCs/>
        </w:rPr>
      </w:pPr>
      <w:r w:rsidRPr="006075D2">
        <w:rPr>
          <w:rFonts w:ascii="Arial" w:hAnsi="Arial" w:cs="Arial"/>
          <w:b/>
          <w:bCs/>
        </w:rPr>
        <w:lastRenderedPageBreak/>
        <w:t>Payment Processing and Multiple Payment Options</w:t>
      </w:r>
    </w:p>
    <w:p w14:paraId="0AC8F5F5"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Process Payments</w:t>
      </w:r>
    </w:p>
    <w:p w14:paraId="5A9061D0"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70055009"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Processes payments via credit/debit, allows campus account billing, supports mobile wallets, and includes a cash toggle option.</w:t>
      </w:r>
    </w:p>
    <w:p w14:paraId="16DC638E"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7F8B306D" w14:textId="77777777" w:rsidR="00226C53" w:rsidRPr="002E040B" w:rsidRDefault="00226C53" w:rsidP="00226C53">
      <w:pPr>
        <w:spacing w:before="100" w:beforeAutospacing="1" w:after="100" w:afterAutospacing="1"/>
        <w:rPr>
          <w:rFonts w:ascii="Arial" w:hAnsi="Arial" w:cs="Arial"/>
        </w:rPr>
      </w:pPr>
    </w:p>
    <w:p w14:paraId="1FE402D9" w14:textId="77777777" w:rsidR="00D019EA" w:rsidRPr="002E040B" w:rsidRDefault="00D019EA" w:rsidP="001F5079">
      <w:pPr>
        <w:numPr>
          <w:ilvl w:val="1"/>
          <w:numId w:val="51"/>
        </w:numPr>
        <w:spacing w:before="100" w:beforeAutospacing="1" w:after="100" w:afterAutospacing="1"/>
        <w:rPr>
          <w:rFonts w:ascii="Arial" w:hAnsi="Arial" w:cs="Arial"/>
        </w:rPr>
      </w:pPr>
      <w:r w:rsidRPr="002E040B">
        <w:rPr>
          <w:rFonts w:ascii="Arial" w:hAnsi="Arial" w:cs="Arial"/>
        </w:rPr>
        <w:t>Ride or parking session is completed.</w:t>
      </w:r>
    </w:p>
    <w:p w14:paraId="094E0485" w14:textId="77777777" w:rsidR="00D019EA" w:rsidRPr="002E040B" w:rsidRDefault="00D019EA" w:rsidP="001F5079">
      <w:pPr>
        <w:numPr>
          <w:ilvl w:val="1"/>
          <w:numId w:val="51"/>
        </w:numPr>
        <w:spacing w:before="100" w:beforeAutospacing="1" w:after="100" w:afterAutospacing="1"/>
        <w:rPr>
          <w:rFonts w:ascii="Arial" w:hAnsi="Arial" w:cs="Arial"/>
        </w:rPr>
      </w:pPr>
      <w:r w:rsidRPr="002E040B">
        <w:rPr>
          <w:rFonts w:ascii="Arial" w:hAnsi="Arial" w:cs="Arial"/>
        </w:rPr>
        <w:t>Payment amount is determined.</w:t>
      </w:r>
    </w:p>
    <w:p w14:paraId="6528B0C3" w14:textId="77777777" w:rsidR="00233BA6" w:rsidRPr="002E040B" w:rsidRDefault="00233BA6" w:rsidP="00233BA6">
      <w:pPr>
        <w:spacing w:before="100" w:beforeAutospacing="1" w:after="100" w:afterAutospacing="1"/>
        <w:rPr>
          <w:rFonts w:ascii="Arial" w:hAnsi="Arial" w:cs="Arial"/>
        </w:rPr>
      </w:pPr>
    </w:p>
    <w:p w14:paraId="111012F3"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04B4BD0F" w14:textId="77777777" w:rsidR="00233BA6" w:rsidRPr="002E040B" w:rsidRDefault="00233BA6" w:rsidP="00233BA6">
      <w:pPr>
        <w:spacing w:before="100" w:beforeAutospacing="1" w:after="100" w:afterAutospacing="1"/>
        <w:ind w:left="720"/>
        <w:rPr>
          <w:rFonts w:ascii="Arial" w:hAnsi="Arial" w:cs="Arial"/>
        </w:rPr>
      </w:pPr>
    </w:p>
    <w:p w14:paraId="30B3A355" w14:textId="77777777" w:rsidR="00D019EA" w:rsidRPr="002E040B" w:rsidRDefault="00D019EA" w:rsidP="001F5079">
      <w:pPr>
        <w:numPr>
          <w:ilvl w:val="1"/>
          <w:numId w:val="51"/>
        </w:numPr>
        <w:spacing w:before="100" w:beforeAutospacing="1" w:after="100" w:afterAutospacing="1"/>
        <w:rPr>
          <w:rFonts w:ascii="Arial" w:hAnsi="Arial" w:cs="Arial"/>
        </w:rPr>
      </w:pPr>
      <w:r w:rsidRPr="002E040B">
        <w:rPr>
          <w:rFonts w:ascii="Arial" w:hAnsi="Arial" w:cs="Arial"/>
        </w:rPr>
        <w:t>Payment is successfully processed.</w:t>
      </w:r>
    </w:p>
    <w:p w14:paraId="4DC4B035" w14:textId="77777777" w:rsidR="00233BA6" w:rsidRPr="002E040B" w:rsidRDefault="00233BA6" w:rsidP="00233BA6">
      <w:pPr>
        <w:spacing w:before="100" w:beforeAutospacing="1" w:after="100" w:afterAutospacing="1"/>
        <w:rPr>
          <w:rFonts w:ascii="Arial" w:hAnsi="Arial" w:cs="Arial"/>
        </w:rPr>
      </w:pPr>
    </w:p>
    <w:p w14:paraId="768DD06A"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06D69377" w14:textId="77777777" w:rsidR="00226C53" w:rsidRPr="002E040B" w:rsidRDefault="00226C53" w:rsidP="00233BA6">
      <w:pPr>
        <w:spacing w:before="100" w:beforeAutospacing="1" w:after="100" w:afterAutospacing="1"/>
        <w:rPr>
          <w:rFonts w:ascii="Arial" w:hAnsi="Arial" w:cs="Arial"/>
        </w:rPr>
      </w:pPr>
    </w:p>
    <w:p w14:paraId="398158DC" w14:textId="77777777" w:rsidR="00D019EA" w:rsidRPr="002E040B" w:rsidRDefault="00D019EA" w:rsidP="001F5079">
      <w:pPr>
        <w:numPr>
          <w:ilvl w:val="1"/>
          <w:numId w:val="68"/>
        </w:numPr>
        <w:spacing w:before="100" w:beforeAutospacing="1" w:after="100" w:afterAutospacing="1"/>
        <w:rPr>
          <w:rFonts w:ascii="Arial" w:hAnsi="Arial" w:cs="Arial"/>
        </w:rPr>
      </w:pPr>
      <w:r w:rsidRPr="002E040B">
        <w:rPr>
          <w:rFonts w:ascii="Arial" w:hAnsi="Arial" w:cs="Arial"/>
        </w:rPr>
        <w:t>User (Student/Staff Rider) is prompted to pay after service completion.</w:t>
      </w:r>
    </w:p>
    <w:p w14:paraId="323ACE68" w14:textId="77777777" w:rsidR="00D019EA" w:rsidRPr="002E040B" w:rsidRDefault="00D019EA" w:rsidP="001F5079">
      <w:pPr>
        <w:numPr>
          <w:ilvl w:val="1"/>
          <w:numId w:val="68"/>
        </w:numPr>
        <w:spacing w:before="100" w:beforeAutospacing="1" w:after="100" w:afterAutospacing="1"/>
        <w:rPr>
          <w:rFonts w:ascii="Arial" w:hAnsi="Arial" w:cs="Arial"/>
        </w:rPr>
      </w:pPr>
      <w:r w:rsidRPr="002E040B">
        <w:rPr>
          <w:rFonts w:ascii="Arial" w:hAnsi="Arial" w:cs="Arial"/>
        </w:rPr>
        <w:t>System displays available payment options (credit/debit, campus account billing, mobile wallets, cash toggle).</w:t>
      </w:r>
    </w:p>
    <w:p w14:paraId="150D477F" w14:textId="77777777" w:rsidR="00D019EA" w:rsidRPr="002E040B" w:rsidRDefault="00D019EA" w:rsidP="001F5079">
      <w:pPr>
        <w:numPr>
          <w:ilvl w:val="1"/>
          <w:numId w:val="68"/>
        </w:numPr>
        <w:spacing w:before="100" w:beforeAutospacing="1" w:after="100" w:afterAutospacing="1"/>
        <w:rPr>
          <w:rFonts w:ascii="Arial" w:hAnsi="Arial" w:cs="Arial"/>
        </w:rPr>
      </w:pPr>
      <w:r w:rsidRPr="002E040B">
        <w:rPr>
          <w:rFonts w:ascii="Arial" w:hAnsi="Arial" w:cs="Arial"/>
        </w:rPr>
        <w:t>User selects a payment method.</w:t>
      </w:r>
    </w:p>
    <w:p w14:paraId="397C9333" w14:textId="77777777" w:rsidR="00D019EA" w:rsidRPr="002E040B" w:rsidRDefault="00D019EA" w:rsidP="001F5079">
      <w:pPr>
        <w:numPr>
          <w:ilvl w:val="1"/>
          <w:numId w:val="68"/>
        </w:numPr>
        <w:spacing w:before="100" w:beforeAutospacing="1" w:after="100" w:afterAutospacing="1"/>
        <w:rPr>
          <w:rFonts w:ascii="Arial" w:hAnsi="Arial" w:cs="Arial"/>
        </w:rPr>
      </w:pPr>
      <w:r w:rsidRPr="002E040B">
        <w:rPr>
          <w:rStyle w:val="Strong"/>
          <w:rFonts w:ascii="Arial" w:hAnsi="Arial" w:cs="Arial"/>
        </w:rPr>
        <w:t>If digital payment:</w:t>
      </w:r>
      <w:r w:rsidRPr="002E040B">
        <w:rPr>
          <w:rFonts w:ascii="Arial" w:hAnsi="Arial" w:cs="Arial"/>
        </w:rPr>
        <w:t xml:space="preserve"> User confirms payment via In-App Wallet or linked payment method.</w:t>
      </w:r>
    </w:p>
    <w:p w14:paraId="7B27F0FA" w14:textId="77777777" w:rsidR="00D019EA" w:rsidRPr="002E040B" w:rsidRDefault="00D019EA" w:rsidP="001F5079">
      <w:pPr>
        <w:numPr>
          <w:ilvl w:val="1"/>
          <w:numId w:val="68"/>
        </w:numPr>
        <w:spacing w:before="100" w:beforeAutospacing="1" w:after="100" w:afterAutospacing="1"/>
        <w:rPr>
          <w:rFonts w:ascii="Arial" w:hAnsi="Arial" w:cs="Arial"/>
        </w:rPr>
      </w:pPr>
      <w:r w:rsidRPr="002E040B">
        <w:rPr>
          <w:rFonts w:ascii="Arial" w:hAnsi="Arial" w:cs="Arial"/>
        </w:rPr>
        <w:t>System processes payment.</w:t>
      </w:r>
    </w:p>
    <w:p w14:paraId="4654A4C6" w14:textId="77777777" w:rsidR="00D019EA" w:rsidRPr="002E040B" w:rsidRDefault="00D019EA" w:rsidP="001F5079">
      <w:pPr>
        <w:numPr>
          <w:ilvl w:val="1"/>
          <w:numId w:val="68"/>
        </w:numPr>
        <w:spacing w:before="100" w:beforeAutospacing="1" w:after="100" w:afterAutospacing="1"/>
        <w:rPr>
          <w:rFonts w:ascii="Arial" w:hAnsi="Arial" w:cs="Arial"/>
        </w:rPr>
      </w:pPr>
      <w:r w:rsidRPr="002E040B">
        <w:rPr>
          <w:rFonts w:ascii="Arial" w:hAnsi="Arial" w:cs="Arial"/>
        </w:rPr>
        <w:t>System confirms payment success.</w:t>
      </w:r>
    </w:p>
    <w:p w14:paraId="53B8DFA9" w14:textId="77777777" w:rsidR="00233BA6" w:rsidRPr="002E040B" w:rsidRDefault="00233BA6" w:rsidP="00233BA6">
      <w:pPr>
        <w:spacing w:before="100" w:beforeAutospacing="1" w:after="100" w:afterAutospacing="1"/>
        <w:rPr>
          <w:rFonts w:ascii="Arial" w:hAnsi="Arial" w:cs="Arial"/>
        </w:rPr>
      </w:pPr>
    </w:p>
    <w:p w14:paraId="5B10057D" w14:textId="77777777" w:rsidR="00226C53" w:rsidRPr="002E040B" w:rsidRDefault="00226C53" w:rsidP="00233BA6">
      <w:pPr>
        <w:spacing w:before="100" w:beforeAutospacing="1" w:after="100" w:afterAutospacing="1"/>
        <w:rPr>
          <w:rFonts w:ascii="Arial" w:hAnsi="Arial" w:cs="Arial"/>
        </w:rPr>
      </w:pPr>
    </w:p>
    <w:p w14:paraId="37AFABDB" w14:textId="77777777" w:rsidR="00226C53" w:rsidRPr="002E040B" w:rsidRDefault="00226C53" w:rsidP="00233BA6">
      <w:pPr>
        <w:spacing w:before="100" w:beforeAutospacing="1" w:after="100" w:afterAutospacing="1"/>
        <w:rPr>
          <w:rFonts w:ascii="Arial" w:hAnsi="Arial" w:cs="Arial"/>
        </w:rPr>
      </w:pPr>
    </w:p>
    <w:p w14:paraId="42808E5F" w14:textId="77777777" w:rsidR="00226C53" w:rsidRPr="002E040B" w:rsidRDefault="00226C53" w:rsidP="00233BA6">
      <w:pPr>
        <w:spacing w:before="100" w:beforeAutospacing="1" w:after="100" w:afterAutospacing="1"/>
        <w:rPr>
          <w:rFonts w:ascii="Arial" w:hAnsi="Arial" w:cs="Arial"/>
        </w:rPr>
      </w:pPr>
    </w:p>
    <w:p w14:paraId="384226CF"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lastRenderedPageBreak/>
        <w:t>Alternative Flows:</w:t>
      </w:r>
      <w:r w:rsidRPr="002E040B">
        <w:rPr>
          <w:rFonts w:ascii="Arial" w:hAnsi="Arial" w:cs="Arial"/>
        </w:rPr>
        <w:t xml:space="preserve"> </w:t>
      </w:r>
    </w:p>
    <w:p w14:paraId="71DA76A8" w14:textId="77777777" w:rsidR="00226C53" w:rsidRPr="002E040B" w:rsidRDefault="00226C53" w:rsidP="00233BA6">
      <w:pPr>
        <w:spacing w:before="100" w:beforeAutospacing="1" w:after="100" w:afterAutospacing="1"/>
        <w:rPr>
          <w:rFonts w:ascii="Arial" w:hAnsi="Arial" w:cs="Arial"/>
        </w:rPr>
      </w:pPr>
    </w:p>
    <w:p w14:paraId="5CD795BC" w14:textId="77777777" w:rsidR="00D019EA" w:rsidRPr="002E040B" w:rsidRDefault="00D019EA" w:rsidP="001F5079">
      <w:pPr>
        <w:numPr>
          <w:ilvl w:val="1"/>
          <w:numId w:val="51"/>
        </w:numPr>
        <w:spacing w:before="100" w:beforeAutospacing="1" w:after="100" w:afterAutospacing="1"/>
        <w:rPr>
          <w:rFonts w:ascii="Arial" w:hAnsi="Arial" w:cs="Arial"/>
        </w:rPr>
      </w:pPr>
      <w:r w:rsidRPr="002E040B">
        <w:rPr>
          <w:rStyle w:val="Strong"/>
          <w:rFonts w:ascii="Arial" w:hAnsi="Arial" w:cs="Arial"/>
        </w:rPr>
        <w:t>Payment Failure:</w:t>
      </w:r>
      <w:r w:rsidRPr="002E040B">
        <w:rPr>
          <w:rFonts w:ascii="Arial" w:hAnsi="Arial" w:cs="Arial"/>
        </w:rPr>
        <w:t xml:space="preserve"> System notifies user of failure, prompts for alternative payment or re-attempt.</w:t>
      </w:r>
    </w:p>
    <w:p w14:paraId="55983286" w14:textId="77777777" w:rsidR="00D019EA" w:rsidRPr="002E040B" w:rsidRDefault="00D019EA" w:rsidP="001F5079">
      <w:pPr>
        <w:numPr>
          <w:ilvl w:val="1"/>
          <w:numId w:val="51"/>
        </w:numPr>
        <w:spacing w:before="100" w:beforeAutospacing="1" w:after="100" w:afterAutospacing="1"/>
        <w:rPr>
          <w:rFonts w:ascii="Arial" w:hAnsi="Arial" w:cs="Arial"/>
        </w:rPr>
      </w:pPr>
      <w:r w:rsidRPr="002E040B">
        <w:rPr>
          <w:rStyle w:val="Strong"/>
          <w:rFonts w:ascii="Arial" w:hAnsi="Arial" w:cs="Arial"/>
        </w:rPr>
        <w:t>Cash Toggle Selected:</w:t>
      </w:r>
      <w:r w:rsidRPr="002E040B">
        <w:rPr>
          <w:rFonts w:ascii="Arial" w:hAnsi="Arial" w:cs="Arial"/>
        </w:rPr>
        <w:t xml:space="preserve"> System notifies driver of cash payment, does not process digital payment.</w:t>
      </w:r>
    </w:p>
    <w:p w14:paraId="3D9FD1A2" w14:textId="77777777" w:rsidR="00233BA6" w:rsidRPr="002E040B" w:rsidRDefault="00233BA6" w:rsidP="00233BA6">
      <w:pPr>
        <w:spacing w:before="100" w:beforeAutospacing="1" w:after="100" w:afterAutospacing="1"/>
        <w:ind w:left="1080"/>
        <w:rPr>
          <w:rFonts w:ascii="Arial" w:hAnsi="Arial" w:cs="Arial"/>
        </w:rPr>
      </w:pPr>
    </w:p>
    <w:p w14:paraId="4AD727BB" w14:textId="77777777" w:rsidR="00D019EA" w:rsidRPr="002E040B" w:rsidRDefault="00D019EA" w:rsidP="001F5079">
      <w:pPr>
        <w:numPr>
          <w:ilvl w:val="0"/>
          <w:numId w:val="51"/>
        </w:num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46467257" w14:textId="77777777" w:rsidR="00233BA6" w:rsidRPr="002E040B" w:rsidRDefault="00233BA6" w:rsidP="00233BA6">
      <w:pPr>
        <w:spacing w:before="100" w:beforeAutospacing="1" w:after="100" w:afterAutospacing="1"/>
        <w:ind w:left="720"/>
        <w:rPr>
          <w:rFonts w:ascii="Arial" w:hAnsi="Arial" w:cs="Arial"/>
        </w:rPr>
      </w:pPr>
    </w:p>
    <w:p w14:paraId="3B1BFDBC" w14:textId="77777777" w:rsidR="00D019EA" w:rsidRPr="002E040B" w:rsidRDefault="00D019EA" w:rsidP="001F5079">
      <w:pPr>
        <w:numPr>
          <w:ilvl w:val="1"/>
          <w:numId w:val="51"/>
        </w:numPr>
        <w:spacing w:before="100" w:beforeAutospacing="1" w:after="100" w:afterAutospacing="1"/>
        <w:rPr>
          <w:rFonts w:ascii="Arial" w:hAnsi="Arial" w:cs="Arial"/>
        </w:rPr>
      </w:pPr>
      <w:r w:rsidRPr="002E040B">
        <w:rPr>
          <w:rStyle w:val="Strong"/>
          <w:rFonts w:ascii="Arial" w:hAnsi="Arial" w:cs="Arial"/>
        </w:rPr>
        <w:t>Security:</w:t>
      </w:r>
      <w:r w:rsidRPr="002E040B">
        <w:rPr>
          <w:rFonts w:ascii="Arial" w:hAnsi="Arial" w:cs="Arial"/>
        </w:rPr>
        <w:t xml:space="preserve"> Secure handling of payment information (must-be).</w:t>
      </w:r>
    </w:p>
    <w:p w14:paraId="3BE1F61B" w14:textId="77777777" w:rsidR="00D019EA" w:rsidRPr="002E040B" w:rsidRDefault="00D019EA" w:rsidP="001F5079">
      <w:pPr>
        <w:numPr>
          <w:ilvl w:val="1"/>
          <w:numId w:val="51"/>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Multiple convenient payment options (attractive).</w:t>
      </w:r>
    </w:p>
    <w:p w14:paraId="66AB375B" w14:textId="77777777" w:rsidR="00D019EA" w:rsidRPr="002E040B" w:rsidRDefault="00D019EA" w:rsidP="001F5079">
      <w:pPr>
        <w:numPr>
          <w:ilvl w:val="1"/>
          <w:numId w:val="51"/>
        </w:numPr>
        <w:spacing w:before="100" w:beforeAutospacing="1" w:after="100" w:afterAutospacing="1"/>
        <w:rPr>
          <w:rFonts w:ascii="Arial" w:hAnsi="Arial" w:cs="Arial"/>
        </w:rPr>
      </w:pPr>
      <w:r w:rsidRPr="002E040B">
        <w:rPr>
          <w:rStyle w:val="Strong"/>
          <w:rFonts w:ascii="Arial" w:hAnsi="Arial" w:cs="Arial"/>
        </w:rPr>
        <w:t>Reliability:</w:t>
      </w:r>
      <w:r w:rsidRPr="002E040B">
        <w:rPr>
          <w:rFonts w:ascii="Arial" w:hAnsi="Arial" w:cs="Arial"/>
        </w:rPr>
        <w:t xml:space="preserve"> Robust payment processing.</w:t>
      </w:r>
    </w:p>
    <w:p w14:paraId="06FBF3BF" w14:textId="77777777" w:rsidR="00233BA6" w:rsidRPr="002E040B" w:rsidRDefault="00233BA6" w:rsidP="00233BA6">
      <w:pPr>
        <w:spacing w:before="100" w:beforeAutospacing="1" w:after="100" w:afterAutospacing="1"/>
        <w:rPr>
          <w:rStyle w:val="Strong"/>
          <w:rFonts w:ascii="Arial" w:hAnsi="Arial" w:cs="Arial"/>
        </w:rPr>
      </w:pPr>
    </w:p>
    <w:p w14:paraId="68673001" w14:textId="69046C40" w:rsidR="00233BA6" w:rsidRPr="002E040B" w:rsidRDefault="00EF7680" w:rsidP="00233BA6">
      <w:pPr>
        <w:spacing w:before="100" w:beforeAutospacing="1" w:after="100" w:afterAutospacing="1"/>
        <w:rPr>
          <w:rStyle w:val="Strong"/>
          <w:rFonts w:ascii="Arial" w:hAnsi="Arial" w:cs="Arial"/>
        </w:rPr>
      </w:pPr>
      <w:r w:rsidRPr="002E040B">
        <w:rPr>
          <w:rStyle w:val="Strong"/>
          <w:rFonts w:ascii="Arial" w:hAnsi="Arial" w:cs="Arial"/>
        </w:rPr>
        <w:t>Activity Diagram:</w:t>
      </w:r>
    </w:p>
    <w:p w14:paraId="2E792BCC" w14:textId="2BFD94BD" w:rsidR="00EF7680" w:rsidRPr="002E040B" w:rsidRDefault="009D403F" w:rsidP="00233BA6">
      <w:pPr>
        <w:spacing w:before="100" w:beforeAutospacing="1" w:after="100" w:afterAutospacing="1"/>
        <w:rPr>
          <w:rStyle w:val="Strong"/>
          <w:rFonts w:ascii="Arial" w:hAnsi="Arial" w:cs="Arial"/>
        </w:rPr>
      </w:pPr>
      <w:r w:rsidRPr="002E040B">
        <w:rPr>
          <w:rFonts w:ascii="Arial" w:hAnsi="Arial" w:cs="Arial"/>
        </w:rPr>
        <w:fldChar w:fldCharType="begin"/>
      </w:r>
      <w:r w:rsidRPr="002E040B">
        <w:rPr>
          <w:rFonts w:ascii="Arial" w:hAnsi="Arial" w:cs="Arial"/>
        </w:rPr>
        <w:instrText xml:space="preserve"> INCLUDEPICTURE "https://img.plantuml.biz/plantuml/png/RPB1QiCm38RlVWeTKrXVe3ciOxliCWfZZ1qrHrx47DjOIg1lFpLDqq9t4-Z_fU-tl1V5gkCGtLoutOTG1HOeDGz5gGFDKF086DGQrfpO4tXhHbBEgNMxzwCe3T2nb8X70PoG8tv7EXa7IWgvdAJIBkE58daruIeOIFlSjOu3D2_ymufnxPtLr3rkG7jAq7oHR1p0UPRFAN0TP9LFZF2Qja-bm2T6WuHS8NBwjIoNDMPUe2sc9n5Q_QsZA0JDMtw0PvH-SoDEMJcmQRlAa-tE0Rn9Rgofu-3c58SB_UXF2y8Ox_YNgNS95ikLv5-6KSu4mHvxh3I7Ein74mWM6QCTBA4QwVKE5IfjKMrGMN55St5xg-qN_040" \* MERGEFORMATINET </w:instrText>
      </w:r>
      <w:r w:rsidRPr="002E040B">
        <w:rPr>
          <w:rFonts w:ascii="Arial" w:hAnsi="Arial" w:cs="Arial"/>
        </w:rPr>
        <w:fldChar w:fldCharType="separate"/>
      </w:r>
      <w:r w:rsidRPr="002E040B">
        <w:rPr>
          <w:rFonts w:ascii="Arial" w:hAnsi="Arial" w:cs="Arial"/>
          <w:noProof/>
        </w:rPr>
        <w:drawing>
          <wp:inline distT="0" distB="0" distL="0" distR="0" wp14:anchorId="187F3495" wp14:editId="206652E2">
            <wp:extent cx="4084249" cy="3583172"/>
            <wp:effectExtent l="0" t="0" r="5715" b="0"/>
            <wp:docPr id="890755942" name="Picture 1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55942" name="Picture 14" descr="A diagram of a system&#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00411" cy="3597351"/>
                    </a:xfrm>
                    <a:prstGeom prst="rect">
                      <a:avLst/>
                    </a:prstGeom>
                    <a:noFill/>
                    <a:ln>
                      <a:noFill/>
                    </a:ln>
                  </pic:spPr>
                </pic:pic>
              </a:graphicData>
            </a:graphic>
          </wp:inline>
        </w:drawing>
      </w:r>
      <w:r w:rsidRPr="002E040B">
        <w:rPr>
          <w:rFonts w:ascii="Arial" w:hAnsi="Arial" w:cs="Arial"/>
        </w:rPr>
        <w:fldChar w:fldCharType="end"/>
      </w:r>
    </w:p>
    <w:p w14:paraId="57A0A5C3" w14:textId="77777777" w:rsidR="00233BA6" w:rsidRPr="002E040B" w:rsidRDefault="00233BA6" w:rsidP="00233BA6">
      <w:pPr>
        <w:spacing w:before="100" w:beforeAutospacing="1" w:after="100" w:afterAutospacing="1"/>
        <w:rPr>
          <w:rStyle w:val="Strong"/>
          <w:rFonts w:ascii="Arial" w:hAnsi="Arial" w:cs="Arial"/>
        </w:rPr>
      </w:pPr>
    </w:p>
    <w:p w14:paraId="51779E2F" w14:textId="21CA9F01" w:rsidR="00D019EA" w:rsidRPr="006075D2" w:rsidRDefault="00D019EA" w:rsidP="006075D2">
      <w:pPr>
        <w:rPr>
          <w:rFonts w:ascii="Arial" w:hAnsi="Arial" w:cs="Arial"/>
          <w:b/>
          <w:bCs/>
        </w:rPr>
      </w:pPr>
      <w:r w:rsidRPr="006075D2">
        <w:rPr>
          <w:rFonts w:ascii="Arial" w:hAnsi="Arial" w:cs="Arial"/>
          <w:b/>
          <w:bCs/>
        </w:rPr>
        <w:lastRenderedPageBreak/>
        <w:t>Payment History</w:t>
      </w:r>
    </w:p>
    <w:p w14:paraId="74FC6223"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View Payment History</w:t>
      </w:r>
    </w:p>
    <w:p w14:paraId="114DDC98"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73145AB4" w14:textId="77777777" w:rsidR="00233BA6"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Allows users to view detailed records of past payments, including driver, vehicle, route, and cost details.</w:t>
      </w:r>
    </w:p>
    <w:p w14:paraId="6EE8A107"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7FD5484E" w14:textId="77777777" w:rsidR="00226C53" w:rsidRPr="002E040B" w:rsidRDefault="00226C53" w:rsidP="00226C53">
      <w:pPr>
        <w:spacing w:before="100" w:beforeAutospacing="1" w:after="100" w:afterAutospacing="1"/>
        <w:rPr>
          <w:rFonts w:ascii="Arial" w:hAnsi="Arial" w:cs="Arial"/>
        </w:rPr>
      </w:pPr>
    </w:p>
    <w:p w14:paraId="6D766A20" w14:textId="77777777" w:rsidR="00D019EA" w:rsidRPr="002E040B" w:rsidRDefault="00D019EA" w:rsidP="001F5079">
      <w:pPr>
        <w:numPr>
          <w:ilvl w:val="1"/>
          <w:numId w:val="52"/>
        </w:numPr>
        <w:spacing w:before="100" w:beforeAutospacing="1" w:after="100" w:afterAutospacing="1"/>
        <w:rPr>
          <w:rFonts w:ascii="Arial" w:hAnsi="Arial" w:cs="Arial"/>
        </w:rPr>
      </w:pPr>
      <w:r w:rsidRPr="002E040B">
        <w:rPr>
          <w:rFonts w:ascii="Arial" w:hAnsi="Arial" w:cs="Arial"/>
        </w:rPr>
        <w:t>User is logged in.</w:t>
      </w:r>
    </w:p>
    <w:p w14:paraId="72D22CB5" w14:textId="77777777" w:rsidR="00D019EA" w:rsidRPr="002E040B" w:rsidRDefault="00D019EA" w:rsidP="001F5079">
      <w:pPr>
        <w:numPr>
          <w:ilvl w:val="1"/>
          <w:numId w:val="52"/>
        </w:numPr>
        <w:spacing w:before="100" w:beforeAutospacing="1" w:after="100" w:afterAutospacing="1"/>
        <w:rPr>
          <w:rFonts w:ascii="Arial" w:hAnsi="Arial" w:cs="Arial"/>
        </w:rPr>
      </w:pPr>
      <w:r w:rsidRPr="002E040B">
        <w:rPr>
          <w:rFonts w:ascii="Arial" w:hAnsi="Arial" w:cs="Arial"/>
        </w:rPr>
        <w:t>User has completed transactions.</w:t>
      </w:r>
    </w:p>
    <w:p w14:paraId="35FBDD14" w14:textId="77777777" w:rsidR="00233BA6" w:rsidRPr="002E040B" w:rsidRDefault="00233BA6" w:rsidP="00233BA6">
      <w:pPr>
        <w:spacing w:before="100" w:beforeAutospacing="1" w:after="100" w:afterAutospacing="1"/>
        <w:rPr>
          <w:rFonts w:ascii="Arial" w:hAnsi="Arial" w:cs="Arial"/>
        </w:rPr>
      </w:pPr>
    </w:p>
    <w:p w14:paraId="1185DA6A" w14:textId="4E1A7625" w:rsidR="00226C53" w:rsidRPr="002E040B" w:rsidRDefault="00D019EA" w:rsidP="00233BA6">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1022046B" w14:textId="77777777" w:rsidR="00226C53" w:rsidRPr="002E040B" w:rsidRDefault="00226C53" w:rsidP="00233BA6">
      <w:pPr>
        <w:spacing w:before="100" w:beforeAutospacing="1" w:after="100" w:afterAutospacing="1"/>
        <w:rPr>
          <w:rFonts w:ascii="Arial" w:hAnsi="Arial" w:cs="Arial"/>
        </w:rPr>
      </w:pPr>
    </w:p>
    <w:p w14:paraId="1005389A" w14:textId="77777777" w:rsidR="00D019EA" w:rsidRPr="002E040B" w:rsidRDefault="00D019EA" w:rsidP="001F5079">
      <w:pPr>
        <w:numPr>
          <w:ilvl w:val="1"/>
          <w:numId w:val="52"/>
        </w:numPr>
        <w:spacing w:before="100" w:beforeAutospacing="1" w:after="100" w:afterAutospacing="1"/>
        <w:rPr>
          <w:rFonts w:ascii="Arial" w:hAnsi="Arial" w:cs="Arial"/>
        </w:rPr>
      </w:pPr>
      <w:r w:rsidRPr="002E040B">
        <w:rPr>
          <w:rFonts w:ascii="Arial" w:hAnsi="Arial" w:cs="Arial"/>
        </w:rPr>
        <w:t>Detailed payment history is displayed.</w:t>
      </w:r>
    </w:p>
    <w:p w14:paraId="7FA4F1FD" w14:textId="77777777" w:rsidR="00233BA6" w:rsidRPr="002E040B" w:rsidRDefault="00233BA6" w:rsidP="00233BA6">
      <w:pPr>
        <w:spacing w:before="100" w:beforeAutospacing="1" w:after="100" w:afterAutospacing="1"/>
        <w:rPr>
          <w:rFonts w:ascii="Arial" w:hAnsi="Arial" w:cs="Arial"/>
        </w:rPr>
      </w:pPr>
    </w:p>
    <w:p w14:paraId="335930E1" w14:textId="3443E2F4" w:rsidR="00D019EA" w:rsidRPr="002E040B" w:rsidRDefault="00D019EA" w:rsidP="00226C53">
      <w:pPr>
        <w:spacing w:before="100" w:beforeAutospacing="1" w:after="100" w:afterAutospacing="1"/>
        <w:rPr>
          <w:rStyle w:val="Strong"/>
          <w:rFonts w:ascii="Arial" w:hAnsi="Arial" w:cs="Arial"/>
        </w:rPr>
      </w:pPr>
      <w:r w:rsidRPr="002E040B">
        <w:rPr>
          <w:rStyle w:val="Strong"/>
          <w:rFonts w:ascii="Arial" w:hAnsi="Arial" w:cs="Arial"/>
        </w:rPr>
        <w:t>Basic Flow:</w:t>
      </w:r>
    </w:p>
    <w:p w14:paraId="6BE505E1" w14:textId="77777777" w:rsidR="00226C53" w:rsidRPr="002E040B" w:rsidRDefault="00226C53" w:rsidP="00226C53">
      <w:pPr>
        <w:spacing w:before="100" w:beforeAutospacing="1" w:after="100" w:afterAutospacing="1"/>
        <w:rPr>
          <w:rFonts w:ascii="Arial" w:hAnsi="Arial" w:cs="Arial"/>
        </w:rPr>
      </w:pPr>
    </w:p>
    <w:p w14:paraId="7FB505C5" w14:textId="77777777" w:rsidR="00D019EA" w:rsidRPr="002E040B" w:rsidRDefault="00D019EA" w:rsidP="001F5079">
      <w:pPr>
        <w:numPr>
          <w:ilvl w:val="1"/>
          <w:numId w:val="70"/>
        </w:numPr>
        <w:spacing w:before="100" w:beforeAutospacing="1" w:after="100" w:afterAutospacing="1"/>
        <w:rPr>
          <w:rFonts w:ascii="Arial" w:hAnsi="Arial" w:cs="Arial"/>
        </w:rPr>
      </w:pPr>
      <w:r w:rsidRPr="002E040B">
        <w:rPr>
          <w:rFonts w:ascii="Arial" w:hAnsi="Arial" w:cs="Arial"/>
        </w:rPr>
        <w:t>User navigates to the "Payment History" section.</w:t>
      </w:r>
    </w:p>
    <w:p w14:paraId="5EAB5532" w14:textId="77777777" w:rsidR="00D019EA" w:rsidRPr="002E040B" w:rsidRDefault="00D019EA" w:rsidP="001F5079">
      <w:pPr>
        <w:numPr>
          <w:ilvl w:val="1"/>
          <w:numId w:val="70"/>
        </w:numPr>
        <w:spacing w:before="100" w:beforeAutospacing="1" w:after="100" w:afterAutospacing="1"/>
        <w:rPr>
          <w:rFonts w:ascii="Arial" w:hAnsi="Arial" w:cs="Arial"/>
        </w:rPr>
      </w:pPr>
      <w:r w:rsidRPr="002E040B">
        <w:rPr>
          <w:rFonts w:ascii="Arial" w:hAnsi="Arial" w:cs="Arial"/>
        </w:rPr>
        <w:t>System retrieves and displays a list of past transactions.</w:t>
      </w:r>
    </w:p>
    <w:p w14:paraId="6DF037F4" w14:textId="77777777" w:rsidR="00D019EA" w:rsidRPr="002E040B" w:rsidRDefault="00D019EA" w:rsidP="001F5079">
      <w:pPr>
        <w:numPr>
          <w:ilvl w:val="1"/>
          <w:numId w:val="70"/>
        </w:numPr>
        <w:spacing w:before="100" w:beforeAutospacing="1" w:after="100" w:afterAutospacing="1"/>
        <w:rPr>
          <w:rFonts w:ascii="Arial" w:hAnsi="Arial" w:cs="Arial"/>
        </w:rPr>
      </w:pPr>
      <w:r w:rsidRPr="002E040B">
        <w:rPr>
          <w:rFonts w:ascii="Arial" w:hAnsi="Arial" w:cs="Arial"/>
        </w:rPr>
        <w:t>User can select a specific transaction to view detailed information (driver, vehicle, route, cost).</w:t>
      </w:r>
    </w:p>
    <w:p w14:paraId="6F068C0B" w14:textId="77777777" w:rsidR="00226C53" w:rsidRPr="002E040B" w:rsidRDefault="00226C53" w:rsidP="00226C53">
      <w:pPr>
        <w:spacing w:before="100" w:beforeAutospacing="1" w:after="100" w:afterAutospacing="1"/>
        <w:ind w:left="360"/>
        <w:rPr>
          <w:rFonts w:ascii="Arial" w:hAnsi="Arial" w:cs="Arial"/>
        </w:rPr>
      </w:pPr>
    </w:p>
    <w:p w14:paraId="339F6ED9" w14:textId="77777777" w:rsidR="00D019EA" w:rsidRPr="002E040B" w:rsidRDefault="00D019EA" w:rsidP="00226C53">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0D6BBFAA" w14:textId="77777777" w:rsidR="00226C53" w:rsidRPr="002E040B" w:rsidRDefault="00226C53" w:rsidP="00226C53">
      <w:pPr>
        <w:spacing w:before="100" w:beforeAutospacing="1" w:after="100" w:afterAutospacing="1"/>
        <w:ind w:left="360"/>
        <w:rPr>
          <w:rFonts w:ascii="Arial" w:hAnsi="Arial" w:cs="Arial"/>
        </w:rPr>
      </w:pPr>
    </w:p>
    <w:p w14:paraId="066C4132" w14:textId="77777777" w:rsidR="00D019EA" w:rsidRPr="002E040B" w:rsidRDefault="00D019EA" w:rsidP="001F5079">
      <w:pPr>
        <w:numPr>
          <w:ilvl w:val="1"/>
          <w:numId w:val="52"/>
        </w:numPr>
        <w:spacing w:before="100" w:beforeAutospacing="1" w:after="100" w:afterAutospacing="1"/>
        <w:rPr>
          <w:rFonts w:ascii="Arial" w:hAnsi="Arial" w:cs="Arial"/>
        </w:rPr>
      </w:pPr>
      <w:r w:rsidRPr="002E040B">
        <w:rPr>
          <w:rStyle w:val="Strong"/>
          <w:rFonts w:ascii="Arial" w:hAnsi="Arial" w:cs="Arial"/>
        </w:rPr>
        <w:t>Accuracy:</w:t>
      </w:r>
      <w:r w:rsidRPr="002E040B">
        <w:rPr>
          <w:rFonts w:ascii="Arial" w:hAnsi="Arial" w:cs="Arial"/>
        </w:rPr>
        <w:t xml:space="preserve"> Correct display of all transaction details.</w:t>
      </w:r>
    </w:p>
    <w:p w14:paraId="020DBDC9" w14:textId="77777777" w:rsidR="00D019EA" w:rsidRPr="002E040B" w:rsidRDefault="00D019EA" w:rsidP="001F5079">
      <w:pPr>
        <w:numPr>
          <w:ilvl w:val="1"/>
          <w:numId w:val="52"/>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Easy access and clear presentation of history (must-be).</w:t>
      </w:r>
    </w:p>
    <w:p w14:paraId="38E6FC30" w14:textId="77777777" w:rsidR="00941F82" w:rsidRPr="002E040B" w:rsidRDefault="00941F82" w:rsidP="00D019EA">
      <w:pPr>
        <w:pStyle w:val="Heading4"/>
        <w:rPr>
          <w:rFonts w:ascii="Arial" w:hAnsi="Arial" w:cs="Arial"/>
        </w:rPr>
      </w:pPr>
    </w:p>
    <w:p w14:paraId="2269A77D" w14:textId="77777777" w:rsidR="00941F82" w:rsidRPr="002E040B" w:rsidRDefault="00941F82">
      <w:pPr>
        <w:spacing w:after="200" w:line="276" w:lineRule="auto"/>
        <w:rPr>
          <w:rFonts w:ascii="Arial" w:eastAsiaTheme="majorEastAsia" w:hAnsi="Arial" w:cs="Arial"/>
          <w:b/>
          <w:bCs/>
          <w:i/>
          <w:iCs/>
          <w:color w:val="4F81BD" w:themeColor="accent1"/>
        </w:rPr>
      </w:pPr>
      <w:r w:rsidRPr="002E040B">
        <w:rPr>
          <w:rFonts w:ascii="Arial" w:hAnsi="Arial" w:cs="Arial"/>
        </w:rPr>
        <w:br w:type="page"/>
      </w:r>
    </w:p>
    <w:p w14:paraId="54B60AEB"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3ECDE3E5" w14:textId="77777777" w:rsidR="00941F82" w:rsidRPr="002E040B" w:rsidRDefault="00941F82" w:rsidP="00D019EA">
      <w:pPr>
        <w:pStyle w:val="Heading4"/>
        <w:rPr>
          <w:rFonts w:ascii="Arial" w:hAnsi="Arial" w:cs="Arial"/>
          <w:i w:val="0"/>
          <w:iCs w:val="0"/>
        </w:rPr>
      </w:pPr>
    </w:p>
    <w:p w14:paraId="08024746" w14:textId="77777777" w:rsidR="005969D3" w:rsidRPr="002E040B" w:rsidRDefault="005969D3" w:rsidP="005969D3">
      <w:pPr>
        <w:rPr>
          <w:rFonts w:ascii="Arial" w:hAnsi="Arial" w:cs="Arial"/>
        </w:rPr>
      </w:pPr>
    </w:p>
    <w:p w14:paraId="54F96490" w14:textId="77777777" w:rsidR="005969D3" w:rsidRPr="002E040B" w:rsidRDefault="005969D3" w:rsidP="005969D3">
      <w:pPr>
        <w:rPr>
          <w:rFonts w:ascii="Arial" w:hAnsi="Arial" w:cs="Arial"/>
        </w:rPr>
      </w:pPr>
    </w:p>
    <w:p w14:paraId="096057BE" w14:textId="77777777" w:rsidR="005969D3" w:rsidRPr="002E040B" w:rsidRDefault="005969D3" w:rsidP="005969D3">
      <w:pPr>
        <w:rPr>
          <w:rFonts w:ascii="Arial" w:hAnsi="Arial" w:cs="Arial"/>
        </w:rPr>
      </w:pPr>
    </w:p>
    <w:p w14:paraId="7D8D335F" w14:textId="77777777" w:rsidR="005969D3" w:rsidRPr="002E040B" w:rsidRDefault="005969D3" w:rsidP="005969D3">
      <w:pPr>
        <w:rPr>
          <w:rFonts w:ascii="Arial" w:hAnsi="Arial" w:cs="Arial"/>
        </w:rPr>
      </w:pPr>
    </w:p>
    <w:p w14:paraId="5FC0C67C" w14:textId="77777777" w:rsidR="005969D3" w:rsidRPr="002E040B" w:rsidRDefault="005969D3" w:rsidP="005969D3">
      <w:pPr>
        <w:rPr>
          <w:rFonts w:ascii="Arial" w:hAnsi="Arial" w:cs="Arial"/>
        </w:rPr>
      </w:pPr>
    </w:p>
    <w:p w14:paraId="28A8A064" w14:textId="75DAEDB4" w:rsidR="00941F82" w:rsidRPr="002E040B" w:rsidRDefault="005969D3">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"https://img.plantuml.biz/plantuml/png/JOwn3i8m34JtV8NLpsYNZen8Y0-m4XTPIfp8Da7vUq9XOBeRxkxTRexgpvB3QS9wDr8GxFn09mEli5nn51A72vjN7GiOHUSgMrXlmvmAABaozPb7IP3OMiPXa6S1wW4DfxgY69v5stwSY3B7yfm3QnJvuFYV-z0xqmiIENAc12n7rO9V-dpJmawIvlqt" \* MERGEFORMATINET </w:instrText>
      </w:r>
      <w:r w:rsidRPr="002E040B">
        <w:rPr>
          <w:rFonts w:ascii="Arial" w:hAnsi="Arial" w:cs="Arial"/>
        </w:rPr>
        <w:fldChar w:fldCharType="separate"/>
      </w:r>
      <w:r w:rsidRPr="002E040B">
        <w:rPr>
          <w:rFonts w:ascii="Arial" w:hAnsi="Arial" w:cs="Arial"/>
          <w:noProof/>
        </w:rPr>
        <w:drawing>
          <wp:inline distT="0" distB="0" distL="0" distR="0" wp14:anchorId="5175D45B" wp14:editId="5E2584B6">
            <wp:extent cx="5422900" cy="3083560"/>
            <wp:effectExtent l="0" t="0" r="0" b="2540"/>
            <wp:docPr id="266995927" name="Picture 15" descr="A diagram of a pay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95927" name="Picture 15" descr="A diagram of a payment proces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2900" cy="3083560"/>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64367859" w14:textId="51E96830" w:rsidR="00D019EA" w:rsidRPr="006075D2" w:rsidRDefault="00D019EA" w:rsidP="006075D2">
      <w:pPr>
        <w:rPr>
          <w:rFonts w:ascii="Arial" w:hAnsi="Arial" w:cs="Arial"/>
          <w:b/>
          <w:bCs/>
        </w:rPr>
      </w:pPr>
      <w:r w:rsidRPr="006075D2">
        <w:rPr>
          <w:rFonts w:ascii="Arial" w:hAnsi="Arial" w:cs="Arial"/>
          <w:b/>
          <w:bCs/>
        </w:rPr>
        <w:lastRenderedPageBreak/>
        <w:t>Rating and Feedback System</w:t>
      </w:r>
    </w:p>
    <w:p w14:paraId="18B3CE3F"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Provide Rating and Feedback</w:t>
      </w:r>
    </w:p>
    <w:p w14:paraId="44FBFE2F"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12532CDD"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Enables users to provide ratings and reviews for drivers after trips and submit suggestions for app improvements.</w:t>
      </w:r>
    </w:p>
    <w:p w14:paraId="1BECE152" w14:textId="77777777" w:rsidR="00D019EA" w:rsidRPr="002E040B" w:rsidRDefault="00D019EA" w:rsidP="00226C53">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3B9CA42E" w14:textId="77777777" w:rsidR="00226C53" w:rsidRPr="002E040B" w:rsidRDefault="00226C53" w:rsidP="00226C53">
      <w:pPr>
        <w:spacing w:before="100" w:beforeAutospacing="1" w:after="100" w:afterAutospacing="1"/>
        <w:ind w:firstLine="360"/>
        <w:rPr>
          <w:rFonts w:ascii="Arial" w:hAnsi="Arial" w:cs="Arial"/>
        </w:rPr>
      </w:pPr>
    </w:p>
    <w:p w14:paraId="698CC1C1" w14:textId="77777777" w:rsidR="00D019EA" w:rsidRPr="002E040B" w:rsidRDefault="00D019EA" w:rsidP="001F5079">
      <w:pPr>
        <w:numPr>
          <w:ilvl w:val="1"/>
          <w:numId w:val="53"/>
        </w:numPr>
        <w:spacing w:before="100" w:beforeAutospacing="1" w:after="100" w:afterAutospacing="1"/>
        <w:rPr>
          <w:rFonts w:ascii="Arial" w:hAnsi="Arial" w:cs="Arial"/>
        </w:rPr>
      </w:pPr>
      <w:r w:rsidRPr="002E040B">
        <w:rPr>
          <w:rFonts w:ascii="Arial" w:hAnsi="Arial" w:cs="Arial"/>
        </w:rPr>
        <w:t>Ride is completed (for ratings/reviews).</w:t>
      </w:r>
    </w:p>
    <w:p w14:paraId="57F20771" w14:textId="77777777" w:rsidR="00D019EA" w:rsidRPr="002E040B" w:rsidRDefault="00D019EA" w:rsidP="001F5079">
      <w:pPr>
        <w:numPr>
          <w:ilvl w:val="1"/>
          <w:numId w:val="53"/>
        </w:numPr>
        <w:spacing w:before="100" w:beforeAutospacing="1" w:after="100" w:afterAutospacing="1"/>
        <w:rPr>
          <w:rFonts w:ascii="Arial" w:hAnsi="Arial" w:cs="Arial"/>
        </w:rPr>
      </w:pPr>
      <w:r w:rsidRPr="002E040B">
        <w:rPr>
          <w:rFonts w:ascii="Arial" w:hAnsi="Arial" w:cs="Arial"/>
        </w:rPr>
        <w:t>User has an opinion or suggestion.</w:t>
      </w:r>
    </w:p>
    <w:p w14:paraId="306FE76D" w14:textId="77777777" w:rsidR="00226C53" w:rsidRPr="002E040B" w:rsidRDefault="00226C53" w:rsidP="00226C53">
      <w:pPr>
        <w:spacing w:before="100" w:beforeAutospacing="1" w:after="100" w:afterAutospacing="1"/>
        <w:rPr>
          <w:rFonts w:ascii="Arial" w:hAnsi="Arial" w:cs="Arial"/>
        </w:rPr>
      </w:pPr>
    </w:p>
    <w:p w14:paraId="7B145D54" w14:textId="77777777" w:rsidR="00D019EA" w:rsidRPr="002E040B" w:rsidRDefault="00D019EA" w:rsidP="00226C53">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159CEB74" w14:textId="77777777" w:rsidR="00226C53" w:rsidRPr="002E040B" w:rsidRDefault="00226C53" w:rsidP="00226C53">
      <w:pPr>
        <w:spacing w:before="100" w:beforeAutospacing="1" w:after="100" w:afterAutospacing="1"/>
        <w:ind w:left="720"/>
        <w:rPr>
          <w:rFonts w:ascii="Arial" w:hAnsi="Arial" w:cs="Arial"/>
        </w:rPr>
      </w:pPr>
    </w:p>
    <w:p w14:paraId="574D5334" w14:textId="77777777" w:rsidR="00D019EA" w:rsidRPr="002E040B" w:rsidRDefault="00D019EA" w:rsidP="001F5079">
      <w:pPr>
        <w:numPr>
          <w:ilvl w:val="1"/>
          <w:numId w:val="53"/>
        </w:numPr>
        <w:spacing w:before="100" w:beforeAutospacing="1" w:after="100" w:afterAutospacing="1"/>
        <w:rPr>
          <w:rFonts w:ascii="Arial" w:hAnsi="Arial" w:cs="Arial"/>
        </w:rPr>
      </w:pPr>
      <w:r w:rsidRPr="002E040B">
        <w:rPr>
          <w:rFonts w:ascii="Arial" w:hAnsi="Arial" w:cs="Arial"/>
        </w:rPr>
        <w:t>Rating/review is submitted.</w:t>
      </w:r>
    </w:p>
    <w:p w14:paraId="4C7DDD1D" w14:textId="77777777" w:rsidR="00D019EA" w:rsidRPr="002E040B" w:rsidRDefault="00D019EA" w:rsidP="001F5079">
      <w:pPr>
        <w:numPr>
          <w:ilvl w:val="1"/>
          <w:numId w:val="53"/>
        </w:numPr>
        <w:spacing w:before="100" w:beforeAutospacing="1" w:after="100" w:afterAutospacing="1"/>
        <w:rPr>
          <w:rFonts w:ascii="Arial" w:hAnsi="Arial" w:cs="Arial"/>
        </w:rPr>
      </w:pPr>
      <w:r w:rsidRPr="002E040B">
        <w:rPr>
          <w:rFonts w:ascii="Arial" w:hAnsi="Arial" w:cs="Arial"/>
        </w:rPr>
        <w:t>Suggestion is submitted.</w:t>
      </w:r>
    </w:p>
    <w:p w14:paraId="13BE193F" w14:textId="77777777" w:rsidR="00226C53" w:rsidRPr="002E040B" w:rsidRDefault="00226C53" w:rsidP="00226C53">
      <w:pPr>
        <w:spacing w:before="100" w:beforeAutospacing="1" w:after="100" w:afterAutospacing="1"/>
        <w:rPr>
          <w:rFonts w:ascii="Arial" w:hAnsi="Arial" w:cs="Arial"/>
        </w:rPr>
      </w:pPr>
    </w:p>
    <w:p w14:paraId="1398789B" w14:textId="77777777" w:rsidR="00D019EA" w:rsidRPr="002E040B" w:rsidRDefault="00D019EA" w:rsidP="00226C53">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6C1C29EB" w14:textId="77777777" w:rsidR="00226C53" w:rsidRPr="002E040B" w:rsidRDefault="00226C53" w:rsidP="00226C53">
      <w:pPr>
        <w:spacing w:before="100" w:beforeAutospacing="1" w:after="100" w:afterAutospacing="1"/>
        <w:rPr>
          <w:rFonts w:ascii="Arial" w:hAnsi="Arial" w:cs="Arial"/>
        </w:rPr>
      </w:pPr>
    </w:p>
    <w:p w14:paraId="5B578855" w14:textId="77777777" w:rsidR="00D019EA" w:rsidRPr="002E040B" w:rsidRDefault="00D019EA" w:rsidP="001F5079">
      <w:pPr>
        <w:numPr>
          <w:ilvl w:val="1"/>
          <w:numId w:val="71"/>
        </w:numPr>
        <w:spacing w:before="100" w:beforeAutospacing="1" w:after="100" w:afterAutospacing="1"/>
        <w:rPr>
          <w:rFonts w:ascii="Arial" w:hAnsi="Arial" w:cs="Arial"/>
        </w:rPr>
      </w:pPr>
      <w:r w:rsidRPr="002E040B">
        <w:rPr>
          <w:rStyle w:val="Strong"/>
          <w:rFonts w:ascii="Arial" w:hAnsi="Arial" w:cs="Arial"/>
        </w:rPr>
        <w:t>For Ratings/Reviews:</w:t>
      </w:r>
      <w:r w:rsidRPr="002E040B">
        <w:rPr>
          <w:rFonts w:ascii="Arial" w:hAnsi="Arial" w:cs="Arial"/>
        </w:rPr>
        <w:t xml:space="preserve"> After a trip, system prompts user to rate the driver.</w:t>
      </w:r>
    </w:p>
    <w:p w14:paraId="4815FD4B" w14:textId="77777777" w:rsidR="00D019EA" w:rsidRPr="002E040B" w:rsidRDefault="00D019EA" w:rsidP="001F5079">
      <w:pPr>
        <w:numPr>
          <w:ilvl w:val="1"/>
          <w:numId w:val="71"/>
        </w:numPr>
        <w:spacing w:before="100" w:beforeAutospacing="1" w:after="100" w:afterAutospacing="1"/>
        <w:rPr>
          <w:rFonts w:ascii="Arial" w:hAnsi="Arial" w:cs="Arial"/>
        </w:rPr>
      </w:pPr>
      <w:r w:rsidRPr="002E040B">
        <w:rPr>
          <w:rFonts w:ascii="Arial" w:hAnsi="Arial" w:cs="Arial"/>
        </w:rPr>
        <w:t>User provides a rating (e.g., stars) and optional text review.</w:t>
      </w:r>
    </w:p>
    <w:p w14:paraId="0EA30CFA" w14:textId="77777777" w:rsidR="00D019EA" w:rsidRPr="002E040B" w:rsidRDefault="00D019EA" w:rsidP="001F5079">
      <w:pPr>
        <w:numPr>
          <w:ilvl w:val="1"/>
          <w:numId w:val="71"/>
        </w:numPr>
        <w:spacing w:before="100" w:beforeAutospacing="1" w:after="100" w:afterAutospacing="1"/>
        <w:rPr>
          <w:rFonts w:ascii="Arial" w:hAnsi="Arial" w:cs="Arial"/>
        </w:rPr>
      </w:pPr>
      <w:r w:rsidRPr="002E040B">
        <w:rPr>
          <w:rStyle w:val="Strong"/>
          <w:rFonts w:ascii="Arial" w:hAnsi="Arial" w:cs="Arial"/>
        </w:rPr>
        <w:t>For Suggestions:</w:t>
      </w:r>
      <w:r w:rsidRPr="002E040B">
        <w:rPr>
          <w:rFonts w:ascii="Arial" w:hAnsi="Arial" w:cs="Arial"/>
        </w:rPr>
        <w:t xml:space="preserve"> User navigates to a "Feedback" or "Suggestions" section.</w:t>
      </w:r>
    </w:p>
    <w:p w14:paraId="2035876C" w14:textId="77777777" w:rsidR="00D019EA" w:rsidRPr="002E040B" w:rsidRDefault="00D019EA" w:rsidP="001F5079">
      <w:pPr>
        <w:numPr>
          <w:ilvl w:val="1"/>
          <w:numId w:val="71"/>
        </w:numPr>
        <w:spacing w:before="100" w:beforeAutospacing="1" w:after="100" w:afterAutospacing="1"/>
        <w:rPr>
          <w:rFonts w:ascii="Arial" w:hAnsi="Arial" w:cs="Arial"/>
        </w:rPr>
      </w:pPr>
      <w:r w:rsidRPr="002E040B">
        <w:rPr>
          <w:rFonts w:ascii="Arial" w:hAnsi="Arial" w:cs="Arial"/>
        </w:rPr>
        <w:t>User enters their suggestion for app improvement.</w:t>
      </w:r>
    </w:p>
    <w:p w14:paraId="40990157" w14:textId="77777777" w:rsidR="00D019EA" w:rsidRPr="002E040B" w:rsidRDefault="00D019EA" w:rsidP="001F5079">
      <w:pPr>
        <w:numPr>
          <w:ilvl w:val="1"/>
          <w:numId w:val="71"/>
        </w:numPr>
        <w:spacing w:before="100" w:beforeAutospacing="1" w:after="100" w:afterAutospacing="1"/>
        <w:rPr>
          <w:rFonts w:ascii="Arial" w:hAnsi="Arial" w:cs="Arial"/>
        </w:rPr>
      </w:pPr>
      <w:r w:rsidRPr="002E040B">
        <w:rPr>
          <w:rFonts w:ascii="Arial" w:hAnsi="Arial" w:cs="Arial"/>
        </w:rPr>
        <w:t>User submits the feedback/suggestion.</w:t>
      </w:r>
    </w:p>
    <w:p w14:paraId="48D54EE8" w14:textId="77777777" w:rsidR="00D019EA" w:rsidRPr="002E040B" w:rsidRDefault="00D019EA" w:rsidP="001F5079">
      <w:pPr>
        <w:numPr>
          <w:ilvl w:val="1"/>
          <w:numId w:val="71"/>
        </w:numPr>
        <w:spacing w:before="100" w:beforeAutospacing="1" w:after="100" w:afterAutospacing="1"/>
        <w:rPr>
          <w:rFonts w:ascii="Arial" w:hAnsi="Arial" w:cs="Arial"/>
        </w:rPr>
      </w:pPr>
      <w:r w:rsidRPr="002E040B">
        <w:rPr>
          <w:rFonts w:ascii="Arial" w:hAnsi="Arial" w:cs="Arial"/>
        </w:rPr>
        <w:t>System records the feedback/suggestion.</w:t>
      </w:r>
    </w:p>
    <w:p w14:paraId="6654AF08" w14:textId="77777777" w:rsidR="00226C53" w:rsidRPr="002E040B" w:rsidRDefault="00226C53" w:rsidP="00226C53">
      <w:pPr>
        <w:spacing w:before="100" w:beforeAutospacing="1" w:after="100" w:afterAutospacing="1"/>
        <w:rPr>
          <w:rFonts w:ascii="Arial" w:hAnsi="Arial" w:cs="Arial"/>
        </w:rPr>
      </w:pPr>
    </w:p>
    <w:p w14:paraId="3A40EE20" w14:textId="77777777" w:rsidR="00D019EA" w:rsidRPr="002E040B" w:rsidRDefault="00D019EA" w:rsidP="00226C53">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753A82DB" w14:textId="77777777" w:rsidR="00226C53" w:rsidRPr="002E040B" w:rsidRDefault="00226C53" w:rsidP="00226C53">
      <w:pPr>
        <w:spacing w:before="100" w:beforeAutospacing="1" w:after="100" w:afterAutospacing="1"/>
        <w:ind w:left="720"/>
        <w:rPr>
          <w:rFonts w:ascii="Arial" w:hAnsi="Arial" w:cs="Arial"/>
        </w:rPr>
      </w:pPr>
    </w:p>
    <w:p w14:paraId="67FC2547" w14:textId="77777777" w:rsidR="00D019EA" w:rsidRPr="002E040B" w:rsidRDefault="00D019EA" w:rsidP="001F5079">
      <w:pPr>
        <w:numPr>
          <w:ilvl w:val="1"/>
          <w:numId w:val="53"/>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Easy and quick feedback submission.</w:t>
      </w:r>
    </w:p>
    <w:p w14:paraId="4F2F04F6" w14:textId="77777777" w:rsidR="00D019EA" w:rsidRPr="002E040B" w:rsidRDefault="00D019EA" w:rsidP="001F5079">
      <w:pPr>
        <w:numPr>
          <w:ilvl w:val="1"/>
          <w:numId w:val="53"/>
        </w:numPr>
        <w:spacing w:before="100" w:beforeAutospacing="1" w:after="100" w:afterAutospacing="1"/>
        <w:rPr>
          <w:rFonts w:ascii="Arial" w:hAnsi="Arial" w:cs="Arial"/>
        </w:rPr>
      </w:pPr>
      <w:r w:rsidRPr="002E040B">
        <w:rPr>
          <w:rStyle w:val="Strong"/>
          <w:rFonts w:ascii="Arial" w:hAnsi="Arial" w:cs="Arial"/>
        </w:rPr>
        <w:lastRenderedPageBreak/>
        <w:t>Data Collection:</w:t>
      </w:r>
      <w:r w:rsidRPr="002E040B">
        <w:rPr>
          <w:rFonts w:ascii="Arial" w:hAnsi="Arial" w:cs="Arial"/>
        </w:rPr>
        <w:t xml:space="preserve"> Effective capture of user sentiments.</w:t>
      </w:r>
    </w:p>
    <w:p w14:paraId="7DB14128"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t>Activity Diagram:</w:t>
      </w:r>
    </w:p>
    <w:p w14:paraId="115ECBE6" w14:textId="77777777" w:rsidR="00DF3887" w:rsidRPr="002E040B" w:rsidRDefault="00DF3887" w:rsidP="00DF3887">
      <w:pPr>
        <w:rPr>
          <w:rFonts w:ascii="Arial" w:hAnsi="Arial" w:cs="Arial"/>
        </w:rPr>
      </w:pPr>
    </w:p>
    <w:p w14:paraId="1306C23E" w14:textId="77777777" w:rsidR="00DF3887" w:rsidRPr="002E040B" w:rsidRDefault="00DF3887" w:rsidP="00DF3887">
      <w:pPr>
        <w:rPr>
          <w:rFonts w:ascii="Arial" w:hAnsi="Arial" w:cs="Arial"/>
        </w:rPr>
      </w:pPr>
    </w:p>
    <w:p w14:paraId="01E6B58C" w14:textId="77777777" w:rsidR="00DF3887" w:rsidRPr="002E040B" w:rsidRDefault="00DF3887" w:rsidP="00DF3887">
      <w:pPr>
        <w:rPr>
          <w:rFonts w:ascii="Arial" w:hAnsi="Arial" w:cs="Arial"/>
        </w:rPr>
      </w:pPr>
    </w:p>
    <w:p w14:paraId="5492B509" w14:textId="77777777" w:rsidR="00DF3887" w:rsidRPr="002E040B" w:rsidRDefault="00DF3887" w:rsidP="00DF3887">
      <w:pPr>
        <w:rPr>
          <w:rFonts w:ascii="Arial" w:hAnsi="Arial" w:cs="Arial"/>
        </w:rPr>
      </w:pPr>
    </w:p>
    <w:p w14:paraId="4C0F722B" w14:textId="77777777" w:rsidR="00DF3887" w:rsidRPr="002E040B" w:rsidRDefault="00DF3887" w:rsidP="00DF3887">
      <w:pPr>
        <w:rPr>
          <w:rFonts w:ascii="Arial" w:hAnsi="Arial" w:cs="Arial"/>
        </w:rPr>
      </w:pPr>
    </w:p>
    <w:p w14:paraId="7CAF9479" w14:textId="77777777" w:rsidR="00DF3887" w:rsidRPr="002E040B" w:rsidRDefault="00DF3887" w:rsidP="00DF3887">
      <w:pPr>
        <w:rPr>
          <w:rFonts w:ascii="Arial" w:hAnsi="Arial" w:cs="Arial"/>
        </w:rPr>
      </w:pPr>
    </w:p>
    <w:p w14:paraId="6026F69A" w14:textId="77777777" w:rsidR="00DF3887" w:rsidRPr="002E040B" w:rsidRDefault="00DF3887" w:rsidP="00DF3887">
      <w:pPr>
        <w:rPr>
          <w:rFonts w:ascii="Arial" w:hAnsi="Arial" w:cs="Arial"/>
        </w:rPr>
      </w:pPr>
    </w:p>
    <w:p w14:paraId="5A07272E" w14:textId="77777777" w:rsidR="005969D3" w:rsidRPr="002E040B" w:rsidRDefault="005969D3" w:rsidP="005969D3">
      <w:pPr>
        <w:rPr>
          <w:rFonts w:ascii="Arial" w:hAnsi="Arial" w:cs="Arial"/>
        </w:rPr>
      </w:pPr>
    </w:p>
    <w:p w14:paraId="70F03796" w14:textId="04C7B852" w:rsidR="005969D3" w:rsidRPr="002E040B" w:rsidRDefault="00DF3887" w:rsidP="005969D3">
      <w:pPr>
        <w:rPr>
          <w:rFonts w:ascii="Arial" w:hAnsi="Arial" w:cs="Arial"/>
        </w:rPr>
      </w:pPr>
      <w:r w:rsidRPr="002E040B">
        <w:rPr>
          <w:rFonts w:ascii="Arial" w:hAnsi="Arial" w:cs="Arial"/>
        </w:rPr>
        <w:fldChar w:fldCharType="begin"/>
      </w:r>
      <w:r w:rsidRPr="002E040B">
        <w:rPr>
          <w:rFonts w:ascii="Arial" w:hAnsi="Arial" w:cs="Arial"/>
        </w:rPr>
        <w:instrText xml:space="preserve"> INCLUDEPICTURE "https://img.plantuml.biz/plantuml/png/TP0zJyD038Rt-nLMfaH2wau6EZ4oj6LWlEQSO97xaEq4zT_NbqBBmcRTFU-7lHVrh4kStJOu6g4zCHKOSYmpAeQN3lGJ4xGVA4ymPeQ3LqhJxe0huNVd09wF5r6CKDX4Ah08CcW6zeeGc5RalcBlzTsWbG9A_JKRy2b0Baev-Hbuy-mTpeBGlkLRu76P9fIAI7VtINwboGAa9ZMlYE7iXwy6Z6_-21eG7EhqQ819aGNa3cqXlXIWMDjXDC8wf42ZkqbaEKUopSQVcDr3tBlVzHc7pE4VI3GNjpTFk_KL" \* MERGEFORMATINET </w:instrText>
      </w:r>
      <w:r w:rsidRPr="002E040B">
        <w:rPr>
          <w:rFonts w:ascii="Arial" w:hAnsi="Arial" w:cs="Arial"/>
        </w:rPr>
        <w:fldChar w:fldCharType="separate"/>
      </w:r>
      <w:r w:rsidRPr="002E040B">
        <w:rPr>
          <w:rFonts w:ascii="Arial" w:hAnsi="Arial" w:cs="Arial"/>
          <w:noProof/>
        </w:rPr>
        <w:drawing>
          <wp:inline distT="0" distB="0" distL="0" distR="0" wp14:anchorId="57F42B34" wp14:editId="4D7E30D8">
            <wp:extent cx="5427994" cy="2991678"/>
            <wp:effectExtent l="0" t="0" r="0" b="5715"/>
            <wp:docPr id="513759198" name="Picture 16"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59198" name="Picture 16" descr="A diagram of a process&#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7953" cy="3013701"/>
                    </a:xfrm>
                    <a:prstGeom prst="rect">
                      <a:avLst/>
                    </a:prstGeom>
                    <a:noFill/>
                    <a:ln>
                      <a:noFill/>
                    </a:ln>
                  </pic:spPr>
                </pic:pic>
              </a:graphicData>
            </a:graphic>
          </wp:inline>
        </w:drawing>
      </w:r>
      <w:r w:rsidRPr="002E040B">
        <w:rPr>
          <w:rFonts w:ascii="Arial" w:hAnsi="Arial" w:cs="Arial"/>
        </w:rPr>
        <w:fldChar w:fldCharType="end"/>
      </w:r>
    </w:p>
    <w:p w14:paraId="763E7B23" w14:textId="77777777" w:rsidR="00941F82" w:rsidRPr="002E040B" w:rsidRDefault="00941F82" w:rsidP="00D019EA">
      <w:pPr>
        <w:pStyle w:val="Heading4"/>
        <w:rPr>
          <w:rFonts w:ascii="Arial" w:hAnsi="Arial" w:cs="Arial"/>
          <w:i w:val="0"/>
          <w:iCs w:val="0"/>
        </w:rPr>
      </w:pPr>
    </w:p>
    <w:p w14:paraId="5FF10400" w14:textId="77777777" w:rsidR="00941F82" w:rsidRPr="002E040B" w:rsidRDefault="00941F82">
      <w:pPr>
        <w:spacing w:after="200" w:line="276" w:lineRule="auto"/>
        <w:rPr>
          <w:rFonts w:ascii="Arial" w:eastAsiaTheme="majorEastAsia" w:hAnsi="Arial" w:cs="Arial"/>
          <w:b/>
          <w:bCs/>
          <w:i/>
          <w:iCs/>
          <w:color w:val="4F81BD" w:themeColor="accent1"/>
        </w:rPr>
      </w:pPr>
      <w:r w:rsidRPr="002E040B">
        <w:rPr>
          <w:rFonts w:ascii="Arial" w:hAnsi="Arial" w:cs="Arial"/>
        </w:rPr>
        <w:br w:type="page"/>
      </w:r>
    </w:p>
    <w:p w14:paraId="59DE27FC" w14:textId="3A8F1341" w:rsidR="00D019EA" w:rsidRPr="006075D2" w:rsidRDefault="00D019EA" w:rsidP="006075D2">
      <w:pPr>
        <w:rPr>
          <w:rFonts w:ascii="Arial" w:hAnsi="Arial" w:cs="Arial"/>
          <w:b/>
          <w:bCs/>
        </w:rPr>
      </w:pPr>
      <w:r w:rsidRPr="006075D2">
        <w:rPr>
          <w:rFonts w:ascii="Arial" w:hAnsi="Arial" w:cs="Arial"/>
          <w:b/>
          <w:bCs/>
        </w:rPr>
        <w:lastRenderedPageBreak/>
        <w:t>Ride Scheduling</w:t>
      </w:r>
    </w:p>
    <w:p w14:paraId="3AB0C77D"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Schedule Ride</w:t>
      </w:r>
    </w:p>
    <w:p w14:paraId="2AE1D131"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342302EB"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Allows advance booking for carpools and provides easy cancellation/reschedule options.</w:t>
      </w:r>
    </w:p>
    <w:p w14:paraId="3E33BB1A" w14:textId="77777777" w:rsidR="00D019EA" w:rsidRPr="002E040B" w:rsidRDefault="00D019EA" w:rsidP="00226C53">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01073D4D" w14:textId="77777777" w:rsidR="00226C53" w:rsidRPr="002E040B" w:rsidRDefault="00226C53" w:rsidP="00226C53">
      <w:pPr>
        <w:spacing w:before="100" w:beforeAutospacing="1" w:after="100" w:afterAutospacing="1"/>
        <w:ind w:left="360"/>
        <w:rPr>
          <w:rFonts w:ascii="Arial" w:hAnsi="Arial" w:cs="Arial"/>
        </w:rPr>
      </w:pPr>
    </w:p>
    <w:p w14:paraId="619DA418" w14:textId="77777777" w:rsidR="00D019EA" w:rsidRPr="002E040B" w:rsidRDefault="00D019EA" w:rsidP="001F5079">
      <w:pPr>
        <w:numPr>
          <w:ilvl w:val="1"/>
          <w:numId w:val="54"/>
        </w:numPr>
        <w:spacing w:before="100" w:beforeAutospacing="1" w:after="100" w:afterAutospacing="1"/>
        <w:rPr>
          <w:rFonts w:ascii="Arial" w:hAnsi="Arial" w:cs="Arial"/>
        </w:rPr>
      </w:pPr>
      <w:r w:rsidRPr="002E040B">
        <w:rPr>
          <w:rFonts w:ascii="Arial" w:hAnsi="Arial" w:cs="Arial"/>
        </w:rPr>
        <w:t>User is logged in.</w:t>
      </w:r>
    </w:p>
    <w:p w14:paraId="3821DF63" w14:textId="77777777" w:rsidR="00226C53" w:rsidRPr="002E040B" w:rsidRDefault="00226C53" w:rsidP="00226C53">
      <w:pPr>
        <w:spacing w:before="100" w:beforeAutospacing="1" w:after="100" w:afterAutospacing="1"/>
        <w:rPr>
          <w:rFonts w:ascii="Arial" w:hAnsi="Arial" w:cs="Arial"/>
        </w:rPr>
      </w:pPr>
    </w:p>
    <w:p w14:paraId="77AD09C7" w14:textId="054E4C09" w:rsidR="00D019EA" w:rsidRPr="002E040B" w:rsidRDefault="00D019EA" w:rsidP="00226C53">
      <w:pPr>
        <w:spacing w:before="100" w:beforeAutospacing="1" w:after="100" w:afterAutospacing="1"/>
        <w:ind w:left="720"/>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3370443D" w14:textId="77777777" w:rsidR="00226C53" w:rsidRPr="002E040B" w:rsidRDefault="00226C53" w:rsidP="00226C53">
      <w:pPr>
        <w:spacing w:before="100" w:beforeAutospacing="1" w:after="100" w:afterAutospacing="1"/>
        <w:ind w:left="720"/>
        <w:rPr>
          <w:rFonts w:ascii="Arial" w:hAnsi="Arial" w:cs="Arial"/>
        </w:rPr>
      </w:pPr>
    </w:p>
    <w:p w14:paraId="445D080F" w14:textId="77777777" w:rsidR="00D019EA" w:rsidRPr="002E040B" w:rsidRDefault="00D019EA" w:rsidP="001F5079">
      <w:pPr>
        <w:numPr>
          <w:ilvl w:val="1"/>
          <w:numId w:val="54"/>
        </w:numPr>
        <w:spacing w:before="100" w:beforeAutospacing="1" w:after="100" w:afterAutospacing="1"/>
        <w:rPr>
          <w:rFonts w:ascii="Arial" w:hAnsi="Arial" w:cs="Arial"/>
        </w:rPr>
      </w:pPr>
      <w:r w:rsidRPr="002E040B">
        <w:rPr>
          <w:rFonts w:ascii="Arial" w:hAnsi="Arial" w:cs="Arial"/>
        </w:rPr>
        <w:t>Ride is scheduled, cancelled, or rescheduled.</w:t>
      </w:r>
    </w:p>
    <w:p w14:paraId="35542FFA" w14:textId="77777777" w:rsidR="00226C53" w:rsidRPr="002E040B" w:rsidRDefault="00226C53" w:rsidP="00226C53">
      <w:pPr>
        <w:spacing w:before="100" w:beforeAutospacing="1" w:after="100" w:afterAutospacing="1"/>
        <w:ind w:left="1440"/>
        <w:rPr>
          <w:rFonts w:ascii="Arial" w:hAnsi="Arial" w:cs="Arial"/>
        </w:rPr>
      </w:pPr>
    </w:p>
    <w:p w14:paraId="400B0F86" w14:textId="77777777" w:rsidR="00D019EA" w:rsidRPr="002E040B" w:rsidRDefault="00D019EA" w:rsidP="00226C53">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0A4465A4" w14:textId="77777777" w:rsidR="00226C53" w:rsidRPr="002E040B" w:rsidRDefault="00226C53" w:rsidP="00226C53">
      <w:pPr>
        <w:spacing w:before="100" w:beforeAutospacing="1" w:after="100" w:afterAutospacing="1"/>
        <w:rPr>
          <w:rFonts w:ascii="Arial" w:hAnsi="Arial" w:cs="Arial"/>
        </w:rPr>
      </w:pPr>
    </w:p>
    <w:p w14:paraId="035F6CFD" w14:textId="77777777" w:rsidR="00D019EA" w:rsidRPr="002E040B" w:rsidRDefault="00D019EA" w:rsidP="001F5079">
      <w:pPr>
        <w:numPr>
          <w:ilvl w:val="1"/>
          <w:numId w:val="72"/>
        </w:numPr>
        <w:spacing w:before="100" w:beforeAutospacing="1" w:after="100" w:afterAutospacing="1"/>
        <w:rPr>
          <w:rFonts w:ascii="Arial" w:hAnsi="Arial" w:cs="Arial"/>
        </w:rPr>
      </w:pPr>
      <w:r w:rsidRPr="002E040B">
        <w:rPr>
          <w:rFonts w:ascii="Arial" w:hAnsi="Arial" w:cs="Arial"/>
        </w:rPr>
        <w:t>User navigates to "Schedule Ride" feature.</w:t>
      </w:r>
    </w:p>
    <w:p w14:paraId="7EE4C933" w14:textId="77777777" w:rsidR="00D019EA" w:rsidRPr="002E040B" w:rsidRDefault="00D019EA" w:rsidP="001F5079">
      <w:pPr>
        <w:numPr>
          <w:ilvl w:val="1"/>
          <w:numId w:val="72"/>
        </w:numPr>
        <w:spacing w:before="100" w:beforeAutospacing="1" w:after="100" w:afterAutospacing="1"/>
        <w:rPr>
          <w:rFonts w:ascii="Arial" w:hAnsi="Arial" w:cs="Arial"/>
        </w:rPr>
      </w:pPr>
      <w:r w:rsidRPr="002E040B">
        <w:rPr>
          <w:rFonts w:ascii="Arial" w:hAnsi="Arial" w:cs="Arial"/>
        </w:rPr>
        <w:t>User inputs desired pick-up time, date, pick-up/drop-off locations, and other ride details (e.g., carpool).</w:t>
      </w:r>
    </w:p>
    <w:p w14:paraId="2A079893" w14:textId="77777777" w:rsidR="00D019EA" w:rsidRPr="002E040B" w:rsidRDefault="00D019EA" w:rsidP="001F5079">
      <w:pPr>
        <w:numPr>
          <w:ilvl w:val="1"/>
          <w:numId w:val="72"/>
        </w:numPr>
        <w:spacing w:before="100" w:beforeAutospacing="1" w:after="100" w:afterAutospacing="1"/>
        <w:rPr>
          <w:rFonts w:ascii="Arial" w:hAnsi="Arial" w:cs="Arial"/>
        </w:rPr>
      </w:pPr>
      <w:r w:rsidRPr="002E040B">
        <w:rPr>
          <w:rFonts w:ascii="Arial" w:hAnsi="Arial" w:cs="Arial"/>
        </w:rPr>
        <w:t>System displays available options and confirms the booking.</w:t>
      </w:r>
    </w:p>
    <w:p w14:paraId="0074FA3A" w14:textId="77777777" w:rsidR="00D019EA" w:rsidRPr="002E040B" w:rsidRDefault="00D019EA" w:rsidP="001F5079">
      <w:pPr>
        <w:numPr>
          <w:ilvl w:val="1"/>
          <w:numId w:val="72"/>
        </w:numPr>
        <w:spacing w:before="100" w:beforeAutospacing="1" w:after="100" w:afterAutospacing="1"/>
        <w:rPr>
          <w:rFonts w:ascii="Arial" w:hAnsi="Arial" w:cs="Arial"/>
        </w:rPr>
      </w:pPr>
      <w:r w:rsidRPr="002E040B">
        <w:rPr>
          <w:rFonts w:ascii="Arial" w:hAnsi="Arial" w:cs="Arial"/>
        </w:rPr>
        <w:t>User can later view scheduled rides.</w:t>
      </w:r>
    </w:p>
    <w:p w14:paraId="22B026BD" w14:textId="77777777" w:rsidR="00D019EA" w:rsidRPr="002E040B" w:rsidRDefault="00D019EA" w:rsidP="001F5079">
      <w:pPr>
        <w:numPr>
          <w:ilvl w:val="1"/>
          <w:numId w:val="72"/>
        </w:numPr>
        <w:spacing w:before="100" w:beforeAutospacing="1" w:after="100" w:afterAutospacing="1"/>
        <w:rPr>
          <w:rFonts w:ascii="Arial" w:hAnsi="Arial" w:cs="Arial"/>
        </w:rPr>
      </w:pPr>
      <w:r w:rsidRPr="002E040B">
        <w:rPr>
          <w:rFonts w:ascii="Arial" w:hAnsi="Arial" w:cs="Arial"/>
        </w:rPr>
        <w:t>User can select a scheduled ride to cancel or reschedule.</w:t>
      </w:r>
    </w:p>
    <w:p w14:paraId="5ACAE5D2" w14:textId="77777777" w:rsidR="00D019EA" w:rsidRPr="002E040B" w:rsidRDefault="00D019EA" w:rsidP="001F5079">
      <w:pPr>
        <w:numPr>
          <w:ilvl w:val="1"/>
          <w:numId w:val="72"/>
        </w:numPr>
        <w:spacing w:before="100" w:beforeAutospacing="1" w:after="100" w:afterAutospacing="1"/>
        <w:rPr>
          <w:rFonts w:ascii="Arial" w:hAnsi="Arial" w:cs="Arial"/>
        </w:rPr>
      </w:pPr>
      <w:r w:rsidRPr="002E040B">
        <w:rPr>
          <w:rFonts w:ascii="Arial" w:hAnsi="Arial" w:cs="Arial"/>
        </w:rPr>
        <w:t>System processes the cancellation/reschedule and confirms.</w:t>
      </w:r>
    </w:p>
    <w:p w14:paraId="3B392E3E" w14:textId="77777777" w:rsidR="00226C53" w:rsidRPr="002E040B" w:rsidRDefault="00226C53" w:rsidP="00226C53">
      <w:pPr>
        <w:spacing w:before="100" w:beforeAutospacing="1" w:after="100" w:afterAutospacing="1"/>
        <w:rPr>
          <w:rFonts w:ascii="Arial" w:hAnsi="Arial" w:cs="Arial"/>
        </w:rPr>
      </w:pPr>
    </w:p>
    <w:p w14:paraId="34DF815E" w14:textId="77777777" w:rsidR="00D019EA" w:rsidRPr="002E040B" w:rsidRDefault="00D019EA" w:rsidP="001F5079">
      <w:pPr>
        <w:numPr>
          <w:ilvl w:val="0"/>
          <w:numId w:val="54"/>
        </w:num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44B7CF30" w14:textId="77777777" w:rsidR="00226C53" w:rsidRPr="002E040B" w:rsidRDefault="00226C53" w:rsidP="00226C53">
      <w:pPr>
        <w:spacing w:before="100" w:beforeAutospacing="1" w:after="100" w:afterAutospacing="1"/>
        <w:ind w:left="720"/>
        <w:rPr>
          <w:rFonts w:ascii="Arial" w:hAnsi="Arial" w:cs="Arial"/>
        </w:rPr>
      </w:pPr>
    </w:p>
    <w:p w14:paraId="7D72CDBC" w14:textId="77777777" w:rsidR="00D019EA" w:rsidRPr="002E040B" w:rsidRDefault="00D019EA" w:rsidP="001F5079">
      <w:pPr>
        <w:numPr>
          <w:ilvl w:val="1"/>
          <w:numId w:val="54"/>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Flexible and straightforward scheduling/management.</w:t>
      </w:r>
    </w:p>
    <w:p w14:paraId="4B969361"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190CCDF5" w14:textId="77777777" w:rsidR="00941F82" w:rsidRPr="002E040B" w:rsidRDefault="00941F82" w:rsidP="00D019EA">
      <w:pPr>
        <w:pStyle w:val="Heading4"/>
        <w:rPr>
          <w:rFonts w:ascii="Arial" w:hAnsi="Arial" w:cs="Arial"/>
          <w:i w:val="0"/>
          <w:iCs w:val="0"/>
        </w:rPr>
      </w:pPr>
    </w:p>
    <w:p w14:paraId="67312971" w14:textId="1959BBA6" w:rsidR="00941F82" w:rsidRPr="002E040B" w:rsidRDefault="00A429D4">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TPAzRiCm38HtFGMHfGuGe7izD4_GeK66Zen4EsnboH1f1tdxAfBpqm3T2F2-knEXhIWcdGPloc3Uza890ixSevA0HbZjx97Sv0a-sT4AEaAT4hMBbiCugO0ZuKGEb0VQWClm1doqg1o3R023WvJnh5DaBvdUdKLf0CSoUZmBu9mNUCWvSInKWMmC7QT1u13Z3uU-DTn1Kv9F6BGq731WJo1Bpveau7E9zBu6FLA0vejaRG1gwPdf9Cz0czStSo5FjjfR39Oyn0I9hiYpRJPUtZEcQ4aavrVEbnEytj5B37aXQ3vYHL-WH7vFehNPHH4ST-PkUxl3lwwFde-ELyNVUveQ81f7iyrp_WA_" \* MERGEFORMATINET </w:instrText>
      </w:r>
      <w:r w:rsidRPr="002E040B">
        <w:rPr>
          <w:rFonts w:ascii="Arial" w:hAnsi="Arial" w:cs="Arial"/>
        </w:rPr>
        <w:fldChar w:fldCharType="separate"/>
      </w:r>
      <w:r w:rsidRPr="002E040B">
        <w:rPr>
          <w:rFonts w:ascii="Arial" w:hAnsi="Arial" w:cs="Arial"/>
          <w:noProof/>
        </w:rPr>
        <w:drawing>
          <wp:inline distT="0" distB="0" distL="0" distR="0" wp14:anchorId="57A92289" wp14:editId="228095F7">
            <wp:extent cx="4912360" cy="7496175"/>
            <wp:effectExtent l="0" t="0" r="2540" b="0"/>
            <wp:docPr id="1522923508" name="Picture 17"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23508" name="Picture 17" descr="A diagram of a system&#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2360" cy="7496175"/>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384B964A" w14:textId="6DA05112" w:rsidR="00D019EA" w:rsidRPr="006075D2" w:rsidRDefault="00D019EA" w:rsidP="006075D2">
      <w:pPr>
        <w:rPr>
          <w:rFonts w:ascii="Arial" w:hAnsi="Arial" w:cs="Arial"/>
          <w:b/>
          <w:bCs/>
        </w:rPr>
      </w:pPr>
      <w:r w:rsidRPr="006075D2">
        <w:rPr>
          <w:rFonts w:ascii="Arial" w:hAnsi="Arial" w:cs="Arial"/>
          <w:b/>
          <w:bCs/>
        </w:rPr>
        <w:lastRenderedPageBreak/>
        <w:t>Emergency (SOS) Button and Safety Features</w:t>
      </w:r>
    </w:p>
    <w:p w14:paraId="46D16B6D"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Activate Emergency / Safety Features</w:t>
      </w:r>
    </w:p>
    <w:p w14:paraId="6B130691"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53EFDDF0"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Provides direct access to the University Safety Office in emergencies, offers "Trusted Contacts" trip sharing, speed-alert notifications, and allows setting emergency contact numbers.</w:t>
      </w:r>
    </w:p>
    <w:p w14:paraId="3422245E" w14:textId="5A944F49" w:rsidR="00D019EA" w:rsidRPr="002E040B" w:rsidRDefault="00D019EA" w:rsidP="00226C53">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24451480" w14:textId="77777777" w:rsidR="00226C53" w:rsidRPr="002E040B" w:rsidRDefault="00226C53" w:rsidP="00226C53">
      <w:pPr>
        <w:spacing w:before="100" w:beforeAutospacing="1" w:after="100" w:afterAutospacing="1"/>
        <w:ind w:firstLine="360"/>
        <w:rPr>
          <w:rFonts w:ascii="Arial" w:hAnsi="Arial" w:cs="Arial"/>
        </w:rPr>
      </w:pPr>
    </w:p>
    <w:p w14:paraId="1CD9FE5F" w14:textId="77777777" w:rsidR="00D019EA" w:rsidRPr="002E040B" w:rsidRDefault="00D019EA" w:rsidP="001F5079">
      <w:pPr>
        <w:numPr>
          <w:ilvl w:val="1"/>
          <w:numId w:val="55"/>
        </w:numPr>
        <w:spacing w:before="100" w:beforeAutospacing="1" w:after="100" w:afterAutospacing="1"/>
        <w:rPr>
          <w:rFonts w:ascii="Arial" w:hAnsi="Arial" w:cs="Arial"/>
        </w:rPr>
      </w:pPr>
      <w:r w:rsidRPr="002E040B">
        <w:rPr>
          <w:rFonts w:ascii="Arial" w:hAnsi="Arial" w:cs="Arial"/>
        </w:rPr>
        <w:t>User is logged in.</w:t>
      </w:r>
    </w:p>
    <w:p w14:paraId="72003C47" w14:textId="77777777" w:rsidR="00D019EA" w:rsidRPr="002E040B" w:rsidRDefault="00D019EA" w:rsidP="001F5079">
      <w:pPr>
        <w:numPr>
          <w:ilvl w:val="1"/>
          <w:numId w:val="55"/>
        </w:numPr>
        <w:spacing w:before="100" w:beforeAutospacing="1" w:after="100" w:afterAutospacing="1"/>
        <w:rPr>
          <w:rFonts w:ascii="Arial" w:hAnsi="Arial" w:cs="Arial"/>
        </w:rPr>
      </w:pPr>
      <w:r w:rsidRPr="002E040B">
        <w:rPr>
          <w:rFonts w:ascii="Arial" w:hAnsi="Arial" w:cs="Arial"/>
        </w:rPr>
        <w:t>User has configured emergency contacts (for trip sharing).</w:t>
      </w:r>
    </w:p>
    <w:p w14:paraId="1A70C3ED" w14:textId="77777777" w:rsidR="00226C53" w:rsidRPr="002E040B" w:rsidRDefault="00226C53" w:rsidP="00226C53">
      <w:pPr>
        <w:spacing w:before="100" w:beforeAutospacing="1" w:after="100" w:afterAutospacing="1"/>
        <w:rPr>
          <w:rFonts w:ascii="Arial" w:hAnsi="Arial" w:cs="Arial"/>
        </w:rPr>
      </w:pPr>
    </w:p>
    <w:p w14:paraId="0E1571B9" w14:textId="77777777" w:rsidR="00D019EA" w:rsidRPr="002E040B" w:rsidRDefault="00D019EA" w:rsidP="00226C53">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24F04C63" w14:textId="77777777" w:rsidR="00226C53" w:rsidRPr="002E040B" w:rsidRDefault="00226C53" w:rsidP="00226C53">
      <w:pPr>
        <w:spacing w:before="100" w:beforeAutospacing="1" w:after="100" w:afterAutospacing="1"/>
        <w:rPr>
          <w:rFonts w:ascii="Arial" w:hAnsi="Arial" w:cs="Arial"/>
        </w:rPr>
      </w:pPr>
    </w:p>
    <w:p w14:paraId="67B87855" w14:textId="77777777" w:rsidR="00D019EA" w:rsidRPr="002E040B" w:rsidRDefault="00D019EA" w:rsidP="001F5079">
      <w:pPr>
        <w:numPr>
          <w:ilvl w:val="1"/>
          <w:numId w:val="55"/>
        </w:numPr>
        <w:spacing w:before="100" w:beforeAutospacing="1" w:after="100" w:afterAutospacing="1"/>
        <w:rPr>
          <w:rFonts w:ascii="Arial" w:hAnsi="Arial" w:cs="Arial"/>
        </w:rPr>
      </w:pPr>
      <w:r w:rsidRPr="002E040B">
        <w:rPr>
          <w:rFonts w:ascii="Arial" w:hAnsi="Arial" w:cs="Arial"/>
        </w:rPr>
        <w:t>Emergency alert is sent to University Safety Office.</w:t>
      </w:r>
    </w:p>
    <w:p w14:paraId="2AED4293" w14:textId="77777777" w:rsidR="00D019EA" w:rsidRPr="002E040B" w:rsidRDefault="00D019EA" w:rsidP="001F5079">
      <w:pPr>
        <w:numPr>
          <w:ilvl w:val="1"/>
          <w:numId w:val="55"/>
        </w:numPr>
        <w:spacing w:before="100" w:beforeAutospacing="1" w:after="100" w:afterAutospacing="1"/>
        <w:rPr>
          <w:rFonts w:ascii="Arial" w:hAnsi="Arial" w:cs="Arial"/>
        </w:rPr>
      </w:pPr>
      <w:r w:rsidRPr="002E040B">
        <w:rPr>
          <w:rFonts w:ascii="Arial" w:hAnsi="Arial" w:cs="Arial"/>
        </w:rPr>
        <w:t>Trip details are shared with trusted contacts.</w:t>
      </w:r>
    </w:p>
    <w:p w14:paraId="6B1FD83E" w14:textId="77777777" w:rsidR="00D019EA" w:rsidRPr="002E040B" w:rsidRDefault="00D019EA" w:rsidP="001F5079">
      <w:pPr>
        <w:numPr>
          <w:ilvl w:val="1"/>
          <w:numId w:val="55"/>
        </w:numPr>
        <w:spacing w:before="100" w:beforeAutospacing="1" w:after="100" w:afterAutospacing="1"/>
        <w:rPr>
          <w:rFonts w:ascii="Arial" w:hAnsi="Arial" w:cs="Arial"/>
        </w:rPr>
      </w:pPr>
      <w:r w:rsidRPr="002E040B">
        <w:rPr>
          <w:rFonts w:ascii="Arial" w:hAnsi="Arial" w:cs="Arial"/>
        </w:rPr>
        <w:t>User is notified of speed alerts.</w:t>
      </w:r>
    </w:p>
    <w:p w14:paraId="293F02FA" w14:textId="77777777" w:rsidR="00226C53" w:rsidRPr="002E040B" w:rsidRDefault="00226C53" w:rsidP="00226C53">
      <w:pPr>
        <w:spacing w:before="100" w:beforeAutospacing="1" w:after="100" w:afterAutospacing="1"/>
        <w:rPr>
          <w:rFonts w:ascii="Arial" w:hAnsi="Arial" w:cs="Arial"/>
        </w:rPr>
      </w:pPr>
    </w:p>
    <w:p w14:paraId="3FB7B05E" w14:textId="56194C95" w:rsidR="00D019EA" w:rsidRPr="002E040B" w:rsidRDefault="00D019EA" w:rsidP="00226C53">
      <w:pPr>
        <w:spacing w:before="100" w:beforeAutospacing="1" w:after="100" w:afterAutospacing="1"/>
        <w:rPr>
          <w:rFonts w:ascii="Arial" w:hAnsi="Arial" w:cs="Arial"/>
        </w:rPr>
      </w:pPr>
      <w:r w:rsidRPr="002E040B">
        <w:rPr>
          <w:rStyle w:val="Strong"/>
          <w:rFonts w:ascii="Arial" w:hAnsi="Arial" w:cs="Arial"/>
        </w:rPr>
        <w:t>Basic Flow:</w:t>
      </w:r>
    </w:p>
    <w:p w14:paraId="2B55189F" w14:textId="77777777" w:rsidR="00226C53" w:rsidRPr="002E040B" w:rsidRDefault="00226C53" w:rsidP="00226C53">
      <w:pPr>
        <w:spacing w:before="100" w:beforeAutospacing="1" w:after="100" w:afterAutospacing="1"/>
        <w:rPr>
          <w:rFonts w:ascii="Arial" w:hAnsi="Arial" w:cs="Arial"/>
        </w:rPr>
      </w:pPr>
    </w:p>
    <w:p w14:paraId="04F5EAEE" w14:textId="77777777" w:rsidR="00D019EA" w:rsidRPr="002E040B" w:rsidRDefault="00D019EA" w:rsidP="001F5079">
      <w:pPr>
        <w:numPr>
          <w:ilvl w:val="1"/>
          <w:numId w:val="73"/>
        </w:numPr>
        <w:spacing w:before="100" w:beforeAutospacing="1" w:after="100" w:afterAutospacing="1"/>
        <w:rPr>
          <w:rFonts w:ascii="Arial" w:hAnsi="Arial" w:cs="Arial"/>
        </w:rPr>
      </w:pPr>
      <w:r w:rsidRPr="002E040B">
        <w:rPr>
          <w:rStyle w:val="Strong"/>
          <w:rFonts w:ascii="Arial" w:hAnsi="Arial" w:cs="Arial"/>
        </w:rPr>
        <w:t>SOS Button:</w:t>
      </w:r>
      <w:r w:rsidRPr="002E040B">
        <w:rPr>
          <w:rFonts w:ascii="Arial" w:hAnsi="Arial" w:cs="Arial"/>
        </w:rPr>
        <w:t xml:space="preserve"> User presses an in-app SOS button.</w:t>
      </w:r>
    </w:p>
    <w:p w14:paraId="69426BB3" w14:textId="77777777" w:rsidR="00D019EA" w:rsidRPr="002E040B" w:rsidRDefault="00D019EA" w:rsidP="001F5079">
      <w:pPr>
        <w:numPr>
          <w:ilvl w:val="1"/>
          <w:numId w:val="73"/>
        </w:numPr>
        <w:spacing w:before="100" w:beforeAutospacing="1" w:after="100" w:afterAutospacing="1"/>
        <w:rPr>
          <w:rFonts w:ascii="Arial" w:hAnsi="Arial" w:cs="Arial"/>
        </w:rPr>
      </w:pPr>
      <w:r w:rsidRPr="002E040B">
        <w:rPr>
          <w:rFonts w:ascii="Arial" w:hAnsi="Arial" w:cs="Arial"/>
        </w:rPr>
        <w:t>System immediately sends an alert with location details to the University Safety Office.</w:t>
      </w:r>
    </w:p>
    <w:p w14:paraId="342A978E" w14:textId="77777777" w:rsidR="00D019EA" w:rsidRPr="002E040B" w:rsidRDefault="00D019EA" w:rsidP="001F5079">
      <w:pPr>
        <w:numPr>
          <w:ilvl w:val="1"/>
          <w:numId w:val="73"/>
        </w:numPr>
        <w:spacing w:before="100" w:beforeAutospacing="1" w:after="100" w:afterAutospacing="1"/>
        <w:rPr>
          <w:rFonts w:ascii="Arial" w:hAnsi="Arial" w:cs="Arial"/>
        </w:rPr>
      </w:pPr>
      <w:r w:rsidRPr="002E040B">
        <w:rPr>
          <w:rStyle w:val="Strong"/>
          <w:rFonts w:ascii="Arial" w:hAnsi="Arial" w:cs="Arial"/>
        </w:rPr>
        <w:t>Trusted Contacts:</w:t>
      </w:r>
      <w:r w:rsidRPr="002E040B">
        <w:rPr>
          <w:rFonts w:ascii="Arial" w:hAnsi="Arial" w:cs="Arial"/>
        </w:rPr>
        <w:t xml:space="preserve"> Before a trip, user opts to share trip with trusted contacts.</w:t>
      </w:r>
    </w:p>
    <w:p w14:paraId="61050125" w14:textId="77777777" w:rsidR="00D019EA" w:rsidRPr="002E040B" w:rsidRDefault="00D019EA" w:rsidP="001F5079">
      <w:pPr>
        <w:numPr>
          <w:ilvl w:val="1"/>
          <w:numId w:val="73"/>
        </w:numPr>
        <w:spacing w:before="100" w:beforeAutospacing="1" w:after="100" w:afterAutospacing="1"/>
        <w:rPr>
          <w:rFonts w:ascii="Arial" w:hAnsi="Arial" w:cs="Arial"/>
        </w:rPr>
      </w:pPr>
      <w:r w:rsidRPr="002E040B">
        <w:rPr>
          <w:rFonts w:ascii="Arial" w:hAnsi="Arial" w:cs="Arial"/>
        </w:rPr>
        <w:t>System sends trip details and live tracking link to pre-configured trusted contacts.</w:t>
      </w:r>
    </w:p>
    <w:p w14:paraId="1809CB20" w14:textId="77777777" w:rsidR="00D019EA" w:rsidRPr="002E040B" w:rsidRDefault="00D019EA" w:rsidP="001F5079">
      <w:pPr>
        <w:numPr>
          <w:ilvl w:val="1"/>
          <w:numId w:val="73"/>
        </w:numPr>
        <w:spacing w:before="100" w:beforeAutospacing="1" w:after="100" w:afterAutospacing="1"/>
        <w:rPr>
          <w:rFonts w:ascii="Arial" w:hAnsi="Arial" w:cs="Arial"/>
        </w:rPr>
      </w:pPr>
      <w:r w:rsidRPr="002E040B">
        <w:rPr>
          <w:rStyle w:val="Strong"/>
          <w:rFonts w:ascii="Arial" w:hAnsi="Arial" w:cs="Arial"/>
        </w:rPr>
        <w:t>Speed Alerts:</w:t>
      </w:r>
      <w:r w:rsidRPr="002E040B">
        <w:rPr>
          <w:rFonts w:ascii="Arial" w:hAnsi="Arial" w:cs="Arial"/>
        </w:rPr>
        <w:t xml:space="preserve"> During a trip, if vehicle exceeds speed limit, system triggers speed-alert notification to the user.</w:t>
      </w:r>
    </w:p>
    <w:p w14:paraId="4AC24691" w14:textId="77777777" w:rsidR="00D019EA" w:rsidRPr="002E040B" w:rsidRDefault="00D019EA" w:rsidP="001F5079">
      <w:pPr>
        <w:numPr>
          <w:ilvl w:val="1"/>
          <w:numId w:val="73"/>
        </w:numPr>
        <w:spacing w:before="100" w:beforeAutospacing="1" w:after="100" w:afterAutospacing="1"/>
        <w:rPr>
          <w:rFonts w:ascii="Arial" w:hAnsi="Arial" w:cs="Arial"/>
        </w:rPr>
      </w:pPr>
      <w:r w:rsidRPr="002E040B">
        <w:rPr>
          <w:rStyle w:val="Strong"/>
          <w:rFonts w:ascii="Arial" w:hAnsi="Arial" w:cs="Arial"/>
        </w:rPr>
        <w:t>Set Emergency Contacts:</w:t>
      </w:r>
      <w:r w:rsidRPr="002E040B">
        <w:rPr>
          <w:rFonts w:ascii="Arial" w:hAnsi="Arial" w:cs="Arial"/>
        </w:rPr>
        <w:t xml:space="preserve"> User navigates to safety settings to add/edit emergency contact numbers.</w:t>
      </w:r>
    </w:p>
    <w:p w14:paraId="2AF0A23B" w14:textId="77777777" w:rsidR="00226C53" w:rsidRPr="002E040B" w:rsidRDefault="00226C53" w:rsidP="00226C53">
      <w:pPr>
        <w:spacing w:before="100" w:beforeAutospacing="1" w:after="100" w:afterAutospacing="1"/>
        <w:ind w:left="360"/>
        <w:rPr>
          <w:rStyle w:val="Strong"/>
          <w:rFonts w:ascii="Arial" w:hAnsi="Arial" w:cs="Arial"/>
        </w:rPr>
      </w:pPr>
    </w:p>
    <w:p w14:paraId="66F8ABE7" w14:textId="77777777" w:rsidR="00226C53" w:rsidRPr="002E040B" w:rsidRDefault="00226C53" w:rsidP="00226C53">
      <w:pPr>
        <w:spacing w:before="100" w:beforeAutospacing="1" w:after="100" w:afterAutospacing="1"/>
        <w:ind w:left="360"/>
        <w:rPr>
          <w:rFonts w:ascii="Arial" w:hAnsi="Arial" w:cs="Arial"/>
        </w:rPr>
      </w:pPr>
    </w:p>
    <w:p w14:paraId="1A1A0E82" w14:textId="77777777" w:rsidR="00D019EA" w:rsidRPr="002E040B" w:rsidRDefault="00D019EA" w:rsidP="001F5079">
      <w:pPr>
        <w:numPr>
          <w:ilvl w:val="0"/>
          <w:numId w:val="55"/>
        </w:num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400A41CD" w14:textId="77777777" w:rsidR="00226C53" w:rsidRPr="002E040B" w:rsidRDefault="00226C53" w:rsidP="00226C53">
      <w:pPr>
        <w:spacing w:before="100" w:beforeAutospacing="1" w:after="100" w:afterAutospacing="1"/>
        <w:ind w:left="360"/>
        <w:rPr>
          <w:rFonts w:ascii="Arial" w:hAnsi="Arial" w:cs="Arial"/>
        </w:rPr>
      </w:pPr>
    </w:p>
    <w:p w14:paraId="74AB3EEE" w14:textId="77777777" w:rsidR="00D019EA" w:rsidRPr="002E040B" w:rsidRDefault="00D019EA" w:rsidP="001F5079">
      <w:pPr>
        <w:numPr>
          <w:ilvl w:val="1"/>
          <w:numId w:val="55"/>
        </w:numPr>
        <w:spacing w:before="100" w:beforeAutospacing="1" w:after="100" w:afterAutospacing="1"/>
        <w:rPr>
          <w:rFonts w:ascii="Arial" w:hAnsi="Arial" w:cs="Arial"/>
        </w:rPr>
      </w:pPr>
      <w:r w:rsidRPr="002E040B">
        <w:rPr>
          <w:rStyle w:val="Strong"/>
          <w:rFonts w:ascii="Arial" w:hAnsi="Arial" w:cs="Arial"/>
        </w:rPr>
        <w:t>Reliability:</w:t>
      </w:r>
      <w:r w:rsidRPr="002E040B">
        <w:rPr>
          <w:rFonts w:ascii="Arial" w:hAnsi="Arial" w:cs="Arial"/>
        </w:rPr>
        <w:t xml:space="preserve"> Immediate and accurate emergency alerts (must-be).</w:t>
      </w:r>
    </w:p>
    <w:p w14:paraId="689A2905" w14:textId="77777777" w:rsidR="00D019EA" w:rsidRPr="002E040B" w:rsidRDefault="00D019EA" w:rsidP="001F5079">
      <w:pPr>
        <w:numPr>
          <w:ilvl w:val="1"/>
          <w:numId w:val="55"/>
        </w:numPr>
        <w:spacing w:before="100" w:beforeAutospacing="1" w:after="100" w:afterAutospacing="1"/>
        <w:rPr>
          <w:rFonts w:ascii="Arial" w:hAnsi="Arial" w:cs="Arial"/>
        </w:rPr>
      </w:pPr>
      <w:r w:rsidRPr="002E040B">
        <w:rPr>
          <w:rStyle w:val="Strong"/>
          <w:rFonts w:ascii="Arial" w:hAnsi="Arial" w:cs="Arial"/>
        </w:rPr>
        <w:t>Security:</w:t>
      </w:r>
      <w:r w:rsidRPr="002E040B">
        <w:rPr>
          <w:rFonts w:ascii="Arial" w:hAnsi="Arial" w:cs="Arial"/>
        </w:rPr>
        <w:t xml:space="preserve"> Privacy for trusted contacts (attractive).</w:t>
      </w:r>
    </w:p>
    <w:p w14:paraId="7D2488B1" w14:textId="77777777" w:rsidR="00D019EA" w:rsidRPr="002E040B" w:rsidRDefault="00D019EA" w:rsidP="001F5079">
      <w:pPr>
        <w:numPr>
          <w:ilvl w:val="1"/>
          <w:numId w:val="55"/>
        </w:numPr>
        <w:spacing w:before="100" w:beforeAutospacing="1" w:after="100" w:afterAutospacing="1"/>
        <w:rPr>
          <w:rFonts w:ascii="Arial" w:hAnsi="Arial" w:cs="Arial"/>
        </w:rPr>
      </w:pPr>
      <w:r w:rsidRPr="002E040B">
        <w:rPr>
          <w:rStyle w:val="Strong"/>
          <w:rFonts w:ascii="Arial" w:hAnsi="Arial" w:cs="Arial"/>
        </w:rPr>
        <w:t>Accessibility:</w:t>
      </w:r>
      <w:r w:rsidRPr="002E040B">
        <w:rPr>
          <w:rFonts w:ascii="Arial" w:hAnsi="Arial" w:cs="Arial"/>
        </w:rPr>
        <w:t xml:space="preserve"> Easily discoverable and usable SOS function.</w:t>
      </w:r>
    </w:p>
    <w:p w14:paraId="484CFCA2" w14:textId="77777777" w:rsidR="00226C53" w:rsidRPr="002E040B" w:rsidRDefault="00226C53" w:rsidP="00226C53">
      <w:pPr>
        <w:spacing w:before="100" w:beforeAutospacing="1" w:after="100" w:afterAutospacing="1"/>
        <w:rPr>
          <w:rFonts w:ascii="Arial" w:hAnsi="Arial" w:cs="Arial"/>
        </w:rPr>
      </w:pPr>
    </w:p>
    <w:p w14:paraId="34D71A0D"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t>Activity Diagram:</w:t>
      </w:r>
    </w:p>
    <w:p w14:paraId="6F1C5CEA" w14:textId="77777777" w:rsidR="00DF40C0" w:rsidRPr="002E040B" w:rsidRDefault="00DF40C0" w:rsidP="00DF40C0">
      <w:pPr>
        <w:rPr>
          <w:rFonts w:ascii="Arial" w:hAnsi="Arial" w:cs="Arial"/>
        </w:rPr>
      </w:pPr>
    </w:p>
    <w:p w14:paraId="6D3349F4" w14:textId="77777777" w:rsidR="00DF40C0" w:rsidRPr="002E040B" w:rsidRDefault="00DF40C0" w:rsidP="00DF40C0">
      <w:pPr>
        <w:rPr>
          <w:rFonts w:ascii="Arial" w:hAnsi="Arial" w:cs="Arial"/>
        </w:rPr>
      </w:pPr>
    </w:p>
    <w:p w14:paraId="66AF888C" w14:textId="77777777" w:rsidR="00DF40C0" w:rsidRPr="002E040B" w:rsidRDefault="00DF40C0" w:rsidP="00DF40C0">
      <w:pPr>
        <w:rPr>
          <w:rFonts w:ascii="Arial" w:hAnsi="Arial" w:cs="Arial"/>
        </w:rPr>
      </w:pPr>
    </w:p>
    <w:p w14:paraId="2D9EB41F" w14:textId="77777777" w:rsidR="00DF40C0" w:rsidRPr="002E040B" w:rsidRDefault="00DF40C0" w:rsidP="00DF40C0">
      <w:pPr>
        <w:rPr>
          <w:rFonts w:ascii="Arial" w:hAnsi="Arial" w:cs="Arial"/>
        </w:rPr>
      </w:pPr>
    </w:p>
    <w:p w14:paraId="4D755FC7" w14:textId="77777777" w:rsidR="00DF40C0" w:rsidRPr="002E040B" w:rsidRDefault="00DF40C0" w:rsidP="00DF40C0">
      <w:pPr>
        <w:rPr>
          <w:rFonts w:ascii="Arial" w:hAnsi="Arial" w:cs="Arial"/>
        </w:rPr>
      </w:pPr>
    </w:p>
    <w:p w14:paraId="29C3AD3F" w14:textId="77777777" w:rsidR="00DF40C0" w:rsidRPr="002E040B" w:rsidRDefault="00DF40C0" w:rsidP="00DF40C0">
      <w:pPr>
        <w:rPr>
          <w:rFonts w:ascii="Arial" w:hAnsi="Arial" w:cs="Arial"/>
        </w:rPr>
      </w:pPr>
    </w:p>
    <w:p w14:paraId="00271E71" w14:textId="77777777" w:rsidR="00484172" w:rsidRPr="002E040B" w:rsidRDefault="00484172" w:rsidP="00226C53">
      <w:pPr>
        <w:spacing w:before="100" w:beforeAutospacing="1" w:after="100" w:afterAutospacing="1"/>
        <w:rPr>
          <w:rFonts w:ascii="Arial" w:hAnsi="Arial" w:cs="Arial"/>
        </w:rPr>
      </w:pPr>
    </w:p>
    <w:p w14:paraId="0EEAC7EB" w14:textId="0911E0C2" w:rsidR="00A429D4" w:rsidRPr="002E040B" w:rsidRDefault="00DF40C0" w:rsidP="00226C53">
      <w:pPr>
        <w:spacing w:before="100" w:beforeAutospacing="1" w:after="100" w:afterAutospacing="1"/>
        <w:rPr>
          <w:rFonts w:ascii="Arial" w:hAnsi="Arial" w:cs="Arial"/>
        </w:rPr>
      </w:pPr>
      <w:r w:rsidRPr="002E040B">
        <w:rPr>
          <w:rFonts w:ascii="Arial" w:hAnsi="Arial" w:cs="Arial"/>
        </w:rPr>
        <w:fldChar w:fldCharType="begin"/>
      </w:r>
      <w:r w:rsidRPr="002E040B">
        <w:rPr>
          <w:rFonts w:ascii="Arial" w:hAnsi="Arial" w:cs="Arial"/>
        </w:rPr>
        <w:instrText xml:space="preserve"> INCLUDEPICTURE "https://img.plantuml.biz/plantuml/png/NPAnSeCm38Ptda9ZCkIwbw7f4sIWoUxO0dGnCcU9jBnz1Kx2jGioEkd_F_zm57LPfo5Mww6Y5dPdmGnZHX4K83wuSOJcrC1rKatyiGVjaM5dhNq5yDxCeZW03GC6Sefn1a4E0YvYLlWcxI4cxvGIWoOuCzqn2-aCZMlHogbjoMDTOHGqnHT36bMM3UbTHj1COr7JF9bb09zOdLVPaDR1BnjSo3QsmhCA15H7qU0uG3GGwpf_8-xiZM-BcztyOCejTLCsa_zcjIa_G0lg1Nlo4G5_FABPo6Z5r0RI3MpjVIw15BADpQYwpl8eUuSI6YSbo-ILsMHnrElYozeKrf3OtQcps4jI9L11LRkIr7ycNGZoPj_8GiK1SuViv-UrWAVXQXGF4mxKLizQdg9fh8vsjf_b5m00" \* MERGEFORMATINET </w:instrText>
      </w:r>
      <w:r w:rsidRPr="002E040B">
        <w:rPr>
          <w:rFonts w:ascii="Arial" w:hAnsi="Arial" w:cs="Arial"/>
        </w:rPr>
        <w:fldChar w:fldCharType="separate"/>
      </w:r>
      <w:r w:rsidRPr="002E040B">
        <w:rPr>
          <w:rFonts w:ascii="Arial" w:hAnsi="Arial" w:cs="Arial"/>
          <w:noProof/>
        </w:rPr>
        <w:drawing>
          <wp:inline distT="0" distB="0" distL="0" distR="0" wp14:anchorId="17111450" wp14:editId="09B983C8">
            <wp:extent cx="5326912" cy="1235548"/>
            <wp:effectExtent l="0" t="0" r="0" b="0"/>
            <wp:docPr id="2044275696" name="Picture 18"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75696" name="Picture 18" descr="A screenshot of a chat&#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7607" cy="1251945"/>
                    </a:xfrm>
                    <a:prstGeom prst="rect">
                      <a:avLst/>
                    </a:prstGeom>
                    <a:noFill/>
                    <a:ln>
                      <a:noFill/>
                    </a:ln>
                  </pic:spPr>
                </pic:pic>
              </a:graphicData>
            </a:graphic>
          </wp:inline>
        </w:drawing>
      </w:r>
      <w:r w:rsidRPr="002E040B">
        <w:rPr>
          <w:rFonts w:ascii="Arial" w:hAnsi="Arial" w:cs="Arial"/>
        </w:rPr>
        <w:fldChar w:fldCharType="end"/>
      </w:r>
    </w:p>
    <w:p w14:paraId="3DE1684D" w14:textId="77777777" w:rsidR="00484172" w:rsidRPr="002E040B" w:rsidRDefault="00484172" w:rsidP="00226C53">
      <w:pPr>
        <w:spacing w:before="100" w:beforeAutospacing="1" w:after="100" w:afterAutospacing="1"/>
        <w:rPr>
          <w:rFonts w:ascii="Arial" w:hAnsi="Arial" w:cs="Arial"/>
        </w:rPr>
      </w:pPr>
    </w:p>
    <w:p w14:paraId="29C758E0" w14:textId="77777777" w:rsidR="00484172" w:rsidRPr="002E040B" w:rsidRDefault="00484172" w:rsidP="00226C53">
      <w:pPr>
        <w:spacing w:before="100" w:beforeAutospacing="1" w:after="100" w:afterAutospacing="1"/>
        <w:rPr>
          <w:rFonts w:ascii="Arial" w:hAnsi="Arial" w:cs="Arial"/>
        </w:rPr>
      </w:pPr>
    </w:p>
    <w:p w14:paraId="7BAFBBEE" w14:textId="77777777" w:rsidR="00484172" w:rsidRPr="002E040B" w:rsidRDefault="00484172" w:rsidP="00226C53">
      <w:pPr>
        <w:spacing w:before="100" w:beforeAutospacing="1" w:after="100" w:afterAutospacing="1"/>
        <w:rPr>
          <w:rFonts w:ascii="Arial" w:hAnsi="Arial" w:cs="Arial"/>
        </w:rPr>
      </w:pPr>
    </w:p>
    <w:p w14:paraId="15831036" w14:textId="77777777" w:rsidR="00484172" w:rsidRPr="002E040B" w:rsidRDefault="00484172" w:rsidP="00226C53">
      <w:pPr>
        <w:spacing w:before="100" w:beforeAutospacing="1" w:after="100" w:afterAutospacing="1"/>
        <w:rPr>
          <w:rFonts w:ascii="Arial" w:hAnsi="Arial" w:cs="Arial"/>
        </w:rPr>
      </w:pPr>
    </w:p>
    <w:p w14:paraId="221DEF5D" w14:textId="77777777" w:rsidR="00484172" w:rsidRPr="002E040B" w:rsidRDefault="00484172" w:rsidP="00226C53">
      <w:pPr>
        <w:spacing w:before="100" w:beforeAutospacing="1" w:after="100" w:afterAutospacing="1"/>
        <w:rPr>
          <w:rFonts w:ascii="Arial" w:hAnsi="Arial" w:cs="Arial"/>
        </w:rPr>
      </w:pPr>
    </w:p>
    <w:p w14:paraId="1C59D4F8" w14:textId="77777777" w:rsidR="00484172" w:rsidRPr="002E040B" w:rsidRDefault="00484172" w:rsidP="00226C53">
      <w:pPr>
        <w:spacing w:before="100" w:beforeAutospacing="1" w:after="100" w:afterAutospacing="1"/>
        <w:rPr>
          <w:rFonts w:ascii="Arial" w:hAnsi="Arial" w:cs="Arial"/>
        </w:rPr>
      </w:pPr>
    </w:p>
    <w:p w14:paraId="27B3FAB0" w14:textId="77777777" w:rsidR="00484172" w:rsidRPr="002E040B" w:rsidRDefault="00484172" w:rsidP="00226C53">
      <w:pPr>
        <w:spacing w:before="100" w:beforeAutospacing="1" w:after="100" w:afterAutospacing="1"/>
        <w:rPr>
          <w:rFonts w:ascii="Arial" w:hAnsi="Arial" w:cs="Arial"/>
        </w:rPr>
      </w:pPr>
    </w:p>
    <w:p w14:paraId="5C712696" w14:textId="77777777" w:rsidR="00484172" w:rsidRPr="002E040B" w:rsidRDefault="00484172" w:rsidP="00226C53">
      <w:pPr>
        <w:spacing w:before="100" w:beforeAutospacing="1" w:after="100" w:afterAutospacing="1"/>
        <w:rPr>
          <w:rFonts w:ascii="Arial" w:hAnsi="Arial" w:cs="Arial"/>
        </w:rPr>
      </w:pPr>
    </w:p>
    <w:p w14:paraId="7D9CF35F" w14:textId="75AC9552" w:rsidR="00D019EA" w:rsidRPr="006075D2" w:rsidRDefault="00941F82" w:rsidP="0075136D">
      <w:pPr>
        <w:spacing w:after="200" w:line="276" w:lineRule="auto"/>
        <w:rPr>
          <w:rFonts w:ascii="Arial" w:eastAsiaTheme="majorEastAsia" w:hAnsi="Arial" w:cs="Arial"/>
          <w:b/>
          <w:bCs/>
          <w:i/>
          <w:iCs/>
          <w:color w:val="4F81BD" w:themeColor="accent1"/>
        </w:rPr>
      </w:pPr>
      <w:r w:rsidRPr="002E040B">
        <w:rPr>
          <w:rFonts w:ascii="Arial" w:hAnsi="Arial" w:cs="Arial"/>
        </w:rPr>
        <w:br w:type="page"/>
      </w:r>
      <w:r w:rsidR="00D019EA" w:rsidRPr="006075D2">
        <w:rPr>
          <w:rFonts w:ascii="Arial" w:hAnsi="Arial" w:cs="Arial"/>
          <w:b/>
          <w:bCs/>
        </w:rPr>
        <w:lastRenderedPageBreak/>
        <w:t>Parking Management</w:t>
      </w:r>
    </w:p>
    <w:p w14:paraId="09317422" w14:textId="77777777" w:rsidR="00D019EA" w:rsidRPr="002E040B" w:rsidRDefault="00D019EA" w:rsidP="00484172">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Manage Parking</w:t>
      </w:r>
    </w:p>
    <w:p w14:paraId="4940F020" w14:textId="77777777" w:rsidR="00D019EA" w:rsidRPr="002E040B" w:rsidRDefault="00D019EA" w:rsidP="00484172">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5B48E92B" w14:textId="77777777" w:rsidR="00D019EA" w:rsidRPr="002E040B" w:rsidRDefault="00D019EA" w:rsidP="00484172">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Allows users to view real-time parking availability, reserve specific parking spots, utilize automated entry/exit gate control, and manage digital parking permits.</w:t>
      </w:r>
    </w:p>
    <w:p w14:paraId="172605E4" w14:textId="77777777" w:rsidR="00D019EA" w:rsidRPr="002E040B" w:rsidRDefault="00D019EA" w:rsidP="00484172">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3DE235FD" w14:textId="77777777" w:rsidR="00484172" w:rsidRPr="002E040B" w:rsidRDefault="00484172" w:rsidP="00484172">
      <w:pPr>
        <w:spacing w:before="100" w:beforeAutospacing="1" w:after="100" w:afterAutospacing="1"/>
        <w:ind w:firstLine="360"/>
        <w:rPr>
          <w:rFonts w:ascii="Arial" w:hAnsi="Arial" w:cs="Arial"/>
        </w:rPr>
      </w:pPr>
    </w:p>
    <w:p w14:paraId="28BCCB8E"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Fonts w:ascii="Arial" w:hAnsi="Arial" w:cs="Arial"/>
        </w:rPr>
        <w:t>User is logged in.</w:t>
      </w:r>
    </w:p>
    <w:p w14:paraId="6DD9C440"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Fonts w:ascii="Arial" w:hAnsi="Arial" w:cs="Arial"/>
        </w:rPr>
        <w:t>User has parking privileges/permits.</w:t>
      </w:r>
    </w:p>
    <w:p w14:paraId="28DBA4D4" w14:textId="77777777" w:rsidR="00484172" w:rsidRPr="002E040B" w:rsidRDefault="00484172" w:rsidP="00484172">
      <w:pPr>
        <w:spacing w:before="100" w:beforeAutospacing="1" w:after="100" w:afterAutospacing="1"/>
        <w:rPr>
          <w:rFonts w:ascii="Arial" w:hAnsi="Arial" w:cs="Arial"/>
        </w:rPr>
      </w:pPr>
    </w:p>
    <w:p w14:paraId="564AB7E5" w14:textId="77777777" w:rsidR="00D019EA" w:rsidRPr="002E040B" w:rsidRDefault="00D019EA" w:rsidP="00484172">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6B22AEFB" w14:textId="77777777" w:rsidR="00484172" w:rsidRPr="002E040B" w:rsidRDefault="00484172" w:rsidP="00484172">
      <w:pPr>
        <w:spacing w:before="100" w:beforeAutospacing="1" w:after="100" w:afterAutospacing="1"/>
        <w:rPr>
          <w:rFonts w:ascii="Arial" w:hAnsi="Arial" w:cs="Arial"/>
        </w:rPr>
      </w:pPr>
    </w:p>
    <w:p w14:paraId="0B7DB492"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Fonts w:ascii="Arial" w:hAnsi="Arial" w:cs="Arial"/>
        </w:rPr>
        <w:t>Parking information is displayed.</w:t>
      </w:r>
    </w:p>
    <w:p w14:paraId="7084F97C"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Fonts w:ascii="Arial" w:hAnsi="Arial" w:cs="Arial"/>
        </w:rPr>
        <w:t>Parking spot is reserved.</w:t>
      </w:r>
    </w:p>
    <w:p w14:paraId="38640FF2"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Fonts w:ascii="Arial" w:hAnsi="Arial" w:cs="Arial"/>
        </w:rPr>
        <w:t>Gate access is granted/managed.</w:t>
      </w:r>
    </w:p>
    <w:p w14:paraId="71C4812A"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Fonts w:ascii="Arial" w:hAnsi="Arial" w:cs="Arial"/>
        </w:rPr>
        <w:t>Digital permit is managed.</w:t>
      </w:r>
    </w:p>
    <w:p w14:paraId="089D443D" w14:textId="77777777" w:rsidR="00484172" w:rsidRPr="002E040B" w:rsidRDefault="00484172" w:rsidP="00484172">
      <w:pPr>
        <w:spacing w:before="100" w:beforeAutospacing="1" w:after="100" w:afterAutospacing="1"/>
        <w:rPr>
          <w:rFonts w:ascii="Arial" w:hAnsi="Arial" w:cs="Arial"/>
        </w:rPr>
      </w:pPr>
    </w:p>
    <w:p w14:paraId="1A9C28B0" w14:textId="77777777" w:rsidR="00D019EA" w:rsidRPr="002E040B" w:rsidRDefault="00D019EA" w:rsidP="00484172">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4A4262AC" w14:textId="77777777" w:rsidR="00484172" w:rsidRPr="002E040B" w:rsidRDefault="00484172" w:rsidP="00484172">
      <w:pPr>
        <w:spacing w:before="100" w:beforeAutospacing="1" w:after="100" w:afterAutospacing="1"/>
        <w:rPr>
          <w:rFonts w:ascii="Arial" w:hAnsi="Arial" w:cs="Arial"/>
        </w:rPr>
      </w:pPr>
    </w:p>
    <w:p w14:paraId="73D1A826" w14:textId="77777777" w:rsidR="00D019EA" w:rsidRPr="002E040B" w:rsidRDefault="00D019EA" w:rsidP="001F5079">
      <w:pPr>
        <w:numPr>
          <w:ilvl w:val="1"/>
          <w:numId w:val="74"/>
        </w:numPr>
        <w:spacing w:before="100" w:beforeAutospacing="1" w:after="100" w:afterAutospacing="1"/>
        <w:rPr>
          <w:rFonts w:ascii="Arial" w:hAnsi="Arial" w:cs="Arial"/>
        </w:rPr>
      </w:pPr>
      <w:r w:rsidRPr="002E040B">
        <w:rPr>
          <w:rFonts w:ascii="Arial" w:hAnsi="Arial" w:cs="Arial"/>
        </w:rPr>
        <w:t>User navigates to the parking section.</w:t>
      </w:r>
    </w:p>
    <w:p w14:paraId="4D2CAD32" w14:textId="77777777" w:rsidR="00D019EA" w:rsidRPr="002E040B" w:rsidRDefault="00D019EA" w:rsidP="001F5079">
      <w:pPr>
        <w:numPr>
          <w:ilvl w:val="1"/>
          <w:numId w:val="74"/>
        </w:numPr>
        <w:spacing w:before="100" w:beforeAutospacing="1" w:after="100" w:afterAutospacing="1"/>
        <w:rPr>
          <w:rFonts w:ascii="Arial" w:hAnsi="Arial" w:cs="Arial"/>
        </w:rPr>
      </w:pPr>
      <w:r w:rsidRPr="002E040B">
        <w:rPr>
          <w:rFonts w:ascii="Arial" w:hAnsi="Arial" w:cs="Arial"/>
        </w:rPr>
        <w:t>System displays real-time parking availability (slots, type) using Campus Parking Space IoT DB.</w:t>
      </w:r>
    </w:p>
    <w:p w14:paraId="45FD2683" w14:textId="77777777" w:rsidR="00D019EA" w:rsidRPr="002E040B" w:rsidRDefault="00D019EA" w:rsidP="001F5079">
      <w:pPr>
        <w:numPr>
          <w:ilvl w:val="1"/>
          <w:numId w:val="74"/>
        </w:numPr>
        <w:spacing w:before="100" w:beforeAutospacing="1" w:after="100" w:afterAutospacing="1"/>
        <w:rPr>
          <w:rFonts w:ascii="Arial" w:hAnsi="Arial" w:cs="Arial"/>
        </w:rPr>
      </w:pPr>
      <w:r w:rsidRPr="002E040B">
        <w:rPr>
          <w:rFonts w:ascii="Arial" w:hAnsi="Arial" w:cs="Arial"/>
        </w:rPr>
        <w:t>User selects option to reserve a spot.</w:t>
      </w:r>
    </w:p>
    <w:p w14:paraId="1BBB5725" w14:textId="77777777" w:rsidR="00D019EA" w:rsidRPr="002E040B" w:rsidRDefault="00D019EA" w:rsidP="001F5079">
      <w:pPr>
        <w:numPr>
          <w:ilvl w:val="1"/>
          <w:numId w:val="74"/>
        </w:numPr>
        <w:spacing w:before="100" w:beforeAutospacing="1" w:after="100" w:afterAutospacing="1"/>
        <w:rPr>
          <w:rFonts w:ascii="Arial" w:hAnsi="Arial" w:cs="Arial"/>
        </w:rPr>
      </w:pPr>
      <w:r w:rsidRPr="002E040B">
        <w:rPr>
          <w:rFonts w:ascii="Arial" w:hAnsi="Arial" w:cs="Arial"/>
        </w:rPr>
        <w:t>User selects desired spot and confirms reservation.</w:t>
      </w:r>
    </w:p>
    <w:p w14:paraId="7D0ADAF6" w14:textId="77777777" w:rsidR="00D019EA" w:rsidRPr="002E040B" w:rsidRDefault="00D019EA" w:rsidP="001F5079">
      <w:pPr>
        <w:numPr>
          <w:ilvl w:val="1"/>
          <w:numId w:val="74"/>
        </w:numPr>
        <w:spacing w:before="100" w:beforeAutospacing="1" w:after="100" w:afterAutospacing="1"/>
        <w:rPr>
          <w:rFonts w:ascii="Arial" w:hAnsi="Arial" w:cs="Arial"/>
        </w:rPr>
      </w:pPr>
      <w:r w:rsidRPr="002E040B">
        <w:rPr>
          <w:rFonts w:ascii="Arial" w:hAnsi="Arial" w:cs="Arial"/>
        </w:rPr>
        <w:t>System registers the reservation and updates availability.</w:t>
      </w:r>
    </w:p>
    <w:p w14:paraId="247F1C3C" w14:textId="77777777" w:rsidR="00D019EA" w:rsidRPr="002E040B" w:rsidRDefault="00D019EA" w:rsidP="001F5079">
      <w:pPr>
        <w:numPr>
          <w:ilvl w:val="1"/>
          <w:numId w:val="74"/>
        </w:numPr>
        <w:spacing w:before="100" w:beforeAutospacing="1" w:after="100" w:afterAutospacing="1"/>
        <w:rPr>
          <w:rFonts w:ascii="Arial" w:hAnsi="Arial" w:cs="Arial"/>
        </w:rPr>
      </w:pPr>
      <w:r w:rsidRPr="002E040B">
        <w:rPr>
          <w:rStyle w:val="Strong"/>
          <w:rFonts w:ascii="Arial" w:hAnsi="Arial" w:cs="Arial"/>
        </w:rPr>
        <w:t>For Gate Control:</w:t>
      </w:r>
      <w:r w:rsidRPr="002E040B">
        <w:rPr>
          <w:rFonts w:ascii="Arial" w:hAnsi="Arial" w:cs="Arial"/>
        </w:rPr>
        <w:t xml:space="preserve"> Upon approach to gate, system uses RFID/license plate recognition to automatically open/close gate.</w:t>
      </w:r>
    </w:p>
    <w:p w14:paraId="3B6AEFDB" w14:textId="77777777" w:rsidR="00D019EA" w:rsidRPr="002E040B" w:rsidRDefault="00D019EA" w:rsidP="001F5079">
      <w:pPr>
        <w:numPr>
          <w:ilvl w:val="1"/>
          <w:numId w:val="74"/>
        </w:numPr>
        <w:spacing w:before="100" w:beforeAutospacing="1" w:after="100" w:afterAutospacing="1"/>
        <w:rPr>
          <w:rFonts w:ascii="Arial" w:hAnsi="Arial" w:cs="Arial"/>
        </w:rPr>
      </w:pPr>
      <w:r w:rsidRPr="002E040B">
        <w:rPr>
          <w:rStyle w:val="Strong"/>
          <w:rFonts w:ascii="Arial" w:hAnsi="Arial" w:cs="Arial"/>
        </w:rPr>
        <w:t>For Permits:</w:t>
      </w:r>
      <w:r w:rsidRPr="002E040B">
        <w:rPr>
          <w:rFonts w:ascii="Arial" w:hAnsi="Arial" w:cs="Arial"/>
        </w:rPr>
        <w:t xml:space="preserve"> User manages their digital parking permits (view, renew, etc.).</w:t>
      </w:r>
    </w:p>
    <w:p w14:paraId="4769B315" w14:textId="77777777" w:rsidR="00484172" w:rsidRPr="002E040B" w:rsidRDefault="00484172" w:rsidP="00484172">
      <w:pPr>
        <w:spacing w:before="100" w:beforeAutospacing="1" w:after="100" w:afterAutospacing="1"/>
        <w:ind w:left="360"/>
        <w:rPr>
          <w:rFonts w:ascii="Arial" w:hAnsi="Arial" w:cs="Arial"/>
        </w:rPr>
      </w:pPr>
    </w:p>
    <w:p w14:paraId="10807808" w14:textId="77777777" w:rsidR="00D019EA" w:rsidRPr="002E040B" w:rsidRDefault="00D019EA" w:rsidP="001F5079">
      <w:pPr>
        <w:numPr>
          <w:ilvl w:val="0"/>
          <w:numId w:val="56"/>
        </w:numPr>
        <w:spacing w:before="100" w:beforeAutospacing="1" w:after="100" w:afterAutospacing="1"/>
        <w:rPr>
          <w:rFonts w:ascii="Arial" w:hAnsi="Arial" w:cs="Arial"/>
        </w:rPr>
      </w:pPr>
      <w:r w:rsidRPr="002E040B">
        <w:rPr>
          <w:rStyle w:val="Strong"/>
          <w:rFonts w:ascii="Arial" w:hAnsi="Arial" w:cs="Arial"/>
        </w:rPr>
        <w:lastRenderedPageBreak/>
        <w:t>Non-Functional Requirements:</w:t>
      </w:r>
      <w:r w:rsidRPr="002E040B">
        <w:rPr>
          <w:rFonts w:ascii="Arial" w:hAnsi="Arial" w:cs="Arial"/>
        </w:rPr>
        <w:t xml:space="preserve"> </w:t>
      </w:r>
    </w:p>
    <w:p w14:paraId="78DE7066" w14:textId="77777777" w:rsidR="00484172" w:rsidRPr="002E040B" w:rsidRDefault="00484172" w:rsidP="00484172">
      <w:pPr>
        <w:spacing w:before="100" w:beforeAutospacing="1" w:after="100" w:afterAutospacing="1"/>
        <w:ind w:left="720"/>
        <w:rPr>
          <w:rFonts w:ascii="Arial" w:hAnsi="Arial" w:cs="Arial"/>
        </w:rPr>
      </w:pPr>
    </w:p>
    <w:p w14:paraId="2B898BB9"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Style w:val="Strong"/>
          <w:rFonts w:ascii="Arial" w:hAnsi="Arial" w:cs="Arial"/>
        </w:rPr>
        <w:t>Real-time:</w:t>
      </w:r>
      <w:r w:rsidRPr="002E040B">
        <w:rPr>
          <w:rFonts w:ascii="Arial" w:hAnsi="Arial" w:cs="Arial"/>
        </w:rPr>
        <w:t xml:space="preserve"> Accurate and immediate parking availability updates (one-dimensional).</w:t>
      </w:r>
    </w:p>
    <w:p w14:paraId="56C1F041"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Style w:val="Strong"/>
          <w:rFonts w:ascii="Arial" w:hAnsi="Arial" w:cs="Arial"/>
        </w:rPr>
        <w:t>Integration:</w:t>
      </w:r>
      <w:r w:rsidRPr="002E040B">
        <w:rPr>
          <w:rFonts w:ascii="Arial" w:hAnsi="Arial" w:cs="Arial"/>
        </w:rPr>
        <w:t xml:space="preserve"> Seamless integration with Campus Parking Space IoT DB and gate systems.</w:t>
      </w:r>
    </w:p>
    <w:p w14:paraId="692AC25B"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Intuitive interface for parking reservation and management.</w:t>
      </w:r>
    </w:p>
    <w:p w14:paraId="56556D0D" w14:textId="77777777" w:rsidR="00484172" w:rsidRPr="002E040B" w:rsidRDefault="00484172" w:rsidP="00484172">
      <w:pPr>
        <w:spacing w:before="100" w:beforeAutospacing="1" w:after="100" w:afterAutospacing="1"/>
        <w:rPr>
          <w:rFonts w:ascii="Arial" w:hAnsi="Arial" w:cs="Arial"/>
        </w:rPr>
      </w:pPr>
    </w:p>
    <w:p w14:paraId="343FF24B"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t>Activity Diagram:</w:t>
      </w:r>
    </w:p>
    <w:p w14:paraId="141D4170" w14:textId="77777777" w:rsidR="00DA3919" w:rsidRPr="002E040B" w:rsidRDefault="00DA3919" w:rsidP="00DA3919">
      <w:pPr>
        <w:rPr>
          <w:rFonts w:ascii="Arial" w:hAnsi="Arial" w:cs="Arial"/>
        </w:rPr>
      </w:pPr>
    </w:p>
    <w:p w14:paraId="18A95C20" w14:textId="77777777" w:rsidR="00941F82" w:rsidRPr="002E040B" w:rsidRDefault="00941F82" w:rsidP="00484172">
      <w:pPr>
        <w:spacing w:before="100" w:beforeAutospacing="1" w:after="100" w:afterAutospacing="1"/>
        <w:rPr>
          <w:rFonts w:ascii="Arial" w:hAnsi="Arial" w:cs="Arial"/>
        </w:rPr>
      </w:pPr>
    </w:p>
    <w:p w14:paraId="715D5228" w14:textId="77D44BE9" w:rsidR="00484172" w:rsidRPr="002E040B" w:rsidRDefault="00DA3919" w:rsidP="00484172">
      <w:pPr>
        <w:spacing w:before="100" w:beforeAutospacing="1" w:after="100" w:afterAutospacing="1"/>
        <w:rPr>
          <w:rFonts w:ascii="Arial" w:hAnsi="Arial" w:cs="Arial"/>
        </w:rPr>
      </w:pPr>
      <w:r w:rsidRPr="002E040B">
        <w:rPr>
          <w:rFonts w:ascii="Arial" w:hAnsi="Arial" w:cs="Arial"/>
        </w:rPr>
        <w:fldChar w:fldCharType="begin"/>
      </w:r>
      <w:r w:rsidRPr="002E040B">
        <w:rPr>
          <w:rFonts w:ascii="Arial" w:hAnsi="Arial" w:cs="Arial"/>
        </w:rPr>
        <w:instrText xml:space="preserve"> INCLUDEPICTURE "https://img.plantuml.biz/plantuml/png/PL79JWCn3BtdAtm4gT1xvr91XTGRel019kC6gzaKPmRDt-EaLGNqbEqzloLRgLZg5Bpf6xFv42eGSMQ7bGHgWepbnD61aAsSuc0sXqKg1HXPiiT5e13wXyg1hbYSaJr-ikUwm2JjwXb3dWHUBuX3HakmJ--mUngCEQPoCW1dUI6lMW8fDy7ceP3UpmG8abCTRf0Z2HSQ-ojW7C6cUEGIvCB4itEbNRmNSgoRyWVGcLCUU_BV4ORk3z0XnwwT6pZdaj1-DN-jh1N8UVOaIdzxsU_MdYr5qLgylgkIJIxoVoiurHHKtwBtYsPMnjhwr8QqiJVQBNV0Y4u18pkkwA-zPog1jO-xcUbxfOgnBLJju_rWIDFrdlMlKpPRFUl7_m00" \* MERGEFORMATINET </w:instrText>
      </w:r>
      <w:r w:rsidRPr="002E040B">
        <w:rPr>
          <w:rFonts w:ascii="Arial" w:hAnsi="Arial" w:cs="Arial"/>
        </w:rPr>
        <w:fldChar w:fldCharType="separate"/>
      </w:r>
      <w:r w:rsidRPr="002E040B">
        <w:rPr>
          <w:rFonts w:ascii="Arial" w:hAnsi="Arial" w:cs="Arial"/>
          <w:noProof/>
        </w:rPr>
        <w:drawing>
          <wp:inline distT="0" distB="0" distL="0" distR="0" wp14:anchorId="322B0C2B" wp14:editId="26711060">
            <wp:extent cx="5486400" cy="1934845"/>
            <wp:effectExtent l="0" t="0" r="0" b="0"/>
            <wp:docPr id="866371348" name="Picture 19"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71348" name="Picture 19" descr="A diagram of a system&#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934845"/>
                    </a:xfrm>
                    <a:prstGeom prst="rect">
                      <a:avLst/>
                    </a:prstGeom>
                    <a:noFill/>
                    <a:ln>
                      <a:noFill/>
                    </a:ln>
                  </pic:spPr>
                </pic:pic>
              </a:graphicData>
            </a:graphic>
          </wp:inline>
        </w:drawing>
      </w:r>
      <w:r w:rsidRPr="002E040B">
        <w:rPr>
          <w:rFonts w:ascii="Arial" w:hAnsi="Arial" w:cs="Arial"/>
        </w:rPr>
        <w:fldChar w:fldCharType="end"/>
      </w:r>
    </w:p>
    <w:p w14:paraId="573C955B" w14:textId="77777777" w:rsidR="00484172" w:rsidRPr="002E040B" w:rsidRDefault="00484172" w:rsidP="00484172">
      <w:pPr>
        <w:spacing w:before="100" w:beforeAutospacing="1" w:after="100" w:afterAutospacing="1"/>
        <w:rPr>
          <w:rFonts w:ascii="Arial" w:hAnsi="Arial" w:cs="Arial"/>
        </w:rPr>
      </w:pPr>
    </w:p>
    <w:p w14:paraId="4A37BF24" w14:textId="77777777" w:rsidR="00484172" w:rsidRPr="002E040B" w:rsidRDefault="00484172" w:rsidP="00484172">
      <w:pPr>
        <w:spacing w:before="100" w:beforeAutospacing="1" w:after="100" w:afterAutospacing="1"/>
        <w:rPr>
          <w:rFonts w:ascii="Arial" w:hAnsi="Arial" w:cs="Arial"/>
        </w:rPr>
      </w:pPr>
    </w:p>
    <w:p w14:paraId="17FFC130" w14:textId="77777777" w:rsidR="00484172" w:rsidRPr="002E040B" w:rsidRDefault="00484172" w:rsidP="00484172">
      <w:pPr>
        <w:spacing w:before="100" w:beforeAutospacing="1" w:after="100" w:afterAutospacing="1"/>
        <w:rPr>
          <w:rFonts w:ascii="Arial" w:hAnsi="Arial" w:cs="Arial"/>
        </w:rPr>
      </w:pPr>
    </w:p>
    <w:p w14:paraId="0FB246FB" w14:textId="77777777" w:rsidR="00484172" w:rsidRPr="002E040B" w:rsidRDefault="00484172" w:rsidP="00484172">
      <w:pPr>
        <w:spacing w:before="100" w:beforeAutospacing="1" w:after="100" w:afterAutospacing="1"/>
        <w:rPr>
          <w:rFonts w:ascii="Arial" w:hAnsi="Arial" w:cs="Arial"/>
        </w:rPr>
      </w:pPr>
    </w:p>
    <w:p w14:paraId="21A8EBE7" w14:textId="77777777" w:rsidR="00484172" w:rsidRPr="002E040B" w:rsidRDefault="00484172" w:rsidP="00484172">
      <w:pPr>
        <w:spacing w:before="100" w:beforeAutospacing="1" w:after="100" w:afterAutospacing="1"/>
        <w:rPr>
          <w:rFonts w:ascii="Arial" w:hAnsi="Arial" w:cs="Arial"/>
        </w:rPr>
      </w:pPr>
    </w:p>
    <w:p w14:paraId="7A047DC4" w14:textId="77777777" w:rsidR="00484172" w:rsidRPr="002E040B" w:rsidRDefault="00484172" w:rsidP="00484172">
      <w:pPr>
        <w:spacing w:before="100" w:beforeAutospacing="1" w:after="100" w:afterAutospacing="1"/>
        <w:rPr>
          <w:rFonts w:ascii="Arial" w:hAnsi="Arial" w:cs="Arial"/>
        </w:rPr>
      </w:pPr>
    </w:p>
    <w:p w14:paraId="21988FEB" w14:textId="77777777" w:rsidR="00484172" w:rsidRDefault="00484172" w:rsidP="00484172">
      <w:pPr>
        <w:spacing w:before="100" w:beforeAutospacing="1" w:after="100" w:afterAutospacing="1"/>
        <w:rPr>
          <w:rFonts w:ascii="Arial" w:hAnsi="Arial" w:cs="Arial"/>
        </w:rPr>
      </w:pPr>
    </w:p>
    <w:p w14:paraId="726A831A" w14:textId="77777777" w:rsidR="006075D2" w:rsidRPr="002E040B" w:rsidRDefault="006075D2" w:rsidP="00484172">
      <w:pPr>
        <w:spacing w:before="100" w:beforeAutospacing="1" w:after="100" w:afterAutospacing="1"/>
        <w:rPr>
          <w:rFonts w:ascii="Arial" w:hAnsi="Arial" w:cs="Arial"/>
        </w:rPr>
      </w:pPr>
    </w:p>
    <w:p w14:paraId="5BDD1EB3" w14:textId="77777777" w:rsidR="00484172" w:rsidRPr="002E040B" w:rsidRDefault="00484172" w:rsidP="006075D2"/>
    <w:p w14:paraId="286F079C" w14:textId="6E21498E" w:rsidR="00D019EA" w:rsidRPr="006075D2" w:rsidRDefault="00D019EA" w:rsidP="006075D2">
      <w:pPr>
        <w:rPr>
          <w:rFonts w:ascii="Arial" w:hAnsi="Arial" w:cs="Arial"/>
          <w:b/>
          <w:bCs/>
        </w:rPr>
      </w:pPr>
      <w:r w:rsidRPr="006075D2">
        <w:rPr>
          <w:rFonts w:ascii="Arial" w:hAnsi="Arial" w:cs="Arial"/>
          <w:b/>
          <w:bCs/>
        </w:rPr>
        <w:t>Parking Navigation</w:t>
      </w:r>
    </w:p>
    <w:p w14:paraId="4683AA63" w14:textId="77777777" w:rsidR="00D019EA" w:rsidRPr="002E040B" w:rsidRDefault="00D019EA" w:rsidP="00484172">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Navigate to Parking Spot</w:t>
      </w:r>
    </w:p>
    <w:p w14:paraId="442C7314" w14:textId="77777777" w:rsidR="00D019EA" w:rsidRPr="002E040B" w:rsidRDefault="00D019EA" w:rsidP="00484172">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78479B4E" w14:textId="77777777" w:rsidR="00D019EA" w:rsidRPr="002E040B" w:rsidRDefault="00D019EA" w:rsidP="00484172">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Provides in-app guidance to reserved parking spots.</w:t>
      </w:r>
    </w:p>
    <w:p w14:paraId="6E1E05C1" w14:textId="77777777" w:rsidR="00D019EA" w:rsidRPr="002E040B" w:rsidRDefault="00D019EA" w:rsidP="00484172">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40D6DD75" w14:textId="77777777" w:rsidR="00484172" w:rsidRPr="002E040B" w:rsidRDefault="00484172" w:rsidP="00484172">
      <w:pPr>
        <w:spacing w:before="100" w:beforeAutospacing="1" w:after="100" w:afterAutospacing="1"/>
        <w:ind w:firstLine="360"/>
        <w:rPr>
          <w:rFonts w:ascii="Arial" w:hAnsi="Arial" w:cs="Arial"/>
        </w:rPr>
      </w:pPr>
    </w:p>
    <w:p w14:paraId="10CFB813" w14:textId="77777777" w:rsidR="00D019EA" w:rsidRPr="002E040B" w:rsidRDefault="00D019EA" w:rsidP="001F5079">
      <w:pPr>
        <w:numPr>
          <w:ilvl w:val="1"/>
          <w:numId w:val="57"/>
        </w:numPr>
        <w:spacing w:before="100" w:beforeAutospacing="1" w:after="100" w:afterAutospacing="1"/>
        <w:rPr>
          <w:rFonts w:ascii="Arial" w:hAnsi="Arial" w:cs="Arial"/>
        </w:rPr>
      </w:pPr>
      <w:r w:rsidRPr="002E040B">
        <w:rPr>
          <w:rFonts w:ascii="Arial" w:hAnsi="Arial" w:cs="Arial"/>
        </w:rPr>
        <w:t>User has a reserved parking spot.</w:t>
      </w:r>
    </w:p>
    <w:p w14:paraId="0BD5673B" w14:textId="77777777" w:rsidR="00D019EA" w:rsidRPr="002E040B" w:rsidRDefault="00D019EA" w:rsidP="001F5079">
      <w:pPr>
        <w:numPr>
          <w:ilvl w:val="1"/>
          <w:numId w:val="57"/>
        </w:numPr>
        <w:spacing w:before="100" w:beforeAutospacing="1" w:after="100" w:afterAutospacing="1"/>
        <w:rPr>
          <w:rFonts w:ascii="Arial" w:hAnsi="Arial" w:cs="Arial"/>
        </w:rPr>
      </w:pPr>
      <w:r w:rsidRPr="002E040B">
        <w:rPr>
          <w:rFonts w:ascii="Arial" w:hAnsi="Arial" w:cs="Arial"/>
        </w:rPr>
        <w:t>User's device GPS is enabled.</w:t>
      </w:r>
    </w:p>
    <w:p w14:paraId="64EDDC3E" w14:textId="77777777" w:rsidR="00484172" w:rsidRPr="002E040B" w:rsidRDefault="00484172" w:rsidP="00484172">
      <w:pPr>
        <w:spacing w:before="100" w:beforeAutospacing="1" w:after="100" w:afterAutospacing="1"/>
        <w:rPr>
          <w:rFonts w:ascii="Arial" w:hAnsi="Arial" w:cs="Arial"/>
        </w:rPr>
      </w:pPr>
    </w:p>
    <w:p w14:paraId="14E5EA00" w14:textId="77777777" w:rsidR="00D019EA" w:rsidRPr="002E040B" w:rsidRDefault="00D019EA" w:rsidP="00484172">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3B99FB37" w14:textId="77777777" w:rsidR="00484172" w:rsidRPr="002E040B" w:rsidRDefault="00484172" w:rsidP="00484172">
      <w:pPr>
        <w:spacing w:before="100" w:beforeAutospacing="1" w:after="100" w:afterAutospacing="1"/>
        <w:ind w:left="360"/>
        <w:rPr>
          <w:rFonts w:ascii="Arial" w:hAnsi="Arial" w:cs="Arial"/>
        </w:rPr>
      </w:pPr>
    </w:p>
    <w:p w14:paraId="534EB1E1" w14:textId="77777777" w:rsidR="00D019EA" w:rsidRPr="002E040B" w:rsidRDefault="00D019EA" w:rsidP="001F5079">
      <w:pPr>
        <w:numPr>
          <w:ilvl w:val="1"/>
          <w:numId w:val="57"/>
        </w:numPr>
        <w:spacing w:before="100" w:beforeAutospacing="1" w:after="100" w:afterAutospacing="1"/>
        <w:rPr>
          <w:rFonts w:ascii="Arial" w:hAnsi="Arial" w:cs="Arial"/>
        </w:rPr>
      </w:pPr>
      <w:r w:rsidRPr="002E040B">
        <w:rPr>
          <w:rFonts w:ascii="Arial" w:hAnsi="Arial" w:cs="Arial"/>
        </w:rPr>
        <w:t>User is guided to the reserved parking spot.</w:t>
      </w:r>
    </w:p>
    <w:p w14:paraId="4FA6184B" w14:textId="77777777" w:rsidR="00484172" w:rsidRPr="002E040B" w:rsidRDefault="00484172" w:rsidP="00484172">
      <w:pPr>
        <w:spacing w:before="100" w:beforeAutospacing="1" w:after="100" w:afterAutospacing="1"/>
        <w:rPr>
          <w:rFonts w:ascii="Arial" w:hAnsi="Arial" w:cs="Arial"/>
        </w:rPr>
      </w:pPr>
    </w:p>
    <w:p w14:paraId="0D0AE134" w14:textId="77777777" w:rsidR="00D019EA" w:rsidRPr="002E040B" w:rsidRDefault="00D019EA" w:rsidP="00484172">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16755B03" w14:textId="77777777" w:rsidR="00484172" w:rsidRPr="002E040B" w:rsidRDefault="00484172" w:rsidP="00484172">
      <w:pPr>
        <w:spacing w:before="100" w:beforeAutospacing="1" w:after="100" w:afterAutospacing="1"/>
        <w:ind w:left="720"/>
        <w:rPr>
          <w:rFonts w:ascii="Arial" w:hAnsi="Arial" w:cs="Arial"/>
        </w:rPr>
      </w:pPr>
    </w:p>
    <w:p w14:paraId="756E40E8" w14:textId="77777777" w:rsidR="00D019EA" w:rsidRPr="002E040B" w:rsidRDefault="00D019EA" w:rsidP="001F5079">
      <w:pPr>
        <w:numPr>
          <w:ilvl w:val="1"/>
          <w:numId w:val="75"/>
        </w:numPr>
        <w:spacing w:before="100" w:beforeAutospacing="1" w:after="100" w:afterAutospacing="1"/>
        <w:rPr>
          <w:rFonts w:ascii="Arial" w:hAnsi="Arial" w:cs="Arial"/>
        </w:rPr>
      </w:pPr>
      <w:r w:rsidRPr="002E040B">
        <w:rPr>
          <w:rFonts w:ascii="Arial" w:hAnsi="Arial" w:cs="Arial"/>
        </w:rPr>
        <w:t>User views their reserved parking spot.</w:t>
      </w:r>
    </w:p>
    <w:p w14:paraId="21BD0D41" w14:textId="77777777" w:rsidR="00D019EA" w:rsidRPr="002E040B" w:rsidRDefault="00D019EA" w:rsidP="001F5079">
      <w:pPr>
        <w:numPr>
          <w:ilvl w:val="1"/>
          <w:numId w:val="75"/>
        </w:numPr>
        <w:spacing w:before="100" w:beforeAutospacing="1" w:after="100" w:afterAutospacing="1"/>
        <w:rPr>
          <w:rFonts w:ascii="Arial" w:hAnsi="Arial" w:cs="Arial"/>
        </w:rPr>
      </w:pPr>
      <w:r w:rsidRPr="002E040B">
        <w:rPr>
          <w:rFonts w:ascii="Arial" w:hAnsi="Arial" w:cs="Arial"/>
        </w:rPr>
        <w:t>User selects "Navigate" option.</w:t>
      </w:r>
    </w:p>
    <w:p w14:paraId="6CB22B96" w14:textId="77777777" w:rsidR="00D019EA" w:rsidRPr="002E040B" w:rsidRDefault="00D019EA" w:rsidP="001F5079">
      <w:pPr>
        <w:numPr>
          <w:ilvl w:val="1"/>
          <w:numId w:val="75"/>
        </w:numPr>
        <w:spacing w:before="100" w:beforeAutospacing="1" w:after="100" w:afterAutospacing="1"/>
        <w:rPr>
          <w:rFonts w:ascii="Arial" w:hAnsi="Arial" w:cs="Arial"/>
        </w:rPr>
      </w:pPr>
      <w:r w:rsidRPr="002E040B">
        <w:rPr>
          <w:rFonts w:ascii="Arial" w:hAnsi="Arial" w:cs="Arial"/>
        </w:rPr>
        <w:t>System initiates in-app turn-by-turn guidance to the reserved spot using Campus Map &amp; Sensors.</w:t>
      </w:r>
    </w:p>
    <w:p w14:paraId="70CADD8C" w14:textId="77777777" w:rsidR="00484172" w:rsidRPr="002E040B" w:rsidRDefault="00484172" w:rsidP="00484172">
      <w:pPr>
        <w:spacing w:before="100" w:beforeAutospacing="1" w:after="100" w:afterAutospacing="1"/>
        <w:rPr>
          <w:rFonts w:ascii="Arial" w:hAnsi="Arial" w:cs="Arial"/>
        </w:rPr>
      </w:pPr>
    </w:p>
    <w:p w14:paraId="0A3F0372" w14:textId="77777777" w:rsidR="00D019EA" w:rsidRPr="002E040B" w:rsidRDefault="00D019EA" w:rsidP="00484172">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34710128" w14:textId="77777777" w:rsidR="00484172" w:rsidRPr="002E040B" w:rsidRDefault="00484172" w:rsidP="00484172">
      <w:pPr>
        <w:spacing w:before="100" w:beforeAutospacing="1" w:after="100" w:afterAutospacing="1"/>
        <w:rPr>
          <w:rFonts w:ascii="Arial" w:hAnsi="Arial" w:cs="Arial"/>
        </w:rPr>
      </w:pPr>
    </w:p>
    <w:p w14:paraId="2E73D9BF" w14:textId="77777777" w:rsidR="00D019EA" w:rsidRPr="002E040B" w:rsidRDefault="00D019EA" w:rsidP="001F5079">
      <w:pPr>
        <w:numPr>
          <w:ilvl w:val="1"/>
          <w:numId w:val="57"/>
        </w:numPr>
        <w:spacing w:before="100" w:beforeAutospacing="1" w:after="100" w:afterAutospacing="1"/>
        <w:rPr>
          <w:rFonts w:ascii="Arial" w:hAnsi="Arial" w:cs="Arial"/>
        </w:rPr>
      </w:pPr>
      <w:r w:rsidRPr="002E040B">
        <w:rPr>
          <w:rStyle w:val="Strong"/>
          <w:rFonts w:ascii="Arial" w:hAnsi="Arial" w:cs="Arial"/>
        </w:rPr>
        <w:t>Accuracy:</w:t>
      </w:r>
      <w:r w:rsidRPr="002E040B">
        <w:rPr>
          <w:rFonts w:ascii="Arial" w:hAnsi="Arial" w:cs="Arial"/>
        </w:rPr>
        <w:t xml:space="preserve"> Precise navigation guidance.</w:t>
      </w:r>
    </w:p>
    <w:p w14:paraId="2D754A1B" w14:textId="77777777" w:rsidR="00484172" w:rsidRPr="002E040B" w:rsidRDefault="00D019EA" w:rsidP="001F5079">
      <w:pPr>
        <w:numPr>
          <w:ilvl w:val="1"/>
          <w:numId w:val="57"/>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Clear and easy-to-follow directions.</w:t>
      </w:r>
    </w:p>
    <w:p w14:paraId="2E5C9DF5" w14:textId="77777777" w:rsidR="00484172" w:rsidRPr="002E040B" w:rsidRDefault="00484172" w:rsidP="00484172">
      <w:pPr>
        <w:spacing w:before="100" w:beforeAutospacing="1" w:after="100" w:afterAutospacing="1"/>
        <w:rPr>
          <w:rFonts w:ascii="Arial" w:hAnsi="Arial" w:cs="Arial"/>
        </w:rPr>
      </w:pPr>
    </w:p>
    <w:p w14:paraId="5CAB7859" w14:textId="4905B3CD" w:rsidR="00941F82" w:rsidRPr="0075136D" w:rsidRDefault="00941F82" w:rsidP="0075136D">
      <w:pPr>
        <w:spacing w:after="200" w:line="276" w:lineRule="auto"/>
        <w:rPr>
          <w:rFonts w:ascii="Arial" w:eastAsiaTheme="majorEastAsia" w:hAnsi="Arial" w:cs="Arial"/>
          <w:b/>
          <w:bCs/>
          <w:i/>
          <w:iCs/>
          <w:color w:val="4F81BD" w:themeColor="accent1"/>
        </w:rPr>
      </w:pPr>
      <w:r w:rsidRPr="002E040B">
        <w:rPr>
          <w:rFonts w:ascii="Arial" w:hAnsi="Arial" w:cs="Arial"/>
        </w:rPr>
        <w:br w:type="page"/>
      </w:r>
      <w:r w:rsidRPr="0075136D">
        <w:rPr>
          <w:rFonts w:ascii="Arial" w:hAnsi="Arial" w:cs="Arial"/>
          <w:b/>
          <w:bCs/>
          <w:color w:val="000000" w:themeColor="text1"/>
        </w:rPr>
        <w:lastRenderedPageBreak/>
        <w:t>Activity Diagram:</w:t>
      </w:r>
    </w:p>
    <w:p w14:paraId="6B053D3D" w14:textId="77777777" w:rsidR="00FA2CCE" w:rsidRPr="002E040B" w:rsidRDefault="00FA2CCE" w:rsidP="00FA2CCE">
      <w:pPr>
        <w:rPr>
          <w:rFonts w:ascii="Arial" w:hAnsi="Arial" w:cs="Arial"/>
        </w:rPr>
      </w:pPr>
    </w:p>
    <w:p w14:paraId="2011A3A9" w14:textId="77777777" w:rsidR="00FA2CCE" w:rsidRPr="002E040B" w:rsidRDefault="00FA2CCE" w:rsidP="00FA2CCE">
      <w:pPr>
        <w:rPr>
          <w:rFonts w:ascii="Arial" w:hAnsi="Arial" w:cs="Arial"/>
        </w:rPr>
      </w:pPr>
    </w:p>
    <w:p w14:paraId="6EF82FD3" w14:textId="77777777" w:rsidR="00FA2CCE" w:rsidRPr="002E040B" w:rsidRDefault="00FA2CCE" w:rsidP="00FA2CCE">
      <w:pPr>
        <w:rPr>
          <w:rFonts w:ascii="Arial" w:hAnsi="Arial" w:cs="Arial"/>
        </w:rPr>
      </w:pPr>
    </w:p>
    <w:p w14:paraId="05729B3A" w14:textId="77777777" w:rsidR="00FA2CCE" w:rsidRPr="002E040B" w:rsidRDefault="00FA2CCE" w:rsidP="00FA2CCE">
      <w:pPr>
        <w:rPr>
          <w:rFonts w:ascii="Arial" w:hAnsi="Arial" w:cs="Arial"/>
        </w:rPr>
      </w:pPr>
    </w:p>
    <w:p w14:paraId="27D92BA5" w14:textId="77777777" w:rsidR="00FA2CCE" w:rsidRPr="002E040B" w:rsidRDefault="00FA2CCE" w:rsidP="00FA2CCE">
      <w:pPr>
        <w:rPr>
          <w:rFonts w:ascii="Arial" w:hAnsi="Arial" w:cs="Arial"/>
        </w:rPr>
      </w:pPr>
    </w:p>
    <w:p w14:paraId="3BA639B4" w14:textId="77777777" w:rsidR="00FA2CCE" w:rsidRPr="002E040B" w:rsidRDefault="00FA2CCE" w:rsidP="00FA2CCE">
      <w:pPr>
        <w:rPr>
          <w:rFonts w:ascii="Arial" w:hAnsi="Arial" w:cs="Arial"/>
        </w:rPr>
      </w:pPr>
    </w:p>
    <w:p w14:paraId="76A7EEE7" w14:textId="77777777" w:rsidR="00FA2CCE" w:rsidRPr="002E040B" w:rsidRDefault="00FA2CCE" w:rsidP="00FA2CCE">
      <w:pPr>
        <w:rPr>
          <w:rFonts w:ascii="Arial" w:hAnsi="Arial" w:cs="Arial"/>
        </w:rPr>
      </w:pPr>
    </w:p>
    <w:p w14:paraId="44533025" w14:textId="77777777" w:rsidR="00FA2CCE" w:rsidRPr="002E040B" w:rsidRDefault="00FA2CCE" w:rsidP="00FA2CCE">
      <w:pPr>
        <w:rPr>
          <w:rFonts w:ascii="Arial" w:hAnsi="Arial" w:cs="Arial"/>
        </w:rPr>
      </w:pPr>
    </w:p>
    <w:p w14:paraId="24987F3B" w14:textId="77777777" w:rsidR="00941F82" w:rsidRPr="002E040B" w:rsidRDefault="00941F82" w:rsidP="00D019EA">
      <w:pPr>
        <w:pStyle w:val="Heading4"/>
        <w:rPr>
          <w:rFonts w:ascii="Arial" w:hAnsi="Arial" w:cs="Arial"/>
          <w:i w:val="0"/>
          <w:iCs w:val="0"/>
        </w:rPr>
      </w:pPr>
    </w:p>
    <w:p w14:paraId="3839C717" w14:textId="6D957957" w:rsidR="00941F82" w:rsidRPr="002E040B" w:rsidRDefault="00FA2CCE">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"https://img.plantuml.biz/plantuml/png/HOwn2i9044JxVCMGmYu_O9g0jJR13rYJ9IucTyljtad-tei8LZFC3BmPp2bvtjRcQvhptJYX2ByD_cH9I5oJmZEKqal20jFe_MzelFBaXlP6HHPoRX7L9OOw67TptY11N6fZrNMa2iyfT8-zEnHBbfd2nF3u9nq4P3jW5zeq6wwaE67aO35PNxz6RGOESpt-0G00" \* MERGEFORMATINET </w:instrText>
      </w:r>
      <w:r w:rsidRPr="002E040B">
        <w:rPr>
          <w:rFonts w:ascii="Arial" w:hAnsi="Arial" w:cs="Arial"/>
        </w:rPr>
        <w:fldChar w:fldCharType="separate"/>
      </w:r>
      <w:r w:rsidRPr="002E040B">
        <w:rPr>
          <w:rFonts w:ascii="Arial" w:hAnsi="Arial" w:cs="Arial"/>
          <w:noProof/>
        </w:rPr>
        <w:drawing>
          <wp:inline distT="0" distB="0" distL="0" distR="0" wp14:anchorId="78E92E39" wp14:editId="3F354704">
            <wp:extent cx="5486400" cy="2225675"/>
            <wp:effectExtent l="0" t="0" r="0" b="0"/>
            <wp:docPr id="428860057" name="Picture 20" descr="A diagram of a parking sp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60057" name="Picture 20" descr="A diagram of a parking spot&#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225675"/>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07A8BFDC" w14:textId="61BBA56E" w:rsidR="00D019EA" w:rsidRPr="006075D2" w:rsidRDefault="00D019EA" w:rsidP="006075D2">
      <w:pPr>
        <w:rPr>
          <w:rFonts w:ascii="Arial" w:hAnsi="Arial" w:cs="Arial"/>
          <w:b/>
          <w:bCs/>
        </w:rPr>
      </w:pPr>
      <w:r w:rsidRPr="006075D2">
        <w:rPr>
          <w:rFonts w:ascii="Arial" w:hAnsi="Arial" w:cs="Arial"/>
          <w:b/>
          <w:bCs/>
        </w:rPr>
        <w:lastRenderedPageBreak/>
        <w:t>Parking History</w:t>
      </w:r>
    </w:p>
    <w:p w14:paraId="6FD50A6C" w14:textId="77777777" w:rsidR="00D019EA" w:rsidRPr="002E040B" w:rsidRDefault="00D019EA" w:rsidP="00BF7E80">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View Parking History</w:t>
      </w:r>
    </w:p>
    <w:p w14:paraId="5AFDD794" w14:textId="77777777" w:rsidR="00D019EA" w:rsidRPr="002E040B" w:rsidRDefault="00D019EA" w:rsidP="00BF7E80">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57443CD4" w14:textId="77777777" w:rsidR="00D019EA" w:rsidRPr="002E040B" w:rsidRDefault="00D019EA" w:rsidP="00BF7E80">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Allows users to view past parking sessions and associated fees.</w:t>
      </w:r>
    </w:p>
    <w:p w14:paraId="6FDE78B7" w14:textId="77777777" w:rsidR="00D019EA" w:rsidRPr="002E040B" w:rsidRDefault="00D019EA" w:rsidP="00BF7E80">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7D4D8A5F" w14:textId="77777777" w:rsidR="00BF7E80" w:rsidRPr="002E040B" w:rsidRDefault="00BF7E80" w:rsidP="00BF7E80">
      <w:pPr>
        <w:spacing w:before="100" w:beforeAutospacing="1" w:after="100" w:afterAutospacing="1"/>
        <w:ind w:firstLine="360"/>
        <w:rPr>
          <w:rFonts w:ascii="Arial" w:hAnsi="Arial" w:cs="Arial"/>
        </w:rPr>
      </w:pPr>
    </w:p>
    <w:p w14:paraId="44C9ED4E" w14:textId="77777777" w:rsidR="00D019EA" w:rsidRPr="002E040B" w:rsidRDefault="00D019EA" w:rsidP="001F5079">
      <w:pPr>
        <w:numPr>
          <w:ilvl w:val="1"/>
          <w:numId w:val="58"/>
        </w:numPr>
        <w:spacing w:before="100" w:beforeAutospacing="1" w:after="100" w:afterAutospacing="1"/>
        <w:rPr>
          <w:rFonts w:ascii="Arial" w:hAnsi="Arial" w:cs="Arial"/>
        </w:rPr>
      </w:pPr>
      <w:r w:rsidRPr="002E040B">
        <w:rPr>
          <w:rFonts w:ascii="Arial" w:hAnsi="Arial" w:cs="Arial"/>
        </w:rPr>
        <w:t>User is logged in.</w:t>
      </w:r>
    </w:p>
    <w:p w14:paraId="11A1A7AC" w14:textId="77777777" w:rsidR="00D019EA" w:rsidRPr="002E040B" w:rsidRDefault="00D019EA" w:rsidP="001F5079">
      <w:pPr>
        <w:numPr>
          <w:ilvl w:val="1"/>
          <w:numId w:val="58"/>
        </w:numPr>
        <w:spacing w:before="100" w:beforeAutospacing="1" w:after="100" w:afterAutospacing="1"/>
        <w:rPr>
          <w:rFonts w:ascii="Arial" w:hAnsi="Arial" w:cs="Arial"/>
        </w:rPr>
      </w:pPr>
      <w:r w:rsidRPr="002E040B">
        <w:rPr>
          <w:rFonts w:ascii="Arial" w:hAnsi="Arial" w:cs="Arial"/>
        </w:rPr>
        <w:t>User has completed parking sessions.</w:t>
      </w:r>
    </w:p>
    <w:p w14:paraId="138D9D1E" w14:textId="77777777" w:rsidR="00BF7E80" w:rsidRPr="002E040B" w:rsidRDefault="00BF7E80" w:rsidP="00BF7E80">
      <w:pPr>
        <w:spacing w:before="100" w:beforeAutospacing="1" w:after="100" w:afterAutospacing="1"/>
        <w:rPr>
          <w:rFonts w:ascii="Arial" w:hAnsi="Arial" w:cs="Arial"/>
        </w:rPr>
      </w:pPr>
    </w:p>
    <w:p w14:paraId="01AA3F44" w14:textId="77777777" w:rsidR="00D019EA" w:rsidRPr="002E040B" w:rsidRDefault="00D019EA" w:rsidP="00BF7E80">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0644960B" w14:textId="77777777" w:rsidR="00BF7E80" w:rsidRPr="002E040B" w:rsidRDefault="00BF7E80" w:rsidP="00BF7E80">
      <w:pPr>
        <w:spacing w:before="100" w:beforeAutospacing="1" w:after="100" w:afterAutospacing="1"/>
        <w:ind w:left="360"/>
        <w:rPr>
          <w:rFonts w:ascii="Arial" w:hAnsi="Arial" w:cs="Arial"/>
        </w:rPr>
      </w:pPr>
    </w:p>
    <w:p w14:paraId="7B49B5A4" w14:textId="77777777" w:rsidR="00D019EA" w:rsidRPr="002E040B" w:rsidRDefault="00D019EA" w:rsidP="001F5079">
      <w:pPr>
        <w:numPr>
          <w:ilvl w:val="1"/>
          <w:numId w:val="58"/>
        </w:numPr>
        <w:spacing w:before="100" w:beforeAutospacing="1" w:after="100" w:afterAutospacing="1"/>
        <w:rPr>
          <w:rFonts w:ascii="Arial" w:hAnsi="Arial" w:cs="Arial"/>
        </w:rPr>
      </w:pPr>
      <w:r w:rsidRPr="002E040B">
        <w:rPr>
          <w:rFonts w:ascii="Arial" w:hAnsi="Arial" w:cs="Arial"/>
        </w:rPr>
        <w:t>Detailed parking history is displayed.</w:t>
      </w:r>
    </w:p>
    <w:p w14:paraId="42CB0D42" w14:textId="77777777" w:rsidR="00BF7E80" w:rsidRPr="002E040B" w:rsidRDefault="00BF7E80" w:rsidP="00BF7E80">
      <w:pPr>
        <w:spacing w:before="100" w:beforeAutospacing="1" w:after="100" w:afterAutospacing="1"/>
        <w:ind w:left="1080"/>
        <w:rPr>
          <w:rFonts w:ascii="Arial" w:hAnsi="Arial" w:cs="Arial"/>
        </w:rPr>
      </w:pPr>
    </w:p>
    <w:p w14:paraId="55CA5FA5" w14:textId="77777777" w:rsidR="00D019EA" w:rsidRPr="002E040B" w:rsidRDefault="00D019EA" w:rsidP="00BF7E80">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0EE23193" w14:textId="77777777" w:rsidR="00BF7E80" w:rsidRPr="002E040B" w:rsidRDefault="00BF7E80" w:rsidP="00BF7E80">
      <w:pPr>
        <w:spacing w:before="100" w:beforeAutospacing="1" w:after="100" w:afterAutospacing="1"/>
        <w:rPr>
          <w:rFonts w:ascii="Arial" w:hAnsi="Arial" w:cs="Arial"/>
        </w:rPr>
      </w:pPr>
    </w:p>
    <w:p w14:paraId="4FC4271D" w14:textId="77777777" w:rsidR="00D019EA" w:rsidRPr="002E040B" w:rsidRDefault="00D019EA" w:rsidP="001F5079">
      <w:pPr>
        <w:numPr>
          <w:ilvl w:val="1"/>
          <w:numId w:val="76"/>
        </w:numPr>
        <w:spacing w:before="100" w:beforeAutospacing="1" w:after="100" w:afterAutospacing="1"/>
        <w:rPr>
          <w:rFonts w:ascii="Arial" w:hAnsi="Arial" w:cs="Arial"/>
        </w:rPr>
      </w:pPr>
      <w:r w:rsidRPr="002E040B">
        <w:rPr>
          <w:rFonts w:ascii="Arial" w:hAnsi="Arial" w:cs="Arial"/>
        </w:rPr>
        <w:t>User navigates to the "Parking History" section.</w:t>
      </w:r>
    </w:p>
    <w:p w14:paraId="331D6C23" w14:textId="77777777" w:rsidR="00D019EA" w:rsidRPr="002E040B" w:rsidRDefault="00D019EA" w:rsidP="001F5079">
      <w:pPr>
        <w:numPr>
          <w:ilvl w:val="1"/>
          <w:numId w:val="76"/>
        </w:numPr>
        <w:spacing w:before="100" w:beforeAutospacing="1" w:after="100" w:afterAutospacing="1"/>
        <w:rPr>
          <w:rFonts w:ascii="Arial" w:hAnsi="Arial" w:cs="Arial"/>
        </w:rPr>
      </w:pPr>
      <w:r w:rsidRPr="002E040B">
        <w:rPr>
          <w:rFonts w:ascii="Arial" w:hAnsi="Arial" w:cs="Arial"/>
        </w:rPr>
        <w:t>System retrieves and displays a list of past parking sessions, including duration and fees.</w:t>
      </w:r>
    </w:p>
    <w:p w14:paraId="447BF591" w14:textId="77777777" w:rsidR="00BF7E80" w:rsidRPr="002E040B" w:rsidRDefault="00BF7E80" w:rsidP="00BF7E80">
      <w:pPr>
        <w:spacing w:before="100" w:beforeAutospacing="1" w:after="100" w:afterAutospacing="1"/>
        <w:ind w:left="360"/>
        <w:rPr>
          <w:rFonts w:ascii="Arial" w:hAnsi="Arial" w:cs="Arial"/>
        </w:rPr>
      </w:pPr>
    </w:p>
    <w:p w14:paraId="0ACA4413" w14:textId="77777777" w:rsidR="00D019EA" w:rsidRPr="002E040B" w:rsidRDefault="00D019EA" w:rsidP="002559F4">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2B27CE49" w14:textId="77777777" w:rsidR="00BF7E80" w:rsidRPr="002E040B" w:rsidRDefault="00BF7E80" w:rsidP="00BF7E80">
      <w:pPr>
        <w:spacing w:before="100" w:beforeAutospacing="1" w:after="100" w:afterAutospacing="1"/>
        <w:ind w:left="360"/>
        <w:rPr>
          <w:rFonts w:ascii="Arial" w:hAnsi="Arial" w:cs="Arial"/>
        </w:rPr>
      </w:pPr>
    </w:p>
    <w:p w14:paraId="0CA239B7" w14:textId="77777777" w:rsidR="00D019EA" w:rsidRPr="002E040B" w:rsidRDefault="00D019EA" w:rsidP="001F5079">
      <w:pPr>
        <w:numPr>
          <w:ilvl w:val="1"/>
          <w:numId w:val="58"/>
        </w:numPr>
        <w:spacing w:before="100" w:beforeAutospacing="1" w:after="100" w:afterAutospacing="1"/>
        <w:rPr>
          <w:rFonts w:ascii="Arial" w:hAnsi="Arial" w:cs="Arial"/>
        </w:rPr>
      </w:pPr>
      <w:r w:rsidRPr="002E040B">
        <w:rPr>
          <w:rStyle w:val="Strong"/>
          <w:rFonts w:ascii="Arial" w:hAnsi="Arial" w:cs="Arial"/>
        </w:rPr>
        <w:t>Accuracy:</w:t>
      </w:r>
      <w:r w:rsidRPr="002E040B">
        <w:rPr>
          <w:rFonts w:ascii="Arial" w:hAnsi="Arial" w:cs="Arial"/>
        </w:rPr>
        <w:t xml:space="preserve"> Correct display of all parking session details.</w:t>
      </w:r>
    </w:p>
    <w:p w14:paraId="468CC66C" w14:textId="77777777" w:rsidR="00D019EA" w:rsidRPr="002E040B" w:rsidRDefault="00D019EA" w:rsidP="001F5079">
      <w:pPr>
        <w:numPr>
          <w:ilvl w:val="1"/>
          <w:numId w:val="58"/>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Easy access and clear presentation of history.</w:t>
      </w:r>
    </w:p>
    <w:p w14:paraId="6E23A85B" w14:textId="77777777" w:rsidR="00BF7E80" w:rsidRPr="002E040B" w:rsidRDefault="00BF7E80" w:rsidP="00BF7E80">
      <w:pPr>
        <w:spacing w:before="100" w:beforeAutospacing="1" w:after="100" w:afterAutospacing="1"/>
        <w:rPr>
          <w:rFonts w:ascii="Arial" w:hAnsi="Arial" w:cs="Arial"/>
        </w:rPr>
      </w:pPr>
    </w:p>
    <w:p w14:paraId="228D1F75" w14:textId="77777777" w:rsidR="00941F82" w:rsidRPr="002E040B" w:rsidRDefault="00941F82" w:rsidP="00D019EA">
      <w:pPr>
        <w:pStyle w:val="Heading4"/>
        <w:rPr>
          <w:rFonts w:ascii="Arial" w:hAnsi="Arial" w:cs="Arial"/>
        </w:rPr>
      </w:pPr>
    </w:p>
    <w:p w14:paraId="66B3D16B" w14:textId="77777777" w:rsidR="00941F82" w:rsidRPr="002E040B" w:rsidRDefault="00941F82">
      <w:pPr>
        <w:spacing w:after="200" w:line="276" w:lineRule="auto"/>
        <w:rPr>
          <w:rFonts w:ascii="Arial" w:eastAsiaTheme="majorEastAsia" w:hAnsi="Arial" w:cs="Arial"/>
          <w:b/>
          <w:bCs/>
          <w:i/>
          <w:iCs/>
          <w:color w:val="4F81BD" w:themeColor="accent1"/>
        </w:rPr>
      </w:pPr>
      <w:r w:rsidRPr="002E040B">
        <w:rPr>
          <w:rFonts w:ascii="Arial" w:hAnsi="Arial" w:cs="Arial"/>
        </w:rPr>
        <w:br w:type="page"/>
      </w:r>
    </w:p>
    <w:p w14:paraId="77C9E2A4" w14:textId="265F3494" w:rsidR="00FA2CCE" w:rsidRPr="002E040B" w:rsidRDefault="00941F82" w:rsidP="00FA2CCE">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76233F8F" w14:textId="2EB5FF17" w:rsidR="009B63F6" w:rsidRPr="002E040B" w:rsidRDefault="009B63F6" w:rsidP="009B63F6">
      <w:pPr>
        <w:rPr>
          <w:rFonts w:ascii="Arial" w:hAnsi="Arial" w:cs="Arial"/>
        </w:rPr>
      </w:pPr>
    </w:p>
    <w:p w14:paraId="2675E294" w14:textId="77777777" w:rsidR="009B63F6" w:rsidRPr="002E040B" w:rsidRDefault="009B63F6" w:rsidP="009B63F6">
      <w:pPr>
        <w:rPr>
          <w:rFonts w:ascii="Arial" w:hAnsi="Arial" w:cs="Arial"/>
        </w:rPr>
      </w:pPr>
    </w:p>
    <w:p w14:paraId="010297FD" w14:textId="77777777" w:rsidR="009B63F6" w:rsidRPr="002E040B" w:rsidRDefault="009B63F6" w:rsidP="009B63F6">
      <w:pPr>
        <w:rPr>
          <w:rFonts w:ascii="Arial" w:hAnsi="Arial" w:cs="Arial"/>
        </w:rPr>
      </w:pPr>
    </w:p>
    <w:p w14:paraId="5A25A41B" w14:textId="77777777" w:rsidR="009B63F6" w:rsidRPr="002E040B" w:rsidRDefault="009B63F6" w:rsidP="009B63F6">
      <w:pPr>
        <w:rPr>
          <w:rFonts w:ascii="Arial" w:hAnsi="Arial" w:cs="Arial"/>
        </w:rPr>
      </w:pPr>
    </w:p>
    <w:p w14:paraId="633E6091" w14:textId="77777777" w:rsidR="009B63F6" w:rsidRPr="002E040B" w:rsidRDefault="009B63F6" w:rsidP="009B63F6">
      <w:pPr>
        <w:rPr>
          <w:rFonts w:ascii="Arial" w:hAnsi="Arial" w:cs="Arial"/>
        </w:rPr>
      </w:pPr>
    </w:p>
    <w:p w14:paraId="320037F0" w14:textId="77777777" w:rsidR="009B63F6" w:rsidRPr="002E040B" w:rsidRDefault="009B63F6" w:rsidP="009B63F6">
      <w:pPr>
        <w:rPr>
          <w:rFonts w:ascii="Arial" w:hAnsi="Arial" w:cs="Arial"/>
        </w:rPr>
      </w:pPr>
    </w:p>
    <w:p w14:paraId="2A576B1A" w14:textId="77777777" w:rsidR="009B63F6" w:rsidRPr="002E040B" w:rsidRDefault="009B63F6" w:rsidP="009B63F6">
      <w:pPr>
        <w:rPr>
          <w:rFonts w:ascii="Arial" w:hAnsi="Arial" w:cs="Arial"/>
        </w:rPr>
      </w:pPr>
    </w:p>
    <w:p w14:paraId="07D34318" w14:textId="77777777" w:rsidR="009B63F6" w:rsidRPr="002E040B" w:rsidRDefault="009B63F6" w:rsidP="009B63F6">
      <w:pPr>
        <w:rPr>
          <w:rFonts w:ascii="Arial" w:hAnsi="Arial" w:cs="Arial"/>
        </w:rPr>
      </w:pPr>
    </w:p>
    <w:p w14:paraId="778730D9" w14:textId="77777777" w:rsidR="009B63F6" w:rsidRPr="002E040B" w:rsidRDefault="009B63F6" w:rsidP="009B63F6">
      <w:pPr>
        <w:rPr>
          <w:rFonts w:ascii="Arial" w:hAnsi="Arial" w:cs="Arial"/>
        </w:rPr>
      </w:pPr>
    </w:p>
    <w:p w14:paraId="3257BE20" w14:textId="77777777" w:rsidR="009B63F6" w:rsidRPr="002E040B" w:rsidRDefault="009B63F6" w:rsidP="009B63F6">
      <w:pPr>
        <w:rPr>
          <w:rFonts w:ascii="Arial" w:hAnsi="Arial" w:cs="Arial"/>
        </w:rPr>
      </w:pPr>
    </w:p>
    <w:p w14:paraId="1AA39A48" w14:textId="77777777" w:rsidR="009B63F6" w:rsidRPr="002E040B" w:rsidRDefault="009B63F6" w:rsidP="009B63F6">
      <w:pPr>
        <w:rPr>
          <w:rFonts w:ascii="Arial" w:hAnsi="Arial" w:cs="Arial"/>
        </w:rPr>
      </w:pPr>
    </w:p>
    <w:p w14:paraId="5AFDE52D" w14:textId="77777777" w:rsidR="00FA2CCE" w:rsidRPr="002E040B" w:rsidRDefault="00FA2CCE" w:rsidP="00FA2CCE">
      <w:pPr>
        <w:rPr>
          <w:rFonts w:ascii="Arial" w:hAnsi="Arial" w:cs="Arial"/>
        </w:rPr>
      </w:pPr>
    </w:p>
    <w:p w14:paraId="1A0EF263" w14:textId="77777777" w:rsidR="00FA2CCE" w:rsidRPr="002E040B" w:rsidRDefault="00FA2CCE" w:rsidP="00FA2CCE">
      <w:pPr>
        <w:rPr>
          <w:rFonts w:ascii="Arial" w:hAnsi="Arial" w:cs="Arial"/>
        </w:rPr>
      </w:pPr>
    </w:p>
    <w:p w14:paraId="4D6B73BD" w14:textId="0301232F" w:rsidR="00941F82" w:rsidRPr="002E040B" w:rsidRDefault="009B63F6">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"https://img.plantuml.biz/plantuml/png/BOwn2iCm44DtVyMHkL-GB1ax5ae_u8WluQXZczCvaB-l4pf923sX6SxcRK_XDc7yG8mo7xgn2yWB3I-sh-QDdWelTWu4MLnBdiBuFk6oaucRoj7xd2D5HKryWb87gAnKkMlzhq203kD1cfVKufN5PdmjtlWgWgdVAJNCacF_zWC0" \* MERGEFORMATINET </w:instrText>
      </w:r>
      <w:r w:rsidRPr="002E040B">
        <w:rPr>
          <w:rFonts w:ascii="Arial" w:hAnsi="Arial" w:cs="Arial"/>
        </w:rPr>
        <w:fldChar w:fldCharType="separate"/>
      </w:r>
      <w:r w:rsidRPr="002E040B">
        <w:rPr>
          <w:rFonts w:ascii="Arial" w:hAnsi="Arial" w:cs="Arial"/>
          <w:noProof/>
        </w:rPr>
        <w:drawing>
          <wp:inline distT="0" distB="0" distL="0" distR="0" wp14:anchorId="4C7BB50C" wp14:editId="73479D85">
            <wp:extent cx="5486400" cy="1838325"/>
            <wp:effectExtent l="0" t="0" r="0" b="3175"/>
            <wp:docPr id="1170455351" name="Picture 21" descr="A diagram of a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55351" name="Picture 21" descr="A diagram of a parking system&#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21A4E5C4" w14:textId="603D8741" w:rsidR="00D019EA" w:rsidRPr="006075D2" w:rsidRDefault="00D019EA" w:rsidP="006075D2">
      <w:pPr>
        <w:rPr>
          <w:rFonts w:ascii="Arial" w:hAnsi="Arial" w:cs="Arial"/>
          <w:b/>
          <w:bCs/>
        </w:rPr>
      </w:pPr>
      <w:r w:rsidRPr="006075D2">
        <w:rPr>
          <w:rFonts w:ascii="Arial" w:hAnsi="Arial" w:cs="Arial"/>
          <w:b/>
          <w:bCs/>
        </w:rPr>
        <w:lastRenderedPageBreak/>
        <w:t>Admin Dashboard</w:t>
      </w:r>
    </w:p>
    <w:p w14:paraId="4E0F6373" w14:textId="77777777" w:rsidR="00D019EA" w:rsidRPr="002E040B" w:rsidRDefault="00D019EA" w:rsidP="002559F4">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Oversee System Operations via Admin Dashboard</w:t>
      </w:r>
    </w:p>
    <w:p w14:paraId="3F67050D" w14:textId="7196C5C1" w:rsidR="00D019EA" w:rsidRPr="002E040B" w:rsidRDefault="00D019EA" w:rsidP="002559F4">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Campus Admin</w:t>
      </w:r>
    </w:p>
    <w:p w14:paraId="6E398821" w14:textId="77777777" w:rsidR="00D019EA" w:rsidRPr="002E040B" w:rsidRDefault="00D019EA" w:rsidP="002559F4">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Provides a centralized dashboard to oversee ride-matching activity, monitor parking utilization, oversee permit issuance, and monitor overall system health.</w:t>
      </w:r>
    </w:p>
    <w:p w14:paraId="302853F9" w14:textId="77777777" w:rsidR="00D019EA" w:rsidRPr="002E040B" w:rsidRDefault="00D019EA" w:rsidP="00307A4F">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6ED38503" w14:textId="77777777" w:rsidR="00307A4F" w:rsidRPr="002E040B" w:rsidRDefault="00307A4F" w:rsidP="00307A4F">
      <w:pPr>
        <w:spacing w:before="100" w:beforeAutospacing="1" w:after="100" w:afterAutospacing="1"/>
        <w:ind w:firstLine="360"/>
        <w:rPr>
          <w:rFonts w:ascii="Arial" w:hAnsi="Arial" w:cs="Arial"/>
        </w:rPr>
      </w:pPr>
    </w:p>
    <w:p w14:paraId="162A4636" w14:textId="77777777" w:rsidR="00D019EA" w:rsidRPr="002E040B" w:rsidRDefault="00D019EA" w:rsidP="001F5079">
      <w:pPr>
        <w:numPr>
          <w:ilvl w:val="1"/>
          <w:numId w:val="59"/>
        </w:numPr>
        <w:spacing w:before="100" w:beforeAutospacing="1" w:after="100" w:afterAutospacing="1"/>
        <w:rPr>
          <w:rFonts w:ascii="Arial" w:hAnsi="Arial" w:cs="Arial"/>
        </w:rPr>
      </w:pPr>
      <w:r w:rsidRPr="002E040B">
        <w:rPr>
          <w:rFonts w:ascii="Arial" w:hAnsi="Arial" w:cs="Arial"/>
        </w:rPr>
        <w:t>Admin is logged in.</w:t>
      </w:r>
    </w:p>
    <w:p w14:paraId="53A241D3" w14:textId="77777777" w:rsidR="00307A4F" w:rsidRPr="002E040B" w:rsidRDefault="00307A4F" w:rsidP="00307A4F">
      <w:pPr>
        <w:spacing w:before="100" w:beforeAutospacing="1" w:after="100" w:afterAutospacing="1"/>
        <w:rPr>
          <w:rFonts w:ascii="Arial" w:hAnsi="Arial" w:cs="Arial"/>
        </w:rPr>
      </w:pPr>
    </w:p>
    <w:p w14:paraId="6ED4356B" w14:textId="77777777" w:rsidR="00307A4F" w:rsidRPr="002E040B" w:rsidRDefault="00D019EA" w:rsidP="00307A4F">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615FF5E9" w14:textId="77777777" w:rsidR="00307A4F" w:rsidRPr="002E040B" w:rsidRDefault="00307A4F" w:rsidP="00307A4F">
      <w:pPr>
        <w:spacing w:before="100" w:beforeAutospacing="1" w:after="100" w:afterAutospacing="1"/>
        <w:rPr>
          <w:rFonts w:ascii="Arial" w:hAnsi="Arial" w:cs="Arial"/>
        </w:rPr>
      </w:pPr>
    </w:p>
    <w:p w14:paraId="5E1245BA" w14:textId="77777777" w:rsidR="00D019EA" w:rsidRPr="002E040B" w:rsidRDefault="00D019EA" w:rsidP="001F5079">
      <w:pPr>
        <w:numPr>
          <w:ilvl w:val="1"/>
          <w:numId w:val="59"/>
        </w:numPr>
        <w:spacing w:before="100" w:beforeAutospacing="1" w:after="100" w:afterAutospacing="1"/>
        <w:rPr>
          <w:rFonts w:ascii="Arial" w:hAnsi="Arial" w:cs="Arial"/>
        </w:rPr>
      </w:pPr>
      <w:r w:rsidRPr="002E040B">
        <w:rPr>
          <w:rFonts w:ascii="Arial" w:hAnsi="Arial" w:cs="Arial"/>
        </w:rPr>
        <w:t>Admin has a real-time overview of system operations.</w:t>
      </w:r>
    </w:p>
    <w:p w14:paraId="2B50E622" w14:textId="77777777" w:rsidR="00307A4F" w:rsidRPr="002E040B" w:rsidRDefault="00307A4F" w:rsidP="00307A4F">
      <w:pPr>
        <w:spacing w:before="100" w:beforeAutospacing="1" w:after="100" w:afterAutospacing="1"/>
        <w:rPr>
          <w:rFonts w:ascii="Arial" w:hAnsi="Arial" w:cs="Arial"/>
        </w:rPr>
      </w:pPr>
    </w:p>
    <w:p w14:paraId="7E09D426" w14:textId="77777777" w:rsidR="00D019EA" w:rsidRPr="002E040B" w:rsidRDefault="00D019EA" w:rsidP="00307A4F">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6D459299" w14:textId="77777777" w:rsidR="00307A4F" w:rsidRPr="002E040B" w:rsidRDefault="00307A4F" w:rsidP="00307A4F">
      <w:pPr>
        <w:spacing w:before="100" w:beforeAutospacing="1" w:after="100" w:afterAutospacing="1"/>
        <w:rPr>
          <w:rFonts w:ascii="Arial" w:hAnsi="Arial" w:cs="Arial"/>
        </w:rPr>
      </w:pPr>
    </w:p>
    <w:p w14:paraId="5A1C9F01" w14:textId="77777777" w:rsidR="00D019EA" w:rsidRPr="002E040B" w:rsidRDefault="00D019EA" w:rsidP="001F5079">
      <w:pPr>
        <w:numPr>
          <w:ilvl w:val="1"/>
          <w:numId w:val="77"/>
        </w:numPr>
        <w:spacing w:before="100" w:beforeAutospacing="1" w:after="100" w:afterAutospacing="1"/>
        <w:rPr>
          <w:rFonts w:ascii="Arial" w:hAnsi="Arial" w:cs="Arial"/>
        </w:rPr>
      </w:pPr>
      <w:r w:rsidRPr="002E040B">
        <w:rPr>
          <w:rFonts w:ascii="Arial" w:hAnsi="Arial" w:cs="Arial"/>
        </w:rPr>
        <w:t>Admin logs into the admin portal.</w:t>
      </w:r>
    </w:p>
    <w:p w14:paraId="170CC41B" w14:textId="77777777" w:rsidR="00D019EA" w:rsidRPr="002E040B" w:rsidRDefault="00D019EA" w:rsidP="001F5079">
      <w:pPr>
        <w:numPr>
          <w:ilvl w:val="1"/>
          <w:numId w:val="77"/>
        </w:numPr>
        <w:spacing w:before="100" w:beforeAutospacing="1" w:after="100" w:afterAutospacing="1"/>
        <w:rPr>
          <w:rFonts w:ascii="Arial" w:hAnsi="Arial" w:cs="Arial"/>
        </w:rPr>
      </w:pPr>
      <w:r w:rsidRPr="002E040B">
        <w:rPr>
          <w:rFonts w:ascii="Arial" w:hAnsi="Arial" w:cs="Arial"/>
        </w:rPr>
        <w:t>System displays the Admin Dashboard with key performance indicators (KPIs) and operational summaries (e.g., active rides, parking occupancy, permit status, system health metrics).</w:t>
      </w:r>
    </w:p>
    <w:p w14:paraId="5FCBF202" w14:textId="77777777" w:rsidR="00D019EA" w:rsidRPr="002E040B" w:rsidRDefault="00D019EA" w:rsidP="001F5079">
      <w:pPr>
        <w:numPr>
          <w:ilvl w:val="1"/>
          <w:numId w:val="77"/>
        </w:numPr>
        <w:spacing w:before="100" w:beforeAutospacing="1" w:after="100" w:afterAutospacing="1"/>
        <w:rPr>
          <w:rFonts w:ascii="Arial" w:hAnsi="Arial" w:cs="Arial"/>
        </w:rPr>
      </w:pPr>
      <w:r w:rsidRPr="002E040B">
        <w:rPr>
          <w:rFonts w:ascii="Arial" w:hAnsi="Arial" w:cs="Arial"/>
        </w:rPr>
        <w:t>Admin reviews displayed information.</w:t>
      </w:r>
    </w:p>
    <w:p w14:paraId="5DEA6427" w14:textId="77777777" w:rsidR="00307A4F" w:rsidRPr="002E040B" w:rsidRDefault="00307A4F" w:rsidP="00307A4F">
      <w:pPr>
        <w:spacing w:before="100" w:beforeAutospacing="1" w:after="100" w:afterAutospacing="1"/>
        <w:rPr>
          <w:rFonts w:ascii="Arial" w:hAnsi="Arial" w:cs="Arial"/>
        </w:rPr>
      </w:pPr>
    </w:p>
    <w:p w14:paraId="2E102B64" w14:textId="77777777" w:rsidR="00D019EA" w:rsidRPr="002E040B" w:rsidRDefault="00D019EA" w:rsidP="001F5079">
      <w:pPr>
        <w:numPr>
          <w:ilvl w:val="0"/>
          <w:numId w:val="59"/>
        </w:num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1CB9541F" w14:textId="77777777" w:rsidR="00307A4F" w:rsidRPr="002E040B" w:rsidRDefault="00307A4F" w:rsidP="00307A4F">
      <w:pPr>
        <w:spacing w:before="100" w:beforeAutospacing="1" w:after="100" w:afterAutospacing="1"/>
        <w:ind w:left="360"/>
        <w:rPr>
          <w:rFonts w:ascii="Arial" w:hAnsi="Arial" w:cs="Arial"/>
        </w:rPr>
      </w:pPr>
    </w:p>
    <w:p w14:paraId="3D5D6E0D" w14:textId="77777777" w:rsidR="00D019EA" w:rsidRPr="002E040B" w:rsidRDefault="00D019EA" w:rsidP="001F5079">
      <w:pPr>
        <w:numPr>
          <w:ilvl w:val="1"/>
          <w:numId w:val="59"/>
        </w:numPr>
        <w:spacing w:before="100" w:beforeAutospacing="1" w:after="100" w:afterAutospacing="1"/>
        <w:rPr>
          <w:rFonts w:ascii="Arial" w:hAnsi="Arial" w:cs="Arial"/>
        </w:rPr>
      </w:pPr>
      <w:r w:rsidRPr="002E040B">
        <w:rPr>
          <w:rStyle w:val="Strong"/>
          <w:rFonts w:ascii="Arial" w:hAnsi="Arial" w:cs="Arial"/>
        </w:rPr>
        <w:t>Real-time:</w:t>
      </w:r>
      <w:r w:rsidRPr="002E040B">
        <w:rPr>
          <w:rFonts w:ascii="Arial" w:hAnsi="Arial" w:cs="Arial"/>
        </w:rPr>
        <w:t xml:space="preserve"> Dashboard data should be </w:t>
      </w:r>
      <w:proofErr w:type="gramStart"/>
      <w:r w:rsidRPr="002E040B">
        <w:rPr>
          <w:rFonts w:ascii="Arial" w:hAnsi="Arial" w:cs="Arial"/>
        </w:rPr>
        <w:t>up-to-date</w:t>
      </w:r>
      <w:proofErr w:type="gramEnd"/>
      <w:r w:rsidRPr="002E040B">
        <w:rPr>
          <w:rFonts w:ascii="Arial" w:hAnsi="Arial" w:cs="Arial"/>
        </w:rPr>
        <w:t>.</w:t>
      </w:r>
    </w:p>
    <w:p w14:paraId="4453B094" w14:textId="77777777" w:rsidR="00D019EA" w:rsidRPr="002E040B" w:rsidRDefault="00D019EA" w:rsidP="001F5079">
      <w:pPr>
        <w:numPr>
          <w:ilvl w:val="1"/>
          <w:numId w:val="59"/>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Intuitive and comprehensive dashboard design.</w:t>
      </w:r>
    </w:p>
    <w:p w14:paraId="3D7BBC5E"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031D21EE" w14:textId="77777777" w:rsidR="00941F82" w:rsidRPr="002E040B" w:rsidRDefault="00941F82" w:rsidP="00D019EA">
      <w:pPr>
        <w:pStyle w:val="Heading4"/>
        <w:rPr>
          <w:rFonts w:ascii="Arial" w:hAnsi="Arial" w:cs="Arial"/>
          <w:i w:val="0"/>
          <w:iCs w:val="0"/>
        </w:rPr>
      </w:pPr>
    </w:p>
    <w:p w14:paraId="2981C073" w14:textId="77777777" w:rsidR="00654587" w:rsidRPr="002E040B" w:rsidRDefault="00654587" w:rsidP="00654587">
      <w:pPr>
        <w:rPr>
          <w:rFonts w:ascii="Arial" w:hAnsi="Arial" w:cs="Arial"/>
        </w:rPr>
      </w:pPr>
    </w:p>
    <w:p w14:paraId="0A072BA8" w14:textId="77777777" w:rsidR="00654587" w:rsidRPr="002E040B" w:rsidRDefault="00654587" w:rsidP="00654587">
      <w:pPr>
        <w:rPr>
          <w:rFonts w:ascii="Arial" w:hAnsi="Arial" w:cs="Arial"/>
        </w:rPr>
      </w:pPr>
    </w:p>
    <w:p w14:paraId="579C2339" w14:textId="77777777" w:rsidR="00654587" w:rsidRPr="002E040B" w:rsidRDefault="00654587" w:rsidP="00654587">
      <w:pPr>
        <w:rPr>
          <w:rFonts w:ascii="Arial" w:hAnsi="Arial" w:cs="Arial"/>
        </w:rPr>
      </w:pPr>
    </w:p>
    <w:p w14:paraId="4DD3FD03" w14:textId="77777777" w:rsidR="00654587" w:rsidRPr="002E040B" w:rsidRDefault="00654587" w:rsidP="00654587">
      <w:pPr>
        <w:rPr>
          <w:rFonts w:ascii="Arial" w:hAnsi="Arial" w:cs="Arial"/>
        </w:rPr>
      </w:pPr>
    </w:p>
    <w:p w14:paraId="46711530" w14:textId="77777777" w:rsidR="00654587" w:rsidRPr="002E040B" w:rsidRDefault="00654587" w:rsidP="00654587">
      <w:pPr>
        <w:rPr>
          <w:rFonts w:ascii="Arial" w:hAnsi="Arial" w:cs="Arial"/>
        </w:rPr>
      </w:pPr>
    </w:p>
    <w:p w14:paraId="611DF388" w14:textId="77777777" w:rsidR="00654587" w:rsidRPr="002E040B" w:rsidRDefault="00654587" w:rsidP="00654587">
      <w:pPr>
        <w:rPr>
          <w:rFonts w:ascii="Arial" w:hAnsi="Arial" w:cs="Arial"/>
        </w:rPr>
      </w:pPr>
    </w:p>
    <w:p w14:paraId="12E60DBF" w14:textId="77777777" w:rsidR="00654587" w:rsidRPr="002E040B" w:rsidRDefault="00654587" w:rsidP="00654587">
      <w:pPr>
        <w:rPr>
          <w:rFonts w:ascii="Arial" w:hAnsi="Arial" w:cs="Arial"/>
        </w:rPr>
      </w:pPr>
    </w:p>
    <w:p w14:paraId="0B3B8AAE" w14:textId="77777777" w:rsidR="009B63F6" w:rsidRPr="002E040B" w:rsidRDefault="009B63F6">
      <w:pPr>
        <w:spacing w:after="200" w:line="276" w:lineRule="auto"/>
        <w:rPr>
          <w:rFonts w:ascii="Arial" w:hAnsi="Arial" w:cs="Arial"/>
        </w:rPr>
      </w:pPr>
    </w:p>
    <w:p w14:paraId="3C173780" w14:textId="5BE461FF" w:rsidR="00941F82" w:rsidRPr="002E040B" w:rsidRDefault="00654587">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"https://img.plantuml.biz/plantuml/png/DOx12iCm34Fl-Gf_HtlfO9Unos1Vu15lDSHniDsL_lr2HcyII7fQFD1YavA6IDCb2rSe-d7W6WeuV5CBB7EQdeS72MJsLl1m-CUlwEjBqJBi72lS7pS7h1cqaM6mLYpWcmWQayydnEZBjFivHhaJtseo6dC_f2qjL7D_zmC0" \* MERGEFORMATINET </w:instrText>
      </w:r>
      <w:r w:rsidRPr="002E040B">
        <w:rPr>
          <w:rFonts w:ascii="Arial" w:hAnsi="Arial" w:cs="Arial"/>
        </w:rPr>
        <w:fldChar w:fldCharType="separate"/>
      </w:r>
      <w:r w:rsidRPr="002E040B">
        <w:rPr>
          <w:rFonts w:ascii="Arial" w:hAnsi="Arial" w:cs="Arial"/>
          <w:noProof/>
        </w:rPr>
        <w:drawing>
          <wp:inline distT="0" distB="0" distL="0" distR="0" wp14:anchorId="57BADBB6" wp14:editId="6390526B">
            <wp:extent cx="5486400" cy="2800985"/>
            <wp:effectExtent l="0" t="0" r="0" b="5715"/>
            <wp:docPr id="227944942" name="Picture 2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44942" name="Picture 22" descr="A diagram of a computer program&#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2800985"/>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59A9FF05" w14:textId="556ED9D9" w:rsidR="00D019EA" w:rsidRPr="006075D2" w:rsidRDefault="00D019EA" w:rsidP="006075D2">
      <w:pPr>
        <w:rPr>
          <w:rFonts w:ascii="Arial" w:hAnsi="Arial" w:cs="Arial"/>
          <w:b/>
          <w:bCs/>
        </w:rPr>
      </w:pPr>
      <w:r w:rsidRPr="006075D2">
        <w:rPr>
          <w:rFonts w:ascii="Arial" w:hAnsi="Arial" w:cs="Arial"/>
          <w:b/>
          <w:bCs/>
        </w:rPr>
        <w:lastRenderedPageBreak/>
        <w:t>Reporting and Analytics</w:t>
      </w:r>
    </w:p>
    <w:p w14:paraId="69A95A2D" w14:textId="77777777" w:rsidR="00D019EA" w:rsidRPr="002E040B" w:rsidRDefault="00D019EA" w:rsidP="00307A4F">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Generate Reports and Analytics</w:t>
      </w:r>
    </w:p>
    <w:p w14:paraId="20F557C0" w14:textId="169F503D" w:rsidR="00D019EA" w:rsidRPr="002E040B" w:rsidRDefault="00D019EA" w:rsidP="00307A4F">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Campus Admin</w:t>
      </w:r>
    </w:p>
    <w:p w14:paraId="7F342DB3" w14:textId="77777777" w:rsidR="00D019EA" w:rsidRPr="002E040B" w:rsidRDefault="00D019EA" w:rsidP="00307A4F">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Generates reports on ride-share adoption, parking lot occupancy trends, peak demand times, and revenue.</w:t>
      </w:r>
    </w:p>
    <w:p w14:paraId="0FCA1AC6" w14:textId="77777777" w:rsidR="00D019EA" w:rsidRPr="002E040B" w:rsidRDefault="00D019EA" w:rsidP="00307A4F">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173323C2" w14:textId="77777777" w:rsidR="00307A4F" w:rsidRPr="002E040B" w:rsidRDefault="00307A4F" w:rsidP="00307A4F">
      <w:pPr>
        <w:spacing w:before="100" w:beforeAutospacing="1" w:after="100" w:afterAutospacing="1"/>
        <w:ind w:firstLine="360"/>
        <w:rPr>
          <w:rFonts w:ascii="Arial" w:hAnsi="Arial" w:cs="Arial"/>
        </w:rPr>
      </w:pPr>
    </w:p>
    <w:p w14:paraId="5771E33D" w14:textId="77777777" w:rsidR="00D019EA" w:rsidRPr="002E040B" w:rsidRDefault="00D019EA" w:rsidP="001F5079">
      <w:pPr>
        <w:numPr>
          <w:ilvl w:val="1"/>
          <w:numId w:val="60"/>
        </w:numPr>
        <w:spacing w:before="100" w:beforeAutospacing="1" w:after="100" w:afterAutospacing="1"/>
        <w:rPr>
          <w:rFonts w:ascii="Arial" w:hAnsi="Arial" w:cs="Arial"/>
        </w:rPr>
      </w:pPr>
      <w:r w:rsidRPr="002E040B">
        <w:rPr>
          <w:rFonts w:ascii="Arial" w:hAnsi="Arial" w:cs="Arial"/>
        </w:rPr>
        <w:t>Admin is logged in.</w:t>
      </w:r>
    </w:p>
    <w:p w14:paraId="42E6DF50" w14:textId="77777777" w:rsidR="00307A4F" w:rsidRPr="002E040B" w:rsidRDefault="00307A4F" w:rsidP="00307A4F">
      <w:pPr>
        <w:spacing w:before="100" w:beforeAutospacing="1" w:after="100" w:afterAutospacing="1"/>
        <w:rPr>
          <w:rFonts w:ascii="Arial" w:hAnsi="Arial" w:cs="Arial"/>
        </w:rPr>
      </w:pPr>
    </w:p>
    <w:p w14:paraId="472775AC" w14:textId="77777777" w:rsidR="00D019EA" w:rsidRPr="002E040B" w:rsidRDefault="00D019EA" w:rsidP="00307A4F">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7B29A3E2" w14:textId="77777777" w:rsidR="00307A4F" w:rsidRPr="002E040B" w:rsidRDefault="00307A4F" w:rsidP="00307A4F">
      <w:pPr>
        <w:spacing w:before="100" w:beforeAutospacing="1" w:after="100" w:afterAutospacing="1"/>
        <w:rPr>
          <w:rFonts w:ascii="Arial" w:hAnsi="Arial" w:cs="Arial"/>
        </w:rPr>
      </w:pPr>
    </w:p>
    <w:p w14:paraId="4FDA3182" w14:textId="77777777" w:rsidR="00307A4F" w:rsidRPr="002E040B" w:rsidRDefault="00D019EA" w:rsidP="001F5079">
      <w:pPr>
        <w:numPr>
          <w:ilvl w:val="1"/>
          <w:numId w:val="60"/>
        </w:numPr>
        <w:spacing w:before="100" w:beforeAutospacing="1" w:after="100" w:afterAutospacing="1"/>
        <w:rPr>
          <w:rFonts w:ascii="Arial" w:hAnsi="Arial" w:cs="Arial"/>
        </w:rPr>
      </w:pPr>
      <w:r w:rsidRPr="002E040B">
        <w:rPr>
          <w:rFonts w:ascii="Arial" w:hAnsi="Arial" w:cs="Arial"/>
        </w:rPr>
        <w:t>Desired reports are generated and accessible.</w:t>
      </w:r>
    </w:p>
    <w:p w14:paraId="3B9BDE1E" w14:textId="77777777" w:rsidR="00307A4F" w:rsidRPr="002E040B" w:rsidRDefault="00307A4F" w:rsidP="00307A4F">
      <w:pPr>
        <w:spacing w:before="100" w:beforeAutospacing="1" w:after="100" w:afterAutospacing="1"/>
        <w:rPr>
          <w:rFonts w:ascii="Arial" w:hAnsi="Arial" w:cs="Arial"/>
        </w:rPr>
      </w:pPr>
    </w:p>
    <w:p w14:paraId="00AA22E5"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42DED5F8" w14:textId="77777777" w:rsidR="004072F3" w:rsidRPr="002E040B" w:rsidRDefault="004072F3" w:rsidP="004072F3">
      <w:pPr>
        <w:spacing w:before="100" w:beforeAutospacing="1" w:after="100" w:afterAutospacing="1"/>
        <w:rPr>
          <w:rFonts w:ascii="Arial" w:hAnsi="Arial" w:cs="Arial"/>
        </w:rPr>
      </w:pPr>
    </w:p>
    <w:p w14:paraId="1A09566D" w14:textId="77777777" w:rsidR="00D019EA" w:rsidRPr="002E040B" w:rsidRDefault="00D019EA" w:rsidP="001F5079">
      <w:pPr>
        <w:numPr>
          <w:ilvl w:val="1"/>
          <w:numId w:val="78"/>
        </w:numPr>
        <w:spacing w:before="100" w:beforeAutospacing="1" w:after="100" w:afterAutospacing="1"/>
        <w:rPr>
          <w:rFonts w:ascii="Arial" w:hAnsi="Arial" w:cs="Arial"/>
        </w:rPr>
      </w:pPr>
      <w:r w:rsidRPr="002E040B">
        <w:rPr>
          <w:rFonts w:ascii="Arial" w:hAnsi="Arial" w:cs="Arial"/>
        </w:rPr>
        <w:t>Admin navigates to the "Reporting and Analytics" section.</w:t>
      </w:r>
    </w:p>
    <w:p w14:paraId="73456604" w14:textId="77777777" w:rsidR="00D019EA" w:rsidRPr="002E040B" w:rsidRDefault="00D019EA" w:rsidP="001F5079">
      <w:pPr>
        <w:numPr>
          <w:ilvl w:val="1"/>
          <w:numId w:val="78"/>
        </w:numPr>
        <w:spacing w:before="100" w:beforeAutospacing="1" w:after="100" w:afterAutospacing="1"/>
        <w:rPr>
          <w:rFonts w:ascii="Arial" w:hAnsi="Arial" w:cs="Arial"/>
        </w:rPr>
      </w:pPr>
      <w:r w:rsidRPr="002E040B">
        <w:rPr>
          <w:rFonts w:ascii="Arial" w:hAnsi="Arial" w:cs="Arial"/>
        </w:rPr>
        <w:t>Admin selects desired report type and parameters (e.g., date range, specific metrics).</w:t>
      </w:r>
    </w:p>
    <w:p w14:paraId="4867ABAA" w14:textId="77777777" w:rsidR="00D019EA" w:rsidRPr="002E040B" w:rsidRDefault="00D019EA" w:rsidP="001F5079">
      <w:pPr>
        <w:numPr>
          <w:ilvl w:val="1"/>
          <w:numId w:val="78"/>
        </w:numPr>
        <w:spacing w:before="100" w:beforeAutospacing="1" w:after="100" w:afterAutospacing="1"/>
        <w:rPr>
          <w:rFonts w:ascii="Arial" w:hAnsi="Arial" w:cs="Arial"/>
        </w:rPr>
      </w:pPr>
      <w:r w:rsidRPr="002E040B">
        <w:rPr>
          <w:rFonts w:ascii="Arial" w:hAnsi="Arial" w:cs="Arial"/>
        </w:rPr>
        <w:t>System processes data and generates the report.</w:t>
      </w:r>
    </w:p>
    <w:p w14:paraId="4C3172BF" w14:textId="77777777" w:rsidR="00D019EA" w:rsidRPr="002E040B" w:rsidRDefault="00D019EA" w:rsidP="001F5079">
      <w:pPr>
        <w:numPr>
          <w:ilvl w:val="1"/>
          <w:numId w:val="78"/>
        </w:numPr>
        <w:spacing w:before="100" w:beforeAutospacing="1" w:after="100" w:afterAutospacing="1"/>
        <w:rPr>
          <w:rFonts w:ascii="Arial" w:hAnsi="Arial" w:cs="Arial"/>
        </w:rPr>
      </w:pPr>
      <w:r w:rsidRPr="002E040B">
        <w:rPr>
          <w:rFonts w:ascii="Arial" w:hAnsi="Arial" w:cs="Arial"/>
        </w:rPr>
        <w:t>Admin views or downloads the report.</w:t>
      </w:r>
    </w:p>
    <w:p w14:paraId="15FCFFEA" w14:textId="77777777" w:rsidR="004072F3" w:rsidRPr="002E040B" w:rsidRDefault="004072F3" w:rsidP="004072F3">
      <w:pPr>
        <w:spacing w:before="100" w:beforeAutospacing="1" w:after="100" w:afterAutospacing="1"/>
        <w:rPr>
          <w:rFonts w:ascii="Arial" w:hAnsi="Arial" w:cs="Arial"/>
        </w:rPr>
      </w:pPr>
    </w:p>
    <w:p w14:paraId="200BE8FF" w14:textId="77777777" w:rsidR="00D019EA" w:rsidRPr="002E040B" w:rsidRDefault="00D019EA" w:rsidP="001F5079">
      <w:pPr>
        <w:numPr>
          <w:ilvl w:val="0"/>
          <w:numId w:val="60"/>
        </w:num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636124B6" w14:textId="77777777" w:rsidR="004072F3" w:rsidRPr="002E040B" w:rsidRDefault="004072F3" w:rsidP="004072F3">
      <w:pPr>
        <w:spacing w:before="100" w:beforeAutospacing="1" w:after="100" w:afterAutospacing="1"/>
        <w:ind w:left="360"/>
        <w:rPr>
          <w:rFonts w:ascii="Arial" w:hAnsi="Arial" w:cs="Arial"/>
        </w:rPr>
      </w:pPr>
    </w:p>
    <w:p w14:paraId="03F64FCA" w14:textId="77777777" w:rsidR="00D019EA" w:rsidRPr="002E040B" w:rsidRDefault="00D019EA" w:rsidP="001F5079">
      <w:pPr>
        <w:numPr>
          <w:ilvl w:val="1"/>
          <w:numId w:val="60"/>
        </w:numPr>
        <w:spacing w:before="100" w:beforeAutospacing="1" w:after="100" w:afterAutospacing="1"/>
        <w:rPr>
          <w:rFonts w:ascii="Arial" w:hAnsi="Arial" w:cs="Arial"/>
        </w:rPr>
      </w:pPr>
      <w:r w:rsidRPr="002E040B">
        <w:rPr>
          <w:rStyle w:val="Strong"/>
          <w:rFonts w:ascii="Arial" w:hAnsi="Arial" w:cs="Arial"/>
        </w:rPr>
        <w:t>Performance:</w:t>
      </w:r>
      <w:r w:rsidRPr="002E040B">
        <w:rPr>
          <w:rFonts w:ascii="Arial" w:hAnsi="Arial" w:cs="Arial"/>
        </w:rPr>
        <w:t xml:space="preserve"> Efficient report generation.</w:t>
      </w:r>
    </w:p>
    <w:p w14:paraId="1B5FA0FF" w14:textId="77777777" w:rsidR="00D019EA" w:rsidRPr="002E040B" w:rsidRDefault="00D019EA" w:rsidP="001F5079">
      <w:pPr>
        <w:numPr>
          <w:ilvl w:val="1"/>
          <w:numId w:val="60"/>
        </w:numPr>
        <w:spacing w:before="100" w:beforeAutospacing="1" w:after="100" w:afterAutospacing="1"/>
        <w:rPr>
          <w:rFonts w:ascii="Arial" w:hAnsi="Arial" w:cs="Arial"/>
        </w:rPr>
      </w:pPr>
      <w:r w:rsidRPr="002E040B">
        <w:rPr>
          <w:rStyle w:val="Strong"/>
          <w:rFonts w:ascii="Arial" w:hAnsi="Arial" w:cs="Arial"/>
        </w:rPr>
        <w:t>Accuracy:</w:t>
      </w:r>
      <w:r w:rsidRPr="002E040B">
        <w:rPr>
          <w:rFonts w:ascii="Arial" w:hAnsi="Arial" w:cs="Arial"/>
        </w:rPr>
        <w:t xml:space="preserve"> Reliable data for analytics.</w:t>
      </w:r>
    </w:p>
    <w:p w14:paraId="3EB01B59" w14:textId="77777777" w:rsidR="00D019EA" w:rsidRPr="002E040B" w:rsidRDefault="00D019EA" w:rsidP="001F5079">
      <w:pPr>
        <w:numPr>
          <w:ilvl w:val="1"/>
          <w:numId w:val="60"/>
        </w:numPr>
        <w:spacing w:before="100" w:beforeAutospacing="1" w:after="100" w:afterAutospacing="1"/>
        <w:rPr>
          <w:rFonts w:ascii="Arial" w:hAnsi="Arial" w:cs="Arial"/>
        </w:rPr>
      </w:pPr>
      <w:r w:rsidRPr="002E040B">
        <w:rPr>
          <w:rStyle w:val="Strong"/>
          <w:rFonts w:ascii="Arial" w:hAnsi="Arial" w:cs="Arial"/>
        </w:rPr>
        <w:t>Data Visualization:</w:t>
      </w:r>
      <w:r w:rsidRPr="002E040B">
        <w:rPr>
          <w:rFonts w:ascii="Arial" w:hAnsi="Arial" w:cs="Arial"/>
        </w:rPr>
        <w:t xml:space="preserve"> Clear and insightful report presentation.</w:t>
      </w:r>
    </w:p>
    <w:p w14:paraId="57B5C717"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65B0F4E7" w14:textId="77777777" w:rsidR="00963BB1" w:rsidRPr="002E040B" w:rsidRDefault="00963BB1" w:rsidP="00963BB1">
      <w:pPr>
        <w:rPr>
          <w:rFonts w:ascii="Arial" w:hAnsi="Arial" w:cs="Arial"/>
        </w:rPr>
      </w:pPr>
    </w:p>
    <w:p w14:paraId="11A9962F" w14:textId="77777777" w:rsidR="00963BB1" w:rsidRPr="002E040B" w:rsidRDefault="00963BB1" w:rsidP="00963BB1">
      <w:pPr>
        <w:rPr>
          <w:rFonts w:ascii="Arial" w:hAnsi="Arial" w:cs="Arial"/>
        </w:rPr>
      </w:pPr>
    </w:p>
    <w:p w14:paraId="5AF983CF" w14:textId="77777777" w:rsidR="00963BB1" w:rsidRPr="002E040B" w:rsidRDefault="00963BB1" w:rsidP="00963BB1">
      <w:pPr>
        <w:rPr>
          <w:rFonts w:ascii="Arial" w:hAnsi="Arial" w:cs="Arial"/>
        </w:rPr>
      </w:pPr>
    </w:p>
    <w:p w14:paraId="5E1EAAA6" w14:textId="77777777" w:rsidR="00963BB1" w:rsidRPr="002E040B" w:rsidRDefault="00963BB1" w:rsidP="00963BB1">
      <w:pPr>
        <w:rPr>
          <w:rFonts w:ascii="Arial" w:hAnsi="Arial" w:cs="Arial"/>
        </w:rPr>
      </w:pPr>
    </w:p>
    <w:p w14:paraId="71AAA118" w14:textId="77777777" w:rsidR="00963BB1" w:rsidRPr="002E040B" w:rsidRDefault="00963BB1" w:rsidP="00963BB1">
      <w:pPr>
        <w:rPr>
          <w:rFonts w:ascii="Arial" w:hAnsi="Arial" w:cs="Arial"/>
        </w:rPr>
      </w:pPr>
    </w:p>
    <w:p w14:paraId="10941FDC" w14:textId="77777777" w:rsidR="00941F82" w:rsidRPr="002E040B" w:rsidRDefault="00941F82" w:rsidP="00D019EA">
      <w:pPr>
        <w:pStyle w:val="Heading4"/>
        <w:rPr>
          <w:rFonts w:ascii="Arial" w:hAnsi="Arial" w:cs="Arial"/>
          <w:i w:val="0"/>
          <w:iCs w:val="0"/>
        </w:rPr>
      </w:pPr>
    </w:p>
    <w:p w14:paraId="43CE5F02" w14:textId="2A244306" w:rsidR="00941F82" w:rsidRPr="002E040B" w:rsidRDefault="00963BB1">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"https://img.plantuml.biz/plantuml/png/HO_H2SD034F_CuN96ErFia8xWObDCDpPX-qcPFiULzh-2Q4deIKIFL-rJ4DCjvMgA2WUicDoG1hC3sxcARe3Ai6gMAwKBMO8tb9Cxryik7GdW3Z4cS0727ar7cX3nyh97XrvNf5SeRbj7D6d21D7R6Tb7-kVWb__8Nm6c0FPgSMG_eb8QzF2IltB6m00" \* MERGEFORMATINET </w:instrText>
      </w:r>
      <w:r w:rsidRPr="002E040B">
        <w:rPr>
          <w:rFonts w:ascii="Arial" w:hAnsi="Arial" w:cs="Arial"/>
        </w:rPr>
        <w:fldChar w:fldCharType="separate"/>
      </w:r>
      <w:r w:rsidRPr="002E040B">
        <w:rPr>
          <w:rFonts w:ascii="Arial" w:hAnsi="Arial" w:cs="Arial"/>
          <w:noProof/>
        </w:rPr>
        <w:drawing>
          <wp:inline distT="0" distB="0" distL="0" distR="0" wp14:anchorId="0470ED7F" wp14:editId="4C2C0D5A">
            <wp:extent cx="4610100" cy="3771900"/>
            <wp:effectExtent l="0" t="0" r="0" b="0"/>
            <wp:docPr id="738901083" name="Picture 23"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01083" name="Picture 23" descr="A diagram of a system&#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0100" cy="3771900"/>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0515EE77" w14:textId="48FA9CC9" w:rsidR="00D019EA" w:rsidRPr="006075D2" w:rsidRDefault="00D019EA" w:rsidP="006075D2">
      <w:pPr>
        <w:rPr>
          <w:rFonts w:ascii="Arial" w:hAnsi="Arial" w:cs="Arial"/>
          <w:b/>
          <w:bCs/>
        </w:rPr>
      </w:pPr>
      <w:r w:rsidRPr="006075D2">
        <w:rPr>
          <w:rFonts w:ascii="Arial" w:hAnsi="Arial" w:cs="Arial"/>
          <w:b/>
          <w:bCs/>
        </w:rPr>
        <w:lastRenderedPageBreak/>
        <w:t>Content Management</w:t>
      </w:r>
    </w:p>
    <w:p w14:paraId="356A097F"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Manage App Content</w:t>
      </w:r>
    </w:p>
    <w:p w14:paraId="3FFB24CE" w14:textId="7899C1DF"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Campus Admin</w:t>
      </w:r>
    </w:p>
    <w:p w14:paraId="20BFBA3F"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Allows admins to manage in-app content, including FAQs, announcements, and promotional materials, and control notifications.</w:t>
      </w:r>
    </w:p>
    <w:p w14:paraId="7658BA55" w14:textId="77777777" w:rsidR="00D019EA" w:rsidRPr="002E040B" w:rsidRDefault="00D019EA" w:rsidP="004072F3">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0BB32797" w14:textId="6810FFD1" w:rsidR="004072F3" w:rsidRPr="002E040B" w:rsidRDefault="004072F3" w:rsidP="004072F3">
      <w:pPr>
        <w:spacing w:before="100" w:beforeAutospacing="1" w:after="100" w:afterAutospacing="1"/>
        <w:rPr>
          <w:rFonts w:ascii="Arial" w:hAnsi="Arial" w:cs="Arial"/>
        </w:rPr>
      </w:pPr>
    </w:p>
    <w:p w14:paraId="44F1389A" w14:textId="77777777" w:rsidR="00D019EA" w:rsidRPr="002E040B" w:rsidRDefault="00D019EA" w:rsidP="001F5079">
      <w:pPr>
        <w:numPr>
          <w:ilvl w:val="1"/>
          <w:numId w:val="61"/>
        </w:numPr>
        <w:spacing w:before="100" w:beforeAutospacing="1" w:after="100" w:afterAutospacing="1"/>
        <w:rPr>
          <w:rFonts w:ascii="Arial" w:hAnsi="Arial" w:cs="Arial"/>
        </w:rPr>
      </w:pPr>
      <w:r w:rsidRPr="002E040B">
        <w:rPr>
          <w:rFonts w:ascii="Arial" w:hAnsi="Arial" w:cs="Arial"/>
        </w:rPr>
        <w:t>Admin is logged in.</w:t>
      </w:r>
    </w:p>
    <w:p w14:paraId="0D0A71AB" w14:textId="77777777" w:rsidR="004072F3" w:rsidRPr="002E040B" w:rsidRDefault="004072F3" w:rsidP="004072F3">
      <w:pPr>
        <w:spacing w:before="100" w:beforeAutospacing="1" w:after="100" w:afterAutospacing="1"/>
        <w:rPr>
          <w:rFonts w:ascii="Arial" w:hAnsi="Arial" w:cs="Arial"/>
        </w:rPr>
      </w:pPr>
    </w:p>
    <w:p w14:paraId="7515512C"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6C23C6AE" w14:textId="77777777" w:rsidR="004072F3" w:rsidRPr="002E040B" w:rsidRDefault="004072F3" w:rsidP="004072F3">
      <w:pPr>
        <w:spacing w:before="100" w:beforeAutospacing="1" w:after="100" w:afterAutospacing="1"/>
        <w:ind w:left="360"/>
        <w:rPr>
          <w:rFonts w:ascii="Arial" w:hAnsi="Arial" w:cs="Arial"/>
        </w:rPr>
      </w:pPr>
    </w:p>
    <w:p w14:paraId="4DD7EE09" w14:textId="77777777" w:rsidR="00D019EA" w:rsidRPr="002E040B" w:rsidRDefault="00D019EA" w:rsidP="001F5079">
      <w:pPr>
        <w:numPr>
          <w:ilvl w:val="1"/>
          <w:numId w:val="61"/>
        </w:numPr>
        <w:spacing w:before="100" w:beforeAutospacing="1" w:after="100" w:afterAutospacing="1"/>
        <w:rPr>
          <w:rFonts w:ascii="Arial" w:hAnsi="Arial" w:cs="Arial"/>
        </w:rPr>
      </w:pPr>
      <w:r w:rsidRPr="002E040B">
        <w:rPr>
          <w:rFonts w:ascii="Arial" w:hAnsi="Arial" w:cs="Arial"/>
        </w:rPr>
        <w:t>App content or notification settings are updated.</w:t>
      </w:r>
    </w:p>
    <w:p w14:paraId="4DF82D30" w14:textId="77777777" w:rsidR="004072F3" w:rsidRPr="002E040B" w:rsidRDefault="004072F3" w:rsidP="004072F3">
      <w:pPr>
        <w:spacing w:before="100" w:beforeAutospacing="1" w:after="100" w:afterAutospacing="1"/>
        <w:rPr>
          <w:rFonts w:ascii="Arial" w:hAnsi="Arial" w:cs="Arial"/>
        </w:rPr>
      </w:pPr>
    </w:p>
    <w:p w14:paraId="6FD39C12"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7F19025A" w14:textId="77777777" w:rsidR="004072F3" w:rsidRPr="002E040B" w:rsidRDefault="004072F3" w:rsidP="004072F3">
      <w:pPr>
        <w:spacing w:before="100" w:beforeAutospacing="1" w:after="100" w:afterAutospacing="1"/>
        <w:rPr>
          <w:rFonts w:ascii="Arial" w:hAnsi="Arial" w:cs="Arial"/>
        </w:rPr>
      </w:pPr>
    </w:p>
    <w:p w14:paraId="24173F59" w14:textId="77777777" w:rsidR="00D019EA" w:rsidRPr="002E040B" w:rsidRDefault="00D019EA" w:rsidP="001F5079">
      <w:pPr>
        <w:pStyle w:val="ListParagraph"/>
        <w:numPr>
          <w:ilvl w:val="0"/>
          <w:numId w:val="79"/>
        </w:numPr>
        <w:spacing w:before="100" w:beforeAutospacing="1" w:after="100" w:afterAutospacing="1"/>
        <w:rPr>
          <w:rFonts w:ascii="Arial" w:hAnsi="Arial" w:cs="Arial"/>
        </w:rPr>
      </w:pPr>
      <w:r w:rsidRPr="002E040B">
        <w:rPr>
          <w:rFonts w:ascii="Arial" w:hAnsi="Arial" w:cs="Arial"/>
        </w:rPr>
        <w:t>Admin navigates to "Content Management".</w:t>
      </w:r>
    </w:p>
    <w:p w14:paraId="2AE606E2" w14:textId="77777777" w:rsidR="00D019EA" w:rsidRPr="002E040B" w:rsidRDefault="00D019EA" w:rsidP="001F5079">
      <w:pPr>
        <w:pStyle w:val="ListParagraph"/>
        <w:numPr>
          <w:ilvl w:val="0"/>
          <w:numId w:val="79"/>
        </w:numPr>
        <w:spacing w:before="100" w:beforeAutospacing="1" w:after="100" w:afterAutospacing="1"/>
        <w:rPr>
          <w:rFonts w:ascii="Arial" w:hAnsi="Arial" w:cs="Arial"/>
        </w:rPr>
      </w:pPr>
      <w:r w:rsidRPr="002E040B">
        <w:rPr>
          <w:rFonts w:ascii="Arial" w:hAnsi="Arial" w:cs="Arial"/>
        </w:rPr>
        <w:t>Admin selects content type (e.g., FAQ, announcement, notification settings).</w:t>
      </w:r>
    </w:p>
    <w:p w14:paraId="55A2E5DD" w14:textId="77777777" w:rsidR="00D019EA" w:rsidRPr="002E040B" w:rsidRDefault="00D019EA" w:rsidP="001F5079">
      <w:pPr>
        <w:pStyle w:val="ListParagraph"/>
        <w:numPr>
          <w:ilvl w:val="0"/>
          <w:numId w:val="79"/>
        </w:numPr>
        <w:spacing w:before="100" w:beforeAutospacing="1" w:after="100" w:afterAutospacing="1"/>
        <w:rPr>
          <w:rFonts w:ascii="Arial" w:hAnsi="Arial" w:cs="Arial"/>
        </w:rPr>
      </w:pPr>
      <w:r w:rsidRPr="002E040B">
        <w:rPr>
          <w:rFonts w:ascii="Arial" w:hAnsi="Arial" w:cs="Arial"/>
        </w:rPr>
        <w:t>Admin creates, edits, or deletes content.</w:t>
      </w:r>
    </w:p>
    <w:p w14:paraId="6559405A" w14:textId="77777777" w:rsidR="00D019EA" w:rsidRPr="002E040B" w:rsidRDefault="00D019EA" w:rsidP="001F5079">
      <w:pPr>
        <w:pStyle w:val="ListParagraph"/>
        <w:numPr>
          <w:ilvl w:val="0"/>
          <w:numId w:val="79"/>
        </w:numPr>
        <w:spacing w:before="100" w:beforeAutospacing="1" w:after="100" w:afterAutospacing="1"/>
        <w:rPr>
          <w:rFonts w:ascii="Arial" w:hAnsi="Arial" w:cs="Arial"/>
        </w:rPr>
      </w:pPr>
      <w:r w:rsidRPr="002E040B">
        <w:rPr>
          <w:rFonts w:ascii="Arial" w:hAnsi="Arial" w:cs="Arial"/>
        </w:rPr>
        <w:t>Admin publishes or schedules content/notifications.</w:t>
      </w:r>
    </w:p>
    <w:p w14:paraId="2C069A35" w14:textId="77777777" w:rsidR="00D019EA" w:rsidRPr="002E040B" w:rsidRDefault="00D019EA" w:rsidP="001F5079">
      <w:pPr>
        <w:pStyle w:val="ListParagraph"/>
        <w:numPr>
          <w:ilvl w:val="0"/>
          <w:numId w:val="79"/>
        </w:numPr>
        <w:spacing w:before="100" w:beforeAutospacing="1" w:after="100" w:afterAutospacing="1"/>
        <w:rPr>
          <w:rFonts w:ascii="Arial" w:hAnsi="Arial" w:cs="Arial"/>
        </w:rPr>
      </w:pPr>
      <w:r w:rsidRPr="002E040B">
        <w:rPr>
          <w:rFonts w:ascii="Arial" w:hAnsi="Arial" w:cs="Arial"/>
        </w:rPr>
        <w:t>System updates content/notification settings.</w:t>
      </w:r>
    </w:p>
    <w:p w14:paraId="467FB460" w14:textId="77777777" w:rsidR="004072F3" w:rsidRPr="002E040B" w:rsidRDefault="004072F3" w:rsidP="004072F3">
      <w:pPr>
        <w:spacing w:before="100" w:beforeAutospacing="1" w:after="100" w:afterAutospacing="1"/>
        <w:rPr>
          <w:rFonts w:ascii="Arial" w:hAnsi="Arial" w:cs="Arial"/>
        </w:rPr>
      </w:pPr>
    </w:p>
    <w:p w14:paraId="1456B11B"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69E2A8A5" w14:textId="77777777" w:rsidR="004072F3" w:rsidRPr="002E040B" w:rsidRDefault="004072F3" w:rsidP="004072F3">
      <w:pPr>
        <w:spacing w:before="100" w:beforeAutospacing="1" w:after="100" w:afterAutospacing="1"/>
        <w:ind w:left="360"/>
        <w:rPr>
          <w:rFonts w:ascii="Arial" w:hAnsi="Arial" w:cs="Arial"/>
        </w:rPr>
      </w:pPr>
    </w:p>
    <w:p w14:paraId="5CD52815" w14:textId="77777777" w:rsidR="00D019EA" w:rsidRPr="002E040B" w:rsidRDefault="00D019EA" w:rsidP="001F5079">
      <w:pPr>
        <w:numPr>
          <w:ilvl w:val="1"/>
          <w:numId w:val="61"/>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Easy content creation and publishing.</w:t>
      </w:r>
    </w:p>
    <w:p w14:paraId="0B594F5F" w14:textId="77777777" w:rsidR="004072F3" w:rsidRPr="002E040B" w:rsidRDefault="004072F3" w:rsidP="004072F3">
      <w:pPr>
        <w:spacing w:before="100" w:beforeAutospacing="1" w:after="100" w:afterAutospacing="1"/>
        <w:rPr>
          <w:rFonts w:ascii="Arial" w:hAnsi="Arial" w:cs="Arial"/>
        </w:rPr>
      </w:pPr>
    </w:p>
    <w:p w14:paraId="666D8504"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7DDCFE52" w14:textId="77777777" w:rsidR="003175B4" w:rsidRPr="002E040B" w:rsidRDefault="003175B4" w:rsidP="003175B4">
      <w:pPr>
        <w:rPr>
          <w:rFonts w:ascii="Arial" w:hAnsi="Arial" w:cs="Arial"/>
        </w:rPr>
      </w:pPr>
    </w:p>
    <w:p w14:paraId="5E487F5F" w14:textId="77777777" w:rsidR="00941F82" w:rsidRPr="002E040B" w:rsidRDefault="00941F82" w:rsidP="00D019EA">
      <w:pPr>
        <w:pStyle w:val="Heading4"/>
        <w:rPr>
          <w:rFonts w:ascii="Arial" w:hAnsi="Arial" w:cs="Arial"/>
          <w:i w:val="0"/>
          <w:iCs w:val="0"/>
        </w:rPr>
      </w:pPr>
    </w:p>
    <w:p w14:paraId="39BFFCF8" w14:textId="77777777" w:rsidR="00963BB1" w:rsidRPr="002E040B" w:rsidRDefault="00963BB1">
      <w:pPr>
        <w:spacing w:after="200" w:line="276" w:lineRule="auto"/>
        <w:rPr>
          <w:rFonts w:ascii="Arial" w:hAnsi="Arial" w:cs="Arial"/>
        </w:rPr>
      </w:pPr>
    </w:p>
    <w:p w14:paraId="47375F9E" w14:textId="73CF86A4" w:rsidR="00941F82" w:rsidRPr="002E040B" w:rsidRDefault="003175B4">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"https://img.plantuml.biz/plantuml/png/TP112y8m38Nl-nLX9uMYTtVP4Bnv47z1RMDNQDEnfCB-lTsOqukdFCZtyi9hMVGeEOPg4TMfiz4Ja7vvfmKP945zJYH80bTDsc4iicu-96D08mncPMGQ47PuS0S5b-wcG1EbJ6QnAQ0a_kcD5fzchuWdn_ljcXbnJbM0raiPQGHR0kP7re0D7V8ZUExBfa1iUhGvVB7ZRn0NqtrYmGXvi5h-ODi_JIaZ3LMBP4ipRm00" \* MERGEFORMATINET </w:instrText>
      </w:r>
      <w:r w:rsidRPr="002E040B">
        <w:rPr>
          <w:rFonts w:ascii="Arial" w:hAnsi="Arial" w:cs="Arial"/>
        </w:rPr>
        <w:fldChar w:fldCharType="separate"/>
      </w:r>
      <w:r w:rsidRPr="002E040B">
        <w:rPr>
          <w:rFonts w:ascii="Arial" w:hAnsi="Arial" w:cs="Arial"/>
          <w:noProof/>
        </w:rPr>
        <w:drawing>
          <wp:inline distT="0" distB="0" distL="0" distR="0" wp14:anchorId="3D45E19D" wp14:editId="7B6D479F">
            <wp:extent cx="5486400" cy="3867150"/>
            <wp:effectExtent l="0" t="0" r="0" b="6350"/>
            <wp:docPr id="1364171688" name="Picture 24" descr="A diagram of a content manage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71688" name="Picture 24" descr="A diagram of a content management system&#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3867150"/>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786F8E35" w14:textId="5DCA2B80" w:rsidR="00D019EA" w:rsidRPr="006075D2" w:rsidRDefault="00D019EA" w:rsidP="006075D2">
      <w:pPr>
        <w:rPr>
          <w:rFonts w:ascii="Arial" w:hAnsi="Arial" w:cs="Arial"/>
          <w:b/>
          <w:bCs/>
        </w:rPr>
      </w:pPr>
      <w:r w:rsidRPr="006075D2">
        <w:rPr>
          <w:rFonts w:ascii="Arial" w:hAnsi="Arial" w:cs="Arial"/>
          <w:b/>
          <w:bCs/>
        </w:rPr>
        <w:lastRenderedPageBreak/>
        <w:t>System Configuration</w:t>
      </w:r>
    </w:p>
    <w:p w14:paraId="6AAF8CA0"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Configure System Settings</w:t>
      </w:r>
    </w:p>
    <w:p w14:paraId="6BB2BC40" w14:textId="0A9146EB"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Campus Admin</w:t>
      </w:r>
    </w:p>
    <w:p w14:paraId="42ECD331"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Configures core system settings, including fare rates and parking rules.</w:t>
      </w:r>
    </w:p>
    <w:p w14:paraId="126EE6E1" w14:textId="77777777" w:rsidR="00D019EA" w:rsidRPr="002E040B" w:rsidRDefault="00D019EA" w:rsidP="004072F3">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34D18905" w14:textId="77777777" w:rsidR="004072F3" w:rsidRPr="002E040B" w:rsidRDefault="004072F3" w:rsidP="004072F3">
      <w:pPr>
        <w:spacing w:before="100" w:beforeAutospacing="1" w:after="100" w:afterAutospacing="1"/>
        <w:ind w:firstLine="360"/>
        <w:rPr>
          <w:rFonts w:ascii="Arial" w:hAnsi="Arial" w:cs="Arial"/>
        </w:rPr>
      </w:pPr>
    </w:p>
    <w:p w14:paraId="439C04AE" w14:textId="77777777" w:rsidR="00D019EA" w:rsidRPr="002E040B" w:rsidRDefault="00D019EA" w:rsidP="001F5079">
      <w:pPr>
        <w:numPr>
          <w:ilvl w:val="1"/>
          <w:numId w:val="62"/>
        </w:numPr>
        <w:spacing w:before="100" w:beforeAutospacing="1" w:after="100" w:afterAutospacing="1"/>
        <w:rPr>
          <w:rFonts w:ascii="Arial" w:hAnsi="Arial" w:cs="Arial"/>
        </w:rPr>
      </w:pPr>
      <w:r w:rsidRPr="002E040B">
        <w:rPr>
          <w:rFonts w:ascii="Arial" w:hAnsi="Arial" w:cs="Arial"/>
        </w:rPr>
        <w:t>Admin is logged in.</w:t>
      </w:r>
    </w:p>
    <w:p w14:paraId="536C50DD" w14:textId="77777777" w:rsidR="00D019EA" w:rsidRPr="002E040B" w:rsidRDefault="00D019EA" w:rsidP="001F5079">
      <w:pPr>
        <w:numPr>
          <w:ilvl w:val="1"/>
          <w:numId w:val="62"/>
        </w:numPr>
        <w:spacing w:before="100" w:beforeAutospacing="1" w:after="100" w:afterAutospacing="1"/>
        <w:rPr>
          <w:rFonts w:ascii="Arial" w:hAnsi="Arial" w:cs="Arial"/>
        </w:rPr>
      </w:pPr>
      <w:r w:rsidRPr="002E040B">
        <w:rPr>
          <w:rFonts w:ascii="Arial" w:hAnsi="Arial" w:cs="Arial"/>
        </w:rPr>
        <w:t>Admin has appropriate permissions.</w:t>
      </w:r>
    </w:p>
    <w:p w14:paraId="520C4C04" w14:textId="77777777" w:rsidR="004072F3" w:rsidRPr="002E040B" w:rsidRDefault="004072F3" w:rsidP="004072F3">
      <w:pPr>
        <w:spacing w:before="100" w:beforeAutospacing="1" w:after="100" w:afterAutospacing="1"/>
        <w:rPr>
          <w:rFonts w:ascii="Arial" w:hAnsi="Arial" w:cs="Arial"/>
        </w:rPr>
      </w:pPr>
    </w:p>
    <w:p w14:paraId="7D671D53"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2585173E" w14:textId="77777777" w:rsidR="004072F3" w:rsidRPr="002E040B" w:rsidRDefault="004072F3" w:rsidP="004072F3">
      <w:pPr>
        <w:spacing w:before="100" w:beforeAutospacing="1" w:after="100" w:afterAutospacing="1"/>
        <w:ind w:left="360"/>
        <w:rPr>
          <w:rFonts w:ascii="Arial" w:hAnsi="Arial" w:cs="Arial"/>
        </w:rPr>
      </w:pPr>
    </w:p>
    <w:p w14:paraId="77DD00B2" w14:textId="77777777" w:rsidR="00D019EA" w:rsidRPr="002E040B" w:rsidRDefault="00D019EA" w:rsidP="001F5079">
      <w:pPr>
        <w:numPr>
          <w:ilvl w:val="1"/>
          <w:numId w:val="62"/>
        </w:numPr>
        <w:spacing w:before="100" w:beforeAutospacing="1" w:after="100" w:afterAutospacing="1"/>
        <w:rPr>
          <w:rFonts w:ascii="Arial" w:hAnsi="Arial" w:cs="Arial"/>
        </w:rPr>
      </w:pPr>
      <w:r w:rsidRPr="002E040B">
        <w:rPr>
          <w:rFonts w:ascii="Arial" w:hAnsi="Arial" w:cs="Arial"/>
        </w:rPr>
        <w:t>System settings (fare rates, parking rules) are updated.</w:t>
      </w:r>
    </w:p>
    <w:p w14:paraId="195182FB" w14:textId="77777777" w:rsidR="004072F3" w:rsidRPr="002E040B" w:rsidRDefault="004072F3" w:rsidP="004072F3">
      <w:pPr>
        <w:spacing w:before="100" w:beforeAutospacing="1" w:after="100" w:afterAutospacing="1"/>
        <w:rPr>
          <w:rFonts w:ascii="Arial" w:hAnsi="Arial" w:cs="Arial"/>
        </w:rPr>
      </w:pPr>
    </w:p>
    <w:p w14:paraId="74709D21"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092F7C30" w14:textId="77777777" w:rsidR="004072F3" w:rsidRPr="002E040B" w:rsidRDefault="004072F3" w:rsidP="004072F3">
      <w:pPr>
        <w:spacing w:before="100" w:beforeAutospacing="1" w:after="100" w:afterAutospacing="1"/>
        <w:rPr>
          <w:rFonts w:ascii="Arial" w:hAnsi="Arial" w:cs="Arial"/>
        </w:rPr>
      </w:pPr>
    </w:p>
    <w:p w14:paraId="1F48ED8E" w14:textId="77777777" w:rsidR="00D019EA" w:rsidRPr="002E040B" w:rsidRDefault="00D019EA" w:rsidP="001F5079">
      <w:pPr>
        <w:numPr>
          <w:ilvl w:val="1"/>
          <w:numId w:val="80"/>
        </w:numPr>
        <w:spacing w:before="100" w:beforeAutospacing="1" w:after="100" w:afterAutospacing="1"/>
        <w:rPr>
          <w:rFonts w:ascii="Arial" w:hAnsi="Arial" w:cs="Arial"/>
        </w:rPr>
      </w:pPr>
      <w:r w:rsidRPr="002E040B">
        <w:rPr>
          <w:rFonts w:ascii="Arial" w:hAnsi="Arial" w:cs="Arial"/>
        </w:rPr>
        <w:t>Admin navigates to "System Configuration".</w:t>
      </w:r>
    </w:p>
    <w:p w14:paraId="4BCE3016" w14:textId="77777777" w:rsidR="00D019EA" w:rsidRPr="002E040B" w:rsidRDefault="00D019EA" w:rsidP="001F5079">
      <w:pPr>
        <w:numPr>
          <w:ilvl w:val="1"/>
          <w:numId w:val="80"/>
        </w:numPr>
        <w:spacing w:before="100" w:beforeAutospacing="1" w:after="100" w:afterAutospacing="1"/>
        <w:rPr>
          <w:rFonts w:ascii="Arial" w:hAnsi="Arial" w:cs="Arial"/>
        </w:rPr>
      </w:pPr>
      <w:r w:rsidRPr="002E040B">
        <w:rPr>
          <w:rFonts w:ascii="Arial" w:hAnsi="Arial" w:cs="Arial"/>
        </w:rPr>
        <w:t>Admin selects settings to modify (e.g., fare rates, parking zone rules).</w:t>
      </w:r>
    </w:p>
    <w:p w14:paraId="40178B1E" w14:textId="77777777" w:rsidR="00D019EA" w:rsidRPr="002E040B" w:rsidRDefault="00D019EA" w:rsidP="001F5079">
      <w:pPr>
        <w:numPr>
          <w:ilvl w:val="1"/>
          <w:numId w:val="80"/>
        </w:numPr>
        <w:spacing w:before="100" w:beforeAutospacing="1" w:after="100" w:afterAutospacing="1"/>
        <w:rPr>
          <w:rFonts w:ascii="Arial" w:hAnsi="Arial" w:cs="Arial"/>
        </w:rPr>
      </w:pPr>
      <w:r w:rsidRPr="002E040B">
        <w:rPr>
          <w:rFonts w:ascii="Arial" w:hAnsi="Arial" w:cs="Arial"/>
        </w:rPr>
        <w:t>Admin adjusts parameters.</w:t>
      </w:r>
    </w:p>
    <w:p w14:paraId="6240D08B" w14:textId="77777777" w:rsidR="00D019EA" w:rsidRPr="002E040B" w:rsidRDefault="00D019EA" w:rsidP="001F5079">
      <w:pPr>
        <w:numPr>
          <w:ilvl w:val="1"/>
          <w:numId w:val="80"/>
        </w:numPr>
        <w:spacing w:before="100" w:beforeAutospacing="1" w:after="100" w:afterAutospacing="1"/>
        <w:rPr>
          <w:rFonts w:ascii="Arial" w:hAnsi="Arial" w:cs="Arial"/>
        </w:rPr>
      </w:pPr>
      <w:r w:rsidRPr="002E040B">
        <w:rPr>
          <w:rFonts w:ascii="Arial" w:hAnsi="Arial" w:cs="Arial"/>
        </w:rPr>
        <w:t>Admin saves changes.</w:t>
      </w:r>
    </w:p>
    <w:p w14:paraId="6B8D4BBF" w14:textId="77777777" w:rsidR="00D019EA" w:rsidRPr="002E040B" w:rsidRDefault="00D019EA" w:rsidP="001F5079">
      <w:pPr>
        <w:numPr>
          <w:ilvl w:val="1"/>
          <w:numId w:val="80"/>
        </w:numPr>
        <w:spacing w:before="100" w:beforeAutospacing="1" w:after="100" w:afterAutospacing="1"/>
        <w:rPr>
          <w:rFonts w:ascii="Arial" w:hAnsi="Arial" w:cs="Arial"/>
        </w:rPr>
      </w:pPr>
      <w:r w:rsidRPr="002E040B">
        <w:rPr>
          <w:rFonts w:ascii="Arial" w:hAnsi="Arial" w:cs="Arial"/>
        </w:rPr>
        <w:t>System applies new configuration.</w:t>
      </w:r>
    </w:p>
    <w:p w14:paraId="2CA88E3A" w14:textId="77777777" w:rsidR="004072F3" w:rsidRPr="002E040B" w:rsidRDefault="004072F3" w:rsidP="004072F3">
      <w:pPr>
        <w:spacing w:before="100" w:beforeAutospacing="1" w:after="100" w:afterAutospacing="1"/>
        <w:rPr>
          <w:rFonts w:ascii="Arial" w:hAnsi="Arial" w:cs="Arial"/>
        </w:rPr>
      </w:pPr>
    </w:p>
    <w:p w14:paraId="269FC3C4"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16B80750" w14:textId="77777777" w:rsidR="004072F3" w:rsidRPr="002E040B" w:rsidRDefault="004072F3" w:rsidP="004072F3">
      <w:pPr>
        <w:spacing w:before="100" w:beforeAutospacing="1" w:after="100" w:afterAutospacing="1"/>
        <w:ind w:left="360"/>
        <w:rPr>
          <w:rFonts w:ascii="Arial" w:hAnsi="Arial" w:cs="Arial"/>
        </w:rPr>
      </w:pPr>
    </w:p>
    <w:p w14:paraId="5A2606E6" w14:textId="77777777" w:rsidR="00D019EA" w:rsidRPr="002E040B" w:rsidRDefault="00D019EA" w:rsidP="001F5079">
      <w:pPr>
        <w:numPr>
          <w:ilvl w:val="1"/>
          <w:numId w:val="62"/>
        </w:numPr>
        <w:spacing w:before="100" w:beforeAutospacing="1" w:after="100" w:afterAutospacing="1"/>
        <w:rPr>
          <w:rFonts w:ascii="Arial" w:hAnsi="Arial" w:cs="Arial"/>
        </w:rPr>
      </w:pPr>
      <w:r w:rsidRPr="002E040B">
        <w:rPr>
          <w:rStyle w:val="Strong"/>
          <w:rFonts w:ascii="Arial" w:hAnsi="Arial" w:cs="Arial"/>
        </w:rPr>
        <w:t>Security:</w:t>
      </w:r>
      <w:r w:rsidRPr="002E040B">
        <w:rPr>
          <w:rFonts w:ascii="Arial" w:hAnsi="Arial" w:cs="Arial"/>
        </w:rPr>
        <w:t xml:space="preserve"> Only authorized admins can modify settings.</w:t>
      </w:r>
    </w:p>
    <w:p w14:paraId="7FE39771" w14:textId="77777777" w:rsidR="00D019EA" w:rsidRPr="002E040B" w:rsidRDefault="00D019EA" w:rsidP="001F5079">
      <w:pPr>
        <w:numPr>
          <w:ilvl w:val="1"/>
          <w:numId w:val="62"/>
        </w:numPr>
        <w:spacing w:before="100" w:beforeAutospacing="1" w:after="100" w:afterAutospacing="1"/>
        <w:rPr>
          <w:rFonts w:ascii="Arial" w:hAnsi="Arial" w:cs="Arial"/>
        </w:rPr>
      </w:pPr>
      <w:r w:rsidRPr="002E040B">
        <w:rPr>
          <w:rStyle w:val="Strong"/>
          <w:rFonts w:ascii="Arial" w:hAnsi="Arial" w:cs="Arial"/>
        </w:rPr>
        <w:t>Auditability:</w:t>
      </w:r>
      <w:r w:rsidRPr="002E040B">
        <w:rPr>
          <w:rFonts w:ascii="Arial" w:hAnsi="Arial" w:cs="Arial"/>
        </w:rPr>
        <w:t xml:space="preserve"> Changes to configuration should be logged.</w:t>
      </w:r>
    </w:p>
    <w:p w14:paraId="0F46C03E" w14:textId="77777777" w:rsidR="00941F82" w:rsidRPr="002E040B" w:rsidRDefault="00941F82" w:rsidP="00D019EA">
      <w:pPr>
        <w:pStyle w:val="Heading4"/>
        <w:rPr>
          <w:rFonts w:ascii="Arial" w:hAnsi="Arial" w:cs="Arial"/>
        </w:rPr>
      </w:pPr>
    </w:p>
    <w:p w14:paraId="71213892" w14:textId="71594127" w:rsidR="00941F82" w:rsidRPr="006075D2" w:rsidRDefault="00941F82" w:rsidP="006075D2">
      <w:pPr>
        <w:spacing w:after="200" w:line="276" w:lineRule="auto"/>
        <w:rPr>
          <w:rFonts w:ascii="Arial" w:eastAsiaTheme="majorEastAsia" w:hAnsi="Arial" w:cs="Arial"/>
          <w:b/>
          <w:bCs/>
          <w:i/>
          <w:iCs/>
          <w:color w:val="4F81BD" w:themeColor="accent1"/>
        </w:rPr>
      </w:pPr>
      <w:r w:rsidRPr="002E040B">
        <w:rPr>
          <w:rFonts w:ascii="Arial" w:hAnsi="Arial" w:cs="Arial"/>
        </w:rPr>
        <w:br w:type="page"/>
      </w:r>
      <w:r w:rsidRPr="006075D2">
        <w:rPr>
          <w:rFonts w:ascii="Arial" w:hAnsi="Arial" w:cs="Arial"/>
          <w:b/>
          <w:bCs/>
          <w:color w:val="000000" w:themeColor="text1"/>
        </w:rPr>
        <w:lastRenderedPageBreak/>
        <w:t>Activity Diagram:</w:t>
      </w:r>
    </w:p>
    <w:p w14:paraId="531A8D75" w14:textId="77777777" w:rsidR="009E3073" w:rsidRPr="002E040B" w:rsidRDefault="009E3073" w:rsidP="009E3073">
      <w:pPr>
        <w:rPr>
          <w:rFonts w:ascii="Arial" w:hAnsi="Arial" w:cs="Arial"/>
        </w:rPr>
      </w:pPr>
    </w:p>
    <w:p w14:paraId="06A9993D" w14:textId="77777777" w:rsidR="009E3073" w:rsidRPr="002E040B" w:rsidRDefault="009E3073" w:rsidP="009E3073">
      <w:pPr>
        <w:rPr>
          <w:rFonts w:ascii="Arial" w:hAnsi="Arial" w:cs="Arial"/>
        </w:rPr>
      </w:pPr>
    </w:p>
    <w:p w14:paraId="457EB905" w14:textId="77777777" w:rsidR="009E3073" w:rsidRPr="002E040B" w:rsidRDefault="009E3073" w:rsidP="009E3073">
      <w:pPr>
        <w:rPr>
          <w:rFonts w:ascii="Arial" w:hAnsi="Arial" w:cs="Arial"/>
        </w:rPr>
      </w:pPr>
    </w:p>
    <w:p w14:paraId="19FAB38B" w14:textId="77777777" w:rsidR="009E3073" w:rsidRPr="002E040B" w:rsidRDefault="009E3073" w:rsidP="009E3073">
      <w:pPr>
        <w:rPr>
          <w:rFonts w:ascii="Arial" w:hAnsi="Arial" w:cs="Arial"/>
        </w:rPr>
      </w:pPr>
    </w:p>
    <w:p w14:paraId="798756B4" w14:textId="77777777" w:rsidR="009E3073" w:rsidRPr="002E040B" w:rsidRDefault="009E3073" w:rsidP="009E3073">
      <w:pPr>
        <w:rPr>
          <w:rFonts w:ascii="Arial" w:hAnsi="Arial" w:cs="Arial"/>
        </w:rPr>
      </w:pPr>
    </w:p>
    <w:p w14:paraId="664300B1" w14:textId="77777777" w:rsidR="009E3073" w:rsidRPr="002E040B" w:rsidRDefault="009E3073" w:rsidP="009E3073">
      <w:pPr>
        <w:rPr>
          <w:rFonts w:ascii="Arial" w:hAnsi="Arial" w:cs="Arial"/>
        </w:rPr>
      </w:pPr>
    </w:p>
    <w:p w14:paraId="24953E90" w14:textId="77777777" w:rsidR="00941F82" w:rsidRPr="002E040B" w:rsidRDefault="00941F82" w:rsidP="00D019EA">
      <w:pPr>
        <w:pStyle w:val="Heading4"/>
        <w:rPr>
          <w:rFonts w:ascii="Arial" w:hAnsi="Arial" w:cs="Arial"/>
          <w:i w:val="0"/>
          <w:iCs w:val="0"/>
        </w:rPr>
      </w:pPr>
    </w:p>
    <w:p w14:paraId="372AEF69" w14:textId="3D8E9EB5" w:rsidR="00941F82" w:rsidRPr="002E040B" w:rsidRDefault="009E3073">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"https://img.plantuml.biz/plantuml/png/JKz93i8m3Bpt5LPF85KyW5wAU08li1et118dIfoYydhSYkraQpoUPIY2MMhmpROqnvC9Ze5nTXQ52aY4zh8KeG3do9EpDQEuo6t_uHRoD4hHAUBORYyX6ZSjiAE3FNGmOIR8grm72VDTMV2Ch5ZrLFPV9JItMbH9EHX8A9UV2SuQPhmYMrhHToHCoJizC3rW_8_NQv-Oce7OQBaN" \* MERGEFORMATINET </w:instrText>
      </w:r>
      <w:r w:rsidRPr="002E040B">
        <w:rPr>
          <w:rFonts w:ascii="Arial" w:hAnsi="Arial" w:cs="Arial"/>
        </w:rPr>
        <w:fldChar w:fldCharType="separate"/>
      </w:r>
      <w:r w:rsidRPr="002E040B">
        <w:rPr>
          <w:rFonts w:ascii="Arial" w:hAnsi="Arial" w:cs="Arial"/>
          <w:noProof/>
        </w:rPr>
        <w:drawing>
          <wp:inline distT="0" distB="0" distL="0" distR="0" wp14:anchorId="37502F9A" wp14:editId="236B4D9D">
            <wp:extent cx="5486400" cy="4204335"/>
            <wp:effectExtent l="0" t="0" r="0" b="0"/>
            <wp:docPr id="1290985399" name="Picture 25" descr="A diagram of a system configur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85399" name="Picture 25" descr="A diagram of a system configuration&#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4204335"/>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5935CDD9" w14:textId="60838607" w:rsidR="00D019EA" w:rsidRPr="006075D2" w:rsidRDefault="00D019EA" w:rsidP="006075D2">
      <w:pPr>
        <w:rPr>
          <w:rFonts w:ascii="Arial" w:hAnsi="Arial" w:cs="Arial"/>
          <w:b/>
          <w:bCs/>
        </w:rPr>
      </w:pPr>
      <w:r w:rsidRPr="006075D2">
        <w:rPr>
          <w:rFonts w:ascii="Arial" w:hAnsi="Arial" w:cs="Arial"/>
          <w:b/>
          <w:bCs/>
        </w:rPr>
        <w:lastRenderedPageBreak/>
        <w:t>User Support Management</w:t>
      </w:r>
    </w:p>
    <w:p w14:paraId="0026EB28"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Manage User Support</w:t>
      </w:r>
    </w:p>
    <w:p w14:paraId="70181187" w14:textId="2CFD401C"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Campus Admin</w:t>
      </w:r>
    </w:p>
    <w:p w14:paraId="66656A7E"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Manages user inquiries and facilitates dispute resolution.</w:t>
      </w:r>
    </w:p>
    <w:p w14:paraId="5BB354FD" w14:textId="77777777" w:rsidR="00D019EA" w:rsidRPr="002E040B" w:rsidRDefault="00D019EA" w:rsidP="004072F3">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0F043A72" w14:textId="77777777" w:rsidR="004072F3" w:rsidRPr="002E040B" w:rsidRDefault="004072F3" w:rsidP="004072F3">
      <w:pPr>
        <w:spacing w:before="100" w:beforeAutospacing="1" w:after="100" w:afterAutospacing="1"/>
        <w:ind w:firstLine="360"/>
        <w:rPr>
          <w:rFonts w:ascii="Arial" w:hAnsi="Arial" w:cs="Arial"/>
        </w:rPr>
      </w:pPr>
    </w:p>
    <w:p w14:paraId="09D0595C" w14:textId="77777777" w:rsidR="00D019EA" w:rsidRPr="002E040B" w:rsidRDefault="00D019EA" w:rsidP="001F5079">
      <w:pPr>
        <w:numPr>
          <w:ilvl w:val="1"/>
          <w:numId w:val="63"/>
        </w:numPr>
        <w:spacing w:before="100" w:beforeAutospacing="1" w:after="100" w:afterAutospacing="1"/>
        <w:rPr>
          <w:rFonts w:ascii="Arial" w:hAnsi="Arial" w:cs="Arial"/>
        </w:rPr>
      </w:pPr>
      <w:r w:rsidRPr="002E040B">
        <w:rPr>
          <w:rFonts w:ascii="Arial" w:hAnsi="Arial" w:cs="Arial"/>
        </w:rPr>
        <w:t>Admin is logged in.</w:t>
      </w:r>
    </w:p>
    <w:p w14:paraId="0F2A9622" w14:textId="77777777" w:rsidR="004072F3" w:rsidRPr="002E040B" w:rsidRDefault="004072F3" w:rsidP="004072F3">
      <w:pPr>
        <w:spacing w:before="100" w:beforeAutospacing="1" w:after="100" w:afterAutospacing="1"/>
        <w:rPr>
          <w:rFonts w:ascii="Arial" w:hAnsi="Arial" w:cs="Arial"/>
        </w:rPr>
      </w:pPr>
    </w:p>
    <w:p w14:paraId="1900E408" w14:textId="59D3261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1F697E7A" w14:textId="77777777" w:rsidR="004072F3" w:rsidRPr="002E040B" w:rsidRDefault="004072F3" w:rsidP="004072F3">
      <w:pPr>
        <w:spacing w:before="100" w:beforeAutospacing="1" w:after="100" w:afterAutospacing="1"/>
        <w:rPr>
          <w:rFonts w:ascii="Arial" w:hAnsi="Arial" w:cs="Arial"/>
        </w:rPr>
      </w:pPr>
    </w:p>
    <w:p w14:paraId="5238D6EE" w14:textId="77777777" w:rsidR="00D019EA" w:rsidRPr="002E040B" w:rsidRDefault="00D019EA" w:rsidP="001F5079">
      <w:pPr>
        <w:numPr>
          <w:ilvl w:val="1"/>
          <w:numId w:val="63"/>
        </w:numPr>
        <w:spacing w:before="100" w:beforeAutospacing="1" w:after="100" w:afterAutospacing="1"/>
        <w:rPr>
          <w:rFonts w:ascii="Arial" w:hAnsi="Arial" w:cs="Arial"/>
        </w:rPr>
      </w:pPr>
      <w:r w:rsidRPr="002E040B">
        <w:rPr>
          <w:rFonts w:ascii="Arial" w:hAnsi="Arial" w:cs="Arial"/>
        </w:rPr>
        <w:t>User inquiries are addressed.</w:t>
      </w:r>
    </w:p>
    <w:p w14:paraId="699A41FF" w14:textId="77777777" w:rsidR="00D019EA" w:rsidRPr="002E040B" w:rsidRDefault="00D019EA" w:rsidP="001F5079">
      <w:pPr>
        <w:numPr>
          <w:ilvl w:val="1"/>
          <w:numId w:val="63"/>
        </w:numPr>
        <w:spacing w:before="100" w:beforeAutospacing="1" w:after="100" w:afterAutospacing="1"/>
        <w:rPr>
          <w:rFonts w:ascii="Arial" w:hAnsi="Arial" w:cs="Arial"/>
        </w:rPr>
      </w:pPr>
      <w:r w:rsidRPr="002E040B">
        <w:rPr>
          <w:rFonts w:ascii="Arial" w:hAnsi="Arial" w:cs="Arial"/>
        </w:rPr>
        <w:t>Disputes are managed/resolved.</w:t>
      </w:r>
    </w:p>
    <w:p w14:paraId="1DA7F3DA" w14:textId="77777777" w:rsidR="004072F3" w:rsidRPr="002E040B" w:rsidRDefault="004072F3" w:rsidP="004072F3">
      <w:pPr>
        <w:spacing w:before="100" w:beforeAutospacing="1" w:after="100" w:afterAutospacing="1"/>
        <w:rPr>
          <w:rFonts w:ascii="Arial" w:hAnsi="Arial" w:cs="Arial"/>
        </w:rPr>
      </w:pPr>
    </w:p>
    <w:p w14:paraId="5DE2D629"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4C44B8DC" w14:textId="77777777" w:rsidR="004072F3" w:rsidRPr="002E040B" w:rsidRDefault="004072F3" w:rsidP="004072F3">
      <w:pPr>
        <w:spacing w:before="100" w:beforeAutospacing="1" w:after="100" w:afterAutospacing="1"/>
        <w:rPr>
          <w:rFonts w:ascii="Arial" w:hAnsi="Arial" w:cs="Arial"/>
        </w:rPr>
      </w:pPr>
    </w:p>
    <w:p w14:paraId="623ECCC4" w14:textId="77777777" w:rsidR="00D019EA" w:rsidRPr="002E040B" w:rsidRDefault="00D019EA" w:rsidP="001F5079">
      <w:pPr>
        <w:numPr>
          <w:ilvl w:val="1"/>
          <w:numId w:val="81"/>
        </w:numPr>
        <w:spacing w:before="100" w:beforeAutospacing="1" w:after="100" w:afterAutospacing="1"/>
        <w:rPr>
          <w:rFonts w:ascii="Arial" w:hAnsi="Arial" w:cs="Arial"/>
        </w:rPr>
      </w:pPr>
      <w:r w:rsidRPr="002E040B">
        <w:rPr>
          <w:rFonts w:ascii="Arial" w:hAnsi="Arial" w:cs="Arial"/>
        </w:rPr>
        <w:t>Admin navigates to "User Support" section.</w:t>
      </w:r>
    </w:p>
    <w:p w14:paraId="1E426E4C" w14:textId="77777777" w:rsidR="00D019EA" w:rsidRPr="002E040B" w:rsidRDefault="00D019EA" w:rsidP="001F5079">
      <w:pPr>
        <w:numPr>
          <w:ilvl w:val="1"/>
          <w:numId w:val="81"/>
        </w:numPr>
        <w:spacing w:before="100" w:beforeAutospacing="1" w:after="100" w:afterAutospacing="1"/>
        <w:rPr>
          <w:rFonts w:ascii="Arial" w:hAnsi="Arial" w:cs="Arial"/>
        </w:rPr>
      </w:pPr>
      <w:r w:rsidRPr="002E040B">
        <w:rPr>
          <w:rFonts w:ascii="Arial" w:hAnsi="Arial" w:cs="Arial"/>
        </w:rPr>
        <w:t>System displays a list of open inquiries or disputes.</w:t>
      </w:r>
    </w:p>
    <w:p w14:paraId="758E0D15" w14:textId="77777777" w:rsidR="00D019EA" w:rsidRPr="002E040B" w:rsidRDefault="00D019EA" w:rsidP="001F5079">
      <w:pPr>
        <w:numPr>
          <w:ilvl w:val="1"/>
          <w:numId w:val="81"/>
        </w:numPr>
        <w:spacing w:before="100" w:beforeAutospacing="1" w:after="100" w:afterAutospacing="1"/>
        <w:rPr>
          <w:rFonts w:ascii="Arial" w:hAnsi="Arial" w:cs="Arial"/>
        </w:rPr>
      </w:pPr>
      <w:r w:rsidRPr="002E040B">
        <w:rPr>
          <w:rFonts w:ascii="Arial" w:hAnsi="Arial" w:cs="Arial"/>
        </w:rPr>
        <w:t>Admin selects an item to review.</w:t>
      </w:r>
    </w:p>
    <w:p w14:paraId="6598D6A9" w14:textId="77777777" w:rsidR="00D019EA" w:rsidRPr="002E040B" w:rsidRDefault="00D019EA" w:rsidP="001F5079">
      <w:pPr>
        <w:numPr>
          <w:ilvl w:val="1"/>
          <w:numId w:val="81"/>
        </w:numPr>
        <w:spacing w:before="100" w:beforeAutospacing="1" w:after="100" w:afterAutospacing="1"/>
        <w:rPr>
          <w:rFonts w:ascii="Arial" w:hAnsi="Arial" w:cs="Arial"/>
        </w:rPr>
      </w:pPr>
      <w:r w:rsidRPr="002E040B">
        <w:rPr>
          <w:rFonts w:ascii="Arial" w:hAnsi="Arial" w:cs="Arial"/>
        </w:rPr>
        <w:t>Admin communicates with user, investigates, and takes action to resolve.</w:t>
      </w:r>
    </w:p>
    <w:p w14:paraId="33701126" w14:textId="77777777" w:rsidR="00D019EA" w:rsidRPr="002E040B" w:rsidRDefault="00D019EA" w:rsidP="001F5079">
      <w:pPr>
        <w:numPr>
          <w:ilvl w:val="1"/>
          <w:numId w:val="81"/>
        </w:numPr>
        <w:spacing w:before="100" w:beforeAutospacing="1" w:after="100" w:afterAutospacing="1"/>
        <w:rPr>
          <w:rFonts w:ascii="Arial" w:hAnsi="Arial" w:cs="Arial"/>
        </w:rPr>
      </w:pPr>
      <w:r w:rsidRPr="002E040B">
        <w:rPr>
          <w:rFonts w:ascii="Arial" w:hAnsi="Arial" w:cs="Arial"/>
        </w:rPr>
        <w:t>Admin updates status of inquiry/dispute.</w:t>
      </w:r>
    </w:p>
    <w:p w14:paraId="7588C087" w14:textId="77777777" w:rsidR="004072F3" w:rsidRPr="002E040B" w:rsidRDefault="004072F3" w:rsidP="004072F3">
      <w:pPr>
        <w:spacing w:before="100" w:beforeAutospacing="1" w:after="100" w:afterAutospacing="1"/>
        <w:rPr>
          <w:rFonts w:ascii="Arial" w:hAnsi="Arial" w:cs="Arial"/>
        </w:rPr>
      </w:pPr>
    </w:p>
    <w:p w14:paraId="6D4EAD07"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63850BFF" w14:textId="77777777" w:rsidR="004072F3" w:rsidRPr="002E040B" w:rsidRDefault="004072F3" w:rsidP="004072F3">
      <w:pPr>
        <w:spacing w:before="100" w:beforeAutospacing="1" w:after="100" w:afterAutospacing="1"/>
        <w:ind w:left="360"/>
        <w:rPr>
          <w:rFonts w:ascii="Arial" w:hAnsi="Arial" w:cs="Arial"/>
        </w:rPr>
      </w:pPr>
    </w:p>
    <w:p w14:paraId="7E50D7A8" w14:textId="77777777" w:rsidR="00D019EA" w:rsidRPr="002E040B" w:rsidRDefault="00D019EA" w:rsidP="001F5079">
      <w:pPr>
        <w:numPr>
          <w:ilvl w:val="1"/>
          <w:numId w:val="63"/>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Efficient workflow for managing support tickets.</w:t>
      </w:r>
    </w:p>
    <w:p w14:paraId="7E6E3A71" w14:textId="77777777" w:rsidR="00D019EA" w:rsidRPr="002E040B" w:rsidRDefault="00D019EA" w:rsidP="001F5079">
      <w:pPr>
        <w:numPr>
          <w:ilvl w:val="1"/>
          <w:numId w:val="63"/>
        </w:numPr>
        <w:spacing w:before="100" w:beforeAutospacing="1" w:after="100" w:afterAutospacing="1"/>
        <w:rPr>
          <w:rFonts w:ascii="Arial" w:hAnsi="Arial" w:cs="Arial"/>
        </w:rPr>
      </w:pPr>
      <w:r w:rsidRPr="002E040B">
        <w:rPr>
          <w:rStyle w:val="Strong"/>
          <w:rFonts w:ascii="Arial" w:hAnsi="Arial" w:cs="Arial"/>
        </w:rPr>
        <w:t>Data Integrity:</w:t>
      </w:r>
      <w:r w:rsidRPr="002E040B">
        <w:rPr>
          <w:rFonts w:ascii="Arial" w:hAnsi="Arial" w:cs="Arial"/>
        </w:rPr>
        <w:t xml:space="preserve"> Accurate logging of support interactions.</w:t>
      </w:r>
    </w:p>
    <w:p w14:paraId="5A61C597" w14:textId="77777777" w:rsidR="00941F82" w:rsidRPr="002E040B" w:rsidRDefault="00941F82" w:rsidP="00D019EA">
      <w:pPr>
        <w:pStyle w:val="Heading4"/>
        <w:rPr>
          <w:rFonts w:ascii="Arial" w:hAnsi="Arial" w:cs="Arial"/>
        </w:rPr>
      </w:pPr>
    </w:p>
    <w:p w14:paraId="5E04BEAF" w14:textId="77777777" w:rsidR="00941F82" w:rsidRPr="002E040B" w:rsidRDefault="00941F82">
      <w:pPr>
        <w:spacing w:after="200" w:line="276" w:lineRule="auto"/>
        <w:rPr>
          <w:rFonts w:ascii="Arial" w:eastAsiaTheme="majorEastAsia" w:hAnsi="Arial" w:cs="Arial"/>
          <w:b/>
          <w:bCs/>
          <w:i/>
          <w:iCs/>
          <w:color w:val="4F81BD" w:themeColor="accent1"/>
        </w:rPr>
      </w:pPr>
      <w:r w:rsidRPr="002E040B">
        <w:rPr>
          <w:rFonts w:ascii="Arial" w:hAnsi="Arial" w:cs="Arial"/>
        </w:rPr>
        <w:br w:type="page"/>
      </w:r>
    </w:p>
    <w:p w14:paraId="4219B95D"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2C0AA8C5" w14:textId="77777777" w:rsidR="00B414D6" w:rsidRPr="002E040B" w:rsidRDefault="00B414D6" w:rsidP="00B414D6">
      <w:pPr>
        <w:rPr>
          <w:rFonts w:ascii="Arial" w:hAnsi="Arial" w:cs="Arial"/>
        </w:rPr>
      </w:pPr>
    </w:p>
    <w:p w14:paraId="0C2F2768" w14:textId="77777777" w:rsidR="00B414D6" w:rsidRPr="002E040B" w:rsidRDefault="00B414D6" w:rsidP="00B414D6">
      <w:pPr>
        <w:rPr>
          <w:rFonts w:ascii="Arial" w:hAnsi="Arial" w:cs="Arial"/>
        </w:rPr>
      </w:pPr>
    </w:p>
    <w:p w14:paraId="2342BFC9" w14:textId="77777777" w:rsidR="00B414D6" w:rsidRPr="002E040B" w:rsidRDefault="00B414D6" w:rsidP="00B414D6">
      <w:pPr>
        <w:rPr>
          <w:rFonts w:ascii="Arial" w:hAnsi="Arial" w:cs="Arial"/>
        </w:rPr>
      </w:pPr>
    </w:p>
    <w:p w14:paraId="5C2DA600" w14:textId="77777777" w:rsidR="00941F82" w:rsidRPr="002E040B" w:rsidRDefault="00941F82" w:rsidP="00D019EA">
      <w:pPr>
        <w:pStyle w:val="Heading4"/>
        <w:rPr>
          <w:rFonts w:ascii="Arial" w:hAnsi="Arial" w:cs="Arial"/>
          <w:i w:val="0"/>
          <w:iCs w:val="0"/>
        </w:rPr>
      </w:pPr>
    </w:p>
    <w:p w14:paraId="48DFC1D3" w14:textId="42118D8B" w:rsidR="00941F82" w:rsidRPr="002E040B" w:rsidRDefault="00B414D6">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"https://img.plantuml.biz/plantuml/png/FP0n3i8m34NtdC9YHcAdIpa3uW1HOy0YYKFijEhjSLDWy_3z_hD7KL-rfUZwuCwNa2X3zZCzlAA0CXnkWXMkhHIkUW31IOdpuCxNLHGJ198I_IeGIHJu3bmm0-Lteqg6uDeZpN33hq0m6aR0Mt1ZM4t5cN3v9oPEgMMQkiL2-eHc6aVZpYYwsnrjFu3wbqLyjzf1md76FwcLq25seJRP17UtzVJL6knuBcx47EmJ7m00" \* MERGEFORMATINET </w:instrText>
      </w:r>
      <w:r w:rsidRPr="002E040B">
        <w:rPr>
          <w:rFonts w:ascii="Arial" w:hAnsi="Arial" w:cs="Arial"/>
        </w:rPr>
        <w:fldChar w:fldCharType="separate"/>
      </w:r>
      <w:r w:rsidRPr="002E040B">
        <w:rPr>
          <w:rFonts w:ascii="Arial" w:hAnsi="Arial" w:cs="Arial"/>
          <w:noProof/>
        </w:rPr>
        <w:drawing>
          <wp:inline distT="0" distB="0" distL="0" distR="0" wp14:anchorId="7D82FEE0" wp14:editId="366FDF8B">
            <wp:extent cx="5486400" cy="3995420"/>
            <wp:effectExtent l="0" t="0" r="0" b="5080"/>
            <wp:docPr id="950484498" name="Picture 26"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84498" name="Picture 26" descr="A diagram of a system&#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3995420"/>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65C50F56" w14:textId="5AB59A4A" w:rsidR="00D019EA" w:rsidRPr="006075D2" w:rsidRDefault="00D019EA" w:rsidP="006075D2">
      <w:pPr>
        <w:rPr>
          <w:rFonts w:ascii="Arial" w:hAnsi="Arial" w:cs="Arial"/>
          <w:b/>
          <w:bCs/>
        </w:rPr>
      </w:pPr>
      <w:r w:rsidRPr="006075D2">
        <w:rPr>
          <w:rFonts w:ascii="Arial" w:hAnsi="Arial" w:cs="Arial"/>
          <w:b/>
          <w:bCs/>
        </w:rPr>
        <w:lastRenderedPageBreak/>
        <w:t>Policy and Permission Management</w:t>
      </w:r>
    </w:p>
    <w:p w14:paraId="53EA540C"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Manage System Policies and Permissions</w:t>
      </w:r>
    </w:p>
    <w:p w14:paraId="5FA72939" w14:textId="24BFD48D"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Actor(s</w:t>
      </w:r>
      <w:r w:rsidR="004072F3" w:rsidRPr="002E040B">
        <w:rPr>
          <w:rStyle w:val="Strong"/>
          <w:rFonts w:ascii="Arial" w:hAnsi="Arial" w:cs="Arial"/>
        </w:rPr>
        <w:t>):</w:t>
      </w:r>
      <w:r w:rsidRPr="002E040B">
        <w:rPr>
          <w:rFonts w:ascii="Arial" w:hAnsi="Arial" w:cs="Arial"/>
        </w:rPr>
        <w:t xml:space="preserve"> Campus Admin</w:t>
      </w:r>
    </w:p>
    <w:p w14:paraId="2AE559E2"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Configures user roles (student, staff, visitor), sets approval workflows for permits, and adjusts pricing rules.</w:t>
      </w:r>
    </w:p>
    <w:p w14:paraId="3BB5F557" w14:textId="77777777" w:rsidR="00D019EA" w:rsidRPr="002E040B" w:rsidRDefault="00D019EA" w:rsidP="004072F3">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25FC2650" w14:textId="77777777" w:rsidR="004072F3" w:rsidRPr="002E040B" w:rsidRDefault="004072F3" w:rsidP="004072F3">
      <w:pPr>
        <w:spacing w:before="100" w:beforeAutospacing="1" w:after="100" w:afterAutospacing="1"/>
        <w:ind w:firstLine="360"/>
        <w:rPr>
          <w:rFonts w:ascii="Arial" w:hAnsi="Arial" w:cs="Arial"/>
        </w:rPr>
      </w:pPr>
    </w:p>
    <w:p w14:paraId="4E91D3F6" w14:textId="77777777" w:rsidR="00D019EA" w:rsidRPr="002E040B" w:rsidRDefault="00D019EA" w:rsidP="001F5079">
      <w:pPr>
        <w:numPr>
          <w:ilvl w:val="1"/>
          <w:numId w:val="64"/>
        </w:numPr>
        <w:spacing w:before="100" w:beforeAutospacing="1" w:after="100" w:afterAutospacing="1"/>
        <w:rPr>
          <w:rFonts w:ascii="Arial" w:hAnsi="Arial" w:cs="Arial"/>
        </w:rPr>
      </w:pPr>
      <w:r w:rsidRPr="002E040B">
        <w:rPr>
          <w:rFonts w:ascii="Arial" w:hAnsi="Arial" w:cs="Arial"/>
        </w:rPr>
        <w:t>Admin is logged in.</w:t>
      </w:r>
    </w:p>
    <w:p w14:paraId="728642B3" w14:textId="77777777" w:rsidR="004072F3" w:rsidRPr="002E040B" w:rsidRDefault="004072F3" w:rsidP="004072F3">
      <w:pPr>
        <w:spacing w:before="100" w:beforeAutospacing="1" w:after="100" w:afterAutospacing="1"/>
        <w:rPr>
          <w:rFonts w:ascii="Arial" w:hAnsi="Arial" w:cs="Arial"/>
        </w:rPr>
      </w:pPr>
    </w:p>
    <w:p w14:paraId="4B7D578A" w14:textId="77777777" w:rsidR="004072F3" w:rsidRPr="002E040B" w:rsidRDefault="00D019EA" w:rsidP="004072F3">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594A9744" w14:textId="77777777" w:rsidR="004072F3" w:rsidRPr="002E040B" w:rsidRDefault="004072F3" w:rsidP="004072F3">
      <w:pPr>
        <w:spacing w:before="100" w:beforeAutospacing="1" w:after="100" w:afterAutospacing="1"/>
        <w:rPr>
          <w:rFonts w:ascii="Arial" w:hAnsi="Arial" w:cs="Arial"/>
        </w:rPr>
      </w:pPr>
    </w:p>
    <w:p w14:paraId="22941470" w14:textId="77777777" w:rsidR="00D019EA" w:rsidRPr="002E040B" w:rsidRDefault="00D019EA" w:rsidP="001F5079">
      <w:pPr>
        <w:numPr>
          <w:ilvl w:val="1"/>
          <w:numId w:val="64"/>
        </w:numPr>
        <w:spacing w:before="100" w:beforeAutospacing="1" w:after="100" w:afterAutospacing="1"/>
        <w:rPr>
          <w:rFonts w:ascii="Arial" w:hAnsi="Arial" w:cs="Arial"/>
        </w:rPr>
      </w:pPr>
      <w:r w:rsidRPr="002E040B">
        <w:rPr>
          <w:rFonts w:ascii="Arial" w:hAnsi="Arial" w:cs="Arial"/>
        </w:rPr>
        <w:t>User roles, permit workflows, or pricing rules are updated.</w:t>
      </w:r>
    </w:p>
    <w:p w14:paraId="370A3482" w14:textId="77777777" w:rsidR="004072F3" w:rsidRPr="002E040B" w:rsidRDefault="004072F3" w:rsidP="004072F3">
      <w:pPr>
        <w:spacing w:before="100" w:beforeAutospacing="1" w:after="100" w:afterAutospacing="1"/>
        <w:rPr>
          <w:rFonts w:ascii="Arial" w:hAnsi="Arial" w:cs="Arial"/>
        </w:rPr>
      </w:pPr>
    </w:p>
    <w:p w14:paraId="25E0D538"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4EF845A8" w14:textId="77777777" w:rsidR="004072F3" w:rsidRPr="002E040B" w:rsidRDefault="004072F3" w:rsidP="004072F3">
      <w:pPr>
        <w:spacing w:before="100" w:beforeAutospacing="1" w:after="100" w:afterAutospacing="1"/>
        <w:rPr>
          <w:rFonts w:ascii="Arial" w:hAnsi="Arial" w:cs="Arial"/>
        </w:rPr>
      </w:pPr>
    </w:p>
    <w:p w14:paraId="3D609897" w14:textId="77777777" w:rsidR="00D019EA" w:rsidRPr="002E040B" w:rsidRDefault="00D019EA" w:rsidP="001F5079">
      <w:pPr>
        <w:numPr>
          <w:ilvl w:val="1"/>
          <w:numId w:val="82"/>
        </w:numPr>
        <w:spacing w:before="100" w:beforeAutospacing="1" w:after="100" w:afterAutospacing="1"/>
        <w:rPr>
          <w:rFonts w:ascii="Arial" w:hAnsi="Arial" w:cs="Arial"/>
        </w:rPr>
      </w:pPr>
      <w:r w:rsidRPr="002E040B">
        <w:rPr>
          <w:rFonts w:ascii="Arial" w:hAnsi="Arial" w:cs="Arial"/>
        </w:rPr>
        <w:t>Admin navigates to "Policy and Permission Management".</w:t>
      </w:r>
    </w:p>
    <w:p w14:paraId="3DCAAB21" w14:textId="77777777" w:rsidR="00D019EA" w:rsidRPr="002E040B" w:rsidRDefault="00D019EA" w:rsidP="001F5079">
      <w:pPr>
        <w:numPr>
          <w:ilvl w:val="1"/>
          <w:numId w:val="82"/>
        </w:numPr>
        <w:spacing w:before="100" w:beforeAutospacing="1" w:after="100" w:afterAutospacing="1"/>
        <w:rPr>
          <w:rFonts w:ascii="Arial" w:hAnsi="Arial" w:cs="Arial"/>
        </w:rPr>
      </w:pPr>
      <w:r w:rsidRPr="002E040B">
        <w:rPr>
          <w:rFonts w:ascii="Arial" w:hAnsi="Arial" w:cs="Arial"/>
        </w:rPr>
        <w:t>Admin selects policy or permission type (e.g., user roles, permit approval, pricing rules).</w:t>
      </w:r>
    </w:p>
    <w:p w14:paraId="2313D566" w14:textId="77777777" w:rsidR="00D019EA" w:rsidRPr="002E040B" w:rsidRDefault="00D019EA" w:rsidP="001F5079">
      <w:pPr>
        <w:numPr>
          <w:ilvl w:val="1"/>
          <w:numId w:val="82"/>
        </w:numPr>
        <w:spacing w:before="100" w:beforeAutospacing="1" w:after="100" w:afterAutospacing="1"/>
        <w:rPr>
          <w:rFonts w:ascii="Arial" w:hAnsi="Arial" w:cs="Arial"/>
        </w:rPr>
      </w:pPr>
      <w:r w:rsidRPr="002E040B">
        <w:rPr>
          <w:rFonts w:ascii="Arial" w:hAnsi="Arial" w:cs="Arial"/>
        </w:rPr>
        <w:t>Admin modifies policies/permissions.</w:t>
      </w:r>
    </w:p>
    <w:p w14:paraId="4AEE7DAD" w14:textId="77777777" w:rsidR="00D019EA" w:rsidRPr="002E040B" w:rsidRDefault="00D019EA" w:rsidP="001F5079">
      <w:pPr>
        <w:numPr>
          <w:ilvl w:val="1"/>
          <w:numId w:val="82"/>
        </w:numPr>
        <w:spacing w:before="100" w:beforeAutospacing="1" w:after="100" w:afterAutospacing="1"/>
        <w:rPr>
          <w:rFonts w:ascii="Arial" w:hAnsi="Arial" w:cs="Arial"/>
        </w:rPr>
      </w:pPr>
      <w:r w:rsidRPr="002E040B">
        <w:rPr>
          <w:rFonts w:ascii="Arial" w:hAnsi="Arial" w:cs="Arial"/>
        </w:rPr>
        <w:t>Admin saves changes.</w:t>
      </w:r>
    </w:p>
    <w:p w14:paraId="3A582499" w14:textId="77777777" w:rsidR="004072F3" w:rsidRPr="002E040B" w:rsidRDefault="00D019EA" w:rsidP="001F5079">
      <w:pPr>
        <w:numPr>
          <w:ilvl w:val="1"/>
          <w:numId w:val="82"/>
        </w:numPr>
        <w:spacing w:before="100" w:beforeAutospacing="1" w:after="100" w:afterAutospacing="1"/>
        <w:rPr>
          <w:rFonts w:ascii="Arial" w:hAnsi="Arial" w:cs="Arial"/>
        </w:rPr>
      </w:pPr>
      <w:r w:rsidRPr="002E040B">
        <w:rPr>
          <w:rFonts w:ascii="Arial" w:hAnsi="Arial" w:cs="Arial"/>
        </w:rPr>
        <w:t>System applies new policies/permissions.</w:t>
      </w:r>
    </w:p>
    <w:p w14:paraId="037C6AC8" w14:textId="77777777" w:rsidR="004072F3" w:rsidRPr="002E040B" w:rsidRDefault="004072F3" w:rsidP="004072F3">
      <w:pPr>
        <w:spacing w:before="100" w:beforeAutospacing="1" w:after="100" w:afterAutospacing="1"/>
        <w:rPr>
          <w:rFonts w:ascii="Arial" w:hAnsi="Arial" w:cs="Arial"/>
        </w:rPr>
      </w:pPr>
    </w:p>
    <w:p w14:paraId="6280D7BF"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79D8505E" w14:textId="77777777" w:rsidR="004072F3" w:rsidRPr="002E040B" w:rsidRDefault="004072F3" w:rsidP="004072F3">
      <w:pPr>
        <w:spacing w:before="100" w:beforeAutospacing="1" w:after="100" w:afterAutospacing="1"/>
        <w:rPr>
          <w:rFonts w:ascii="Arial" w:hAnsi="Arial" w:cs="Arial"/>
        </w:rPr>
      </w:pPr>
    </w:p>
    <w:p w14:paraId="03E1B63F" w14:textId="77777777" w:rsidR="00D019EA" w:rsidRPr="002E040B" w:rsidRDefault="00D019EA" w:rsidP="001F5079">
      <w:pPr>
        <w:numPr>
          <w:ilvl w:val="1"/>
          <w:numId w:val="64"/>
        </w:numPr>
        <w:spacing w:before="100" w:beforeAutospacing="1" w:after="100" w:afterAutospacing="1"/>
        <w:rPr>
          <w:rFonts w:ascii="Arial" w:hAnsi="Arial" w:cs="Arial"/>
        </w:rPr>
      </w:pPr>
      <w:r w:rsidRPr="002E040B">
        <w:rPr>
          <w:rStyle w:val="Strong"/>
          <w:rFonts w:ascii="Arial" w:hAnsi="Arial" w:cs="Arial"/>
        </w:rPr>
        <w:t>Security:</w:t>
      </w:r>
      <w:r w:rsidRPr="002E040B">
        <w:rPr>
          <w:rFonts w:ascii="Arial" w:hAnsi="Arial" w:cs="Arial"/>
        </w:rPr>
        <w:t xml:space="preserve"> Robust access control for policy changes.</w:t>
      </w:r>
    </w:p>
    <w:p w14:paraId="05194C08" w14:textId="77777777" w:rsidR="00D019EA" w:rsidRPr="002E040B" w:rsidRDefault="00D019EA" w:rsidP="001F5079">
      <w:pPr>
        <w:numPr>
          <w:ilvl w:val="1"/>
          <w:numId w:val="64"/>
        </w:numPr>
        <w:spacing w:before="100" w:beforeAutospacing="1" w:after="100" w:afterAutospacing="1"/>
        <w:rPr>
          <w:rFonts w:ascii="Arial" w:hAnsi="Arial" w:cs="Arial"/>
        </w:rPr>
      </w:pPr>
      <w:r w:rsidRPr="002E040B">
        <w:rPr>
          <w:rStyle w:val="Strong"/>
          <w:rFonts w:ascii="Arial" w:hAnsi="Arial" w:cs="Arial"/>
        </w:rPr>
        <w:t>Flexibility:</w:t>
      </w:r>
      <w:r w:rsidRPr="002E040B">
        <w:rPr>
          <w:rFonts w:ascii="Arial" w:hAnsi="Arial" w:cs="Arial"/>
        </w:rPr>
        <w:t xml:space="preserve"> Ability to adapt policies as needed.</w:t>
      </w:r>
    </w:p>
    <w:p w14:paraId="557214D8"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5DD597B1" w14:textId="77777777" w:rsidR="00B3252B" w:rsidRPr="002E040B" w:rsidRDefault="00B3252B" w:rsidP="00B3252B">
      <w:pPr>
        <w:rPr>
          <w:rFonts w:ascii="Arial" w:hAnsi="Arial" w:cs="Arial"/>
        </w:rPr>
      </w:pPr>
    </w:p>
    <w:p w14:paraId="56C04665" w14:textId="77777777" w:rsidR="00B3252B" w:rsidRPr="002E040B" w:rsidRDefault="00B3252B" w:rsidP="00B3252B">
      <w:pPr>
        <w:rPr>
          <w:rFonts w:ascii="Arial" w:hAnsi="Arial" w:cs="Arial"/>
        </w:rPr>
      </w:pPr>
    </w:p>
    <w:p w14:paraId="695DF24A" w14:textId="77777777" w:rsidR="00B3252B" w:rsidRPr="002E040B" w:rsidRDefault="00B3252B" w:rsidP="00B3252B">
      <w:pPr>
        <w:rPr>
          <w:rFonts w:ascii="Arial" w:hAnsi="Arial" w:cs="Arial"/>
        </w:rPr>
      </w:pPr>
    </w:p>
    <w:p w14:paraId="256ED6CD" w14:textId="77777777" w:rsidR="00B3252B" w:rsidRPr="002E040B" w:rsidRDefault="00B3252B" w:rsidP="00B3252B">
      <w:pPr>
        <w:rPr>
          <w:rFonts w:ascii="Arial" w:hAnsi="Arial" w:cs="Arial"/>
        </w:rPr>
      </w:pPr>
    </w:p>
    <w:p w14:paraId="6992D913" w14:textId="77777777" w:rsidR="00B3252B" w:rsidRPr="002E040B" w:rsidRDefault="00B3252B" w:rsidP="00B3252B">
      <w:pPr>
        <w:rPr>
          <w:rFonts w:ascii="Arial" w:hAnsi="Arial" w:cs="Arial"/>
        </w:rPr>
      </w:pPr>
    </w:p>
    <w:p w14:paraId="7C0EFB91" w14:textId="77777777" w:rsidR="00B3252B" w:rsidRPr="002E040B" w:rsidRDefault="00B3252B" w:rsidP="00B3252B">
      <w:pPr>
        <w:rPr>
          <w:rFonts w:ascii="Arial" w:hAnsi="Arial" w:cs="Arial"/>
        </w:rPr>
      </w:pPr>
    </w:p>
    <w:p w14:paraId="7A546AB0" w14:textId="77777777" w:rsidR="00941F82" w:rsidRPr="002E040B" w:rsidRDefault="00941F82" w:rsidP="00D019EA">
      <w:pPr>
        <w:pStyle w:val="Heading4"/>
        <w:rPr>
          <w:rFonts w:ascii="Arial" w:hAnsi="Arial" w:cs="Arial"/>
          <w:i w:val="0"/>
          <w:iCs w:val="0"/>
        </w:rPr>
      </w:pPr>
    </w:p>
    <w:p w14:paraId="4215B443" w14:textId="75DBBB21" w:rsidR="00941F82" w:rsidRPr="002E040B" w:rsidRDefault="00B3252B">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"https://img.plantuml.biz/plantuml/png/TOzB2iCm34JtEON81RflD-a12e6UGDXgAh1a4wafkNsS_hpgRXZU6vZ176T_IEfUeJkUex22ui8JEXbuXdxCYSCAg156ceNDE2jSK74Y8VN-zFMC4WKtA6yZpr2Qu6kX7oavyetfWzPmQAIrFLmg4kwe4-tjTJKd0ImbxQxIyuzldaitaCPwRGC0" \* MERGEFORMATINET </w:instrText>
      </w:r>
      <w:r w:rsidRPr="002E040B">
        <w:rPr>
          <w:rFonts w:ascii="Arial" w:hAnsi="Arial" w:cs="Arial"/>
        </w:rPr>
        <w:fldChar w:fldCharType="separate"/>
      </w:r>
      <w:r w:rsidRPr="002E040B">
        <w:rPr>
          <w:rFonts w:ascii="Arial" w:hAnsi="Arial" w:cs="Arial"/>
          <w:noProof/>
        </w:rPr>
        <w:drawing>
          <wp:inline distT="0" distB="0" distL="0" distR="0" wp14:anchorId="1FD466A8" wp14:editId="28334DFE">
            <wp:extent cx="4902200" cy="4457700"/>
            <wp:effectExtent l="0" t="0" r="0" b="0"/>
            <wp:docPr id="1107099547" name="Picture 27"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99547" name="Picture 27" descr="A diagram of a system&#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2200" cy="4457700"/>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36868AC6" w14:textId="78B4ED2C" w:rsidR="00D019EA" w:rsidRPr="006075D2" w:rsidRDefault="00D019EA" w:rsidP="006075D2">
      <w:pPr>
        <w:rPr>
          <w:rFonts w:ascii="Arial" w:hAnsi="Arial" w:cs="Arial"/>
          <w:b/>
          <w:bCs/>
        </w:rPr>
      </w:pPr>
      <w:r w:rsidRPr="006075D2">
        <w:rPr>
          <w:rFonts w:ascii="Arial" w:hAnsi="Arial" w:cs="Arial"/>
          <w:b/>
          <w:bCs/>
        </w:rPr>
        <w:lastRenderedPageBreak/>
        <w:t>Alerts and Maintenance</w:t>
      </w:r>
    </w:p>
    <w:p w14:paraId="6286ACCA"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Receive System Alerts and Manage Maintenance</w:t>
      </w:r>
    </w:p>
    <w:p w14:paraId="639F9992" w14:textId="04DA565E"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Actor(s</w:t>
      </w:r>
      <w:r w:rsidR="004072F3" w:rsidRPr="002E040B">
        <w:rPr>
          <w:rStyle w:val="Strong"/>
          <w:rFonts w:ascii="Arial" w:hAnsi="Arial" w:cs="Arial"/>
        </w:rPr>
        <w:t>):</w:t>
      </w:r>
      <w:r w:rsidRPr="002E040B">
        <w:rPr>
          <w:rFonts w:ascii="Arial" w:hAnsi="Arial" w:cs="Arial"/>
        </w:rPr>
        <w:t xml:space="preserve"> Campus Admin</w:t>
      </w:r>
    </w:p>
    <w:p w14:paraId="7CD36E38"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Receives notifications for system issues such as low-battery sensors, gate malfunctions, or parking lot emergencies.</w:t>
      </w:r>
    </w:p>
    <w:p w14:paraId="56386808" w14:textId="77777777" w:rsidR="00D019EA" w:rsidRPr="002E040B" w:rsidRDefault="00D019EA" w:rsidP="004072F3">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163A327A" w14:textId="77777777" w:rsidR="004072F3" w:rsidRPr="002E040B" w:rsidRDefault="004072F3" w:rsidP="004072F3">
      <w:pPr>
        <w:spacing w:before="100" w:beforeAutospacing="1" w:after="100" w:afterAutospacing="1"/>
        <w:ind w:firstLine="360"/>
        <w:rPr>
          <w:rFonts w:ascii="Arial" w:hAnsi="Arial" w:cs="Arial"/>
        </w:rPr>
      </w:pPr>
    </w:p>
    <w:p w14:paraId="4CFBE754" w14:textId="77777777" w:rsidR="00D019EA" w:rsidRPr="002E040B" w:rsidRDefault="00D019EA" w:rsidP="001F5079">
      <w:pPr>
        <w:numPr>
          <w:ilvl w:val="1"/>
          <w:numId w:val="65"/>
        </w:numPr>
        <w:spacing w:before="100" w:beforeAutospacing="1" w:after="100" w:afterAutospacing="1"/>
        <w:rPr>
          <w:rFonts w:ascii="Arial" w:hAnsi="Arial" w:cs="Arial"/>
        </w:rPr>
      </w:pPr>
      <w:r w:rsidRPr="002E040B">
        <w:rPr>
          <w:rFonts w:ascii="Arial" w:hAnsi="Arial" w:cs="Arial"/>
        </w:rPr>
        <w:t>Admin is logged in.</w:t>
      </w:r>
    </w:p>
    <w:p w14:paraId="76E654FC" w14:textId="77777777" w:rsidR="00D019EA" w:rsidRPr="002E040B" w:rsidRDefault="00D019EA" w:rsidP="001F5079">
      <w:pPr>
        <w:numPr>
          <w:ilvl w:val="1"/>
          <w:numId w:val="65"/>
        </w:numPr>
        <w:spacing w:before="100" w:beforeAutospacing="1" w:after="100" w:afterAutospacing="1"/>
        <w:rPr>
          <w:rFonts w:ascii="Arial" w:hAnsi="Arial" w:cs="Arial"/>
        </w:rPr>
      </w:pPr>
      <w:r w:rsidRPr="002E040B">
        <w:rPr>
          <w:rFonts w:ascii="Arial" w:hAnsi="Arial" w:cs="Arial"/>
        </w:rPr>
        <w:t>Monitoring systems are active.</w:t>
      </w:r>
    </w:p>
    <w:p w14:paraId="47275655" w14:textId="77777777" w:rsidR="004072F3" w:rsidRPr="002E040B" w:rsidRDefault="004072F3" w:rsidP="004072F3">
      <w:pPr>
        <w:spacing w:before="100" w:beforeAutospacing="1" w:after="100" w:afterAutospacing="1"/>
        <w:rPr>
          <w:rFonts w:ascii="Arial" w:hAnsi="Arial" w:cs="Arial"/>
        </w:rPr>
      </w:pPr>
    </w:p>
    <w:p w14:paraId="7D572EB8"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53B09627" w14:textId="77777777" w:rsidR="004072F3" w:rsidRPr="002E040B" w:rsidRDefault="004072F3" w:rsidP="004072F3">
      <w:pPr>
        <w:spacing w:before="100" w:beforeAutospacing="1" w:after="100" w:afterAutospacing="1"/>
        <w:rPr>
          <w:rFonts w:ascii="Arial" w:hAnsi="Arial" w:cs="Arial"/>
        </w:rPr>
      </w:pPr>
    </w:p>
    <w:p w14:paraId="14A84DB2" w14:textId="77777777" w:rsidR="00D019EA" w:rsidRPr="002E040B" w:rsidRDefault="00D019EA" w:rsidP="001F5079">
      <w:pPr>
        <w:numPr>
          <w:ilvl w:val="1"/>
          <w:numId w:val="65"/>
        </w:numPr>
        <w:spacing w:before="100" w:beforeAutospacing="1" w:after="100" w:afterAutospacing="1"/>
        <w:rPr>
          <w:rFonts w:ascii="Arial" w:hAnsi="Arial" w:cs="Arial"/>
        </w:rPr>
      </w:pPr>
      <w:r w:rsidRPr="002E040B">
        <w:rPr>
          <w:rFonts w:ascii="Arial" w:hAnsi="Arial" w:cs="Arial"/>
        </w:rPr>
        <w:t>Admin is alerted to system issues.</w:t>
      </w:r>
    </w:p>
    <w:p w14:paraId="17B95B17" w14:textId="77777777" w:rsidR="00D019EA" w:rsidRPr="002E040B" w:rsidRDefault="00D019EA" w:rsidP="001F5079">
      <w:pPr>
        <w:numPr>
          <w:ilvl w:val="1"/>
          <w:numId w:val="65"/>
        </w:numPr>
        <w:spacing w:before="100" w:beforeAutospacing="1" w:after="100" w:afterAutospacing="1"/>
        <w:rPr>
          <w:rFonts w:ascii="Arial" w:hAnsi="Arial" w:cs="Arial"/>
        </w:rPr>
      </w:pPr>
      <w:r w:rsidRPr="002E040B">
        <w:rPr>
          <w:rFonts w:ascii="Arial" w:hAnsi="Arial" w:cs="Arial"/>
        </w:rPr>
        <w:t>Maintenance actions can be initiated.</w:t>
      </w:r>
    </w:p>
    <w:p w14:paraId="34209FFD" w14:textId="77777777" w:rsidR="004072F3" w:rsidRPr="002E040B" w:rsidRDefault="004072F3" w:rsidP="004072F3">
      <w:pPr>
        <w:spacing w:before="100" w:beforeAutospacing="1" w:after="100" w:afterAutospacing="1"/>
        <w:rPr>
          <w:rFonts w:ascii="Arial" w:hAnsi="Arial" w:cs="Arial"/>
        </w:rPr>
      </w:pPr>
    </w:p>
    <w:p w14:paraId="3CE84863"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273C2011" w14:textId="77777777" w:rsidR="004072F3" w:rsidRPr="002E040B" w:rsidRDefault="004072F3" w:rsidP="004072F3">
      <w:pPr>
        <w:spacing w:before="100" w:beforeAutospacing="1" w:after="100" w:afterAutospacing="1"/>
        <w:rPr>
          <w:rFonts w:ascii="Arial" w:hAnsi="Arial" w:cs="Arial"/>
        </w:rPr>
      </w:pPr>
    </w:p>
    <w:p w14:paraId="362DDF4C" w14:textId="77777777" w:rsidR="00D019EA" w:rsidRPr="002E040B" w:rsidRDefault="00D019EA" w:rsidP="001F5079">
      <w:pPr>
        <w:numPr>
          <w:ilvl w:val="1"/>
          <w:numId w:val="83"/>
        </w:numPr>
        <w:spacing w:before="100" w:beforeAutospacing="1" w:after="100" w:afterAutospacing="1"/>
        <w:rPr>
          <w:rFonts w:ascii="Arial" w:hAnsi="Arial" w:cs="Arial"/>
        </w:rPr>
      </w:pPr>
      <w:r w:rsidRPr="002E040B">
        <w:rPr>
          <w:rFonts w:ascii="Arial" w:hAnsi="Arial" w:cs="Arial"/>
        </w:rPr>
        <w:t>System detects a system issue (e.g., sensor low battery, gate malfunction, parking emergency).</w:t>
      </w:r>
    </w:p>
    <w:p w14:paraId="18DC3E94" w14:textId="77777777" w:rsidR="00D019EA" w:rsidRPr="002E040B" w:rsidRDefault="00D019EA" w:rsidP="001F5079">
      <w:pPr>
        <w:numPr>
          <w:ilvl w:val="1"/>
          <w:numId w:val="83"/>
        </w:numPr>
        <w:spacing w:before="100" w:beforeAutospacing="1" w:after="100" w:afterAutospacing="1"/>
        <w:rPr>
          <w:rFonts w:ascii="Arial" w:hAnsi="Arial" w:cs="Arial"/>
        </w:rPr>
      </w:pPr>
      <w:r w:rsidRPr="002E040B">
        <w:rPr>
          <w:rFonts w:ascii="Arial" w:hAnsi="Arial" w:cs="Arial"/>
        </w:rPr>
        <w:t>System generates and sends an alert to the Admin.</w:t>
      </w:r>
    </w:p>
    <w:p w14:paraId="545970AE" w14:textId="77777777" w:rsidR="00D019EA" w:rsidRPr="002E040B" w:rsidRDefault="00D019EA" w:rsidP="001F5079">
      <w:pPr>
        <w:numPr>
          <w:ilvl w:val="1"/>
          <w:numId w:val="83"/>
        </w:numPr>
        <w:spacing w:before="100" w:beforeAutospacing="1" w:after="100" w:afterAutospacing="1"/>
        <w:rPr>
          <w:rFonts w:ascii="Arial" w:hAnsi="Arial" w:cs="Arial"/>
        </w:rPr>
      </w:pPr>
      <w:r w:rsidRPr="002E040B">
        <w:rPr>
          <w:rFonts w:ascii="Arial" w:hAnsi="Arial" w:cs="Arial"/>
        </w:rPr>
        <w:t>Admin receives and reviews the alert.</w:t>
      </w:r>
    </w:p>
    <w:p w14:paraId="0644B6E7" w14:textId="77777777" w:rsidR="004072F3" w:rsidRPr="002E040B" w:rsidRDefault="00D019EA" w:rsidP="001F5079">
      <w:pPr>
        <w:numPr>
          <w:ilvl w:val="1"/>
          <w:numId w:val="83"/>
        </w:numPr>
        <w:spacing w:before="100" w:beforeAutospacing="1" w:after="100" w:afterAutospacing="1"/>
        <w:rPr>
          <w:rFonts w:ascii="Arial" w:hAnsi="Arial" w:cs="Arial"/>
        </w:rPr>
      </w:pPr>
      <w:r w:rsidRPr="002E040B">
        <w:rPr>
          <w:rFonts w:ascii="Arial" w:hAnsi="Arial" w:cs="Arial"/>
        </w:rPr>
        <w:t>Admin initiates appropriate action (e.g., dispatches maintenance).</w:t>
      </w:r>
    </w:p>
    <w:p w14:paraId="2BC44097" w14:textId="77777777" w:rsidR="004072F3" w:rsidRPr="002E040B" w:rsidRDefault="004072F3" w:rsidP="004072F3">
      <w:pPr>
        <w:spacing w:before="100" w:beforeAutospacing="1" w:after="100" w:afterAutospacing="1"/>
        <w:rPr>
          <w:rFonts w:ascii="Arial" w:hAnsi="Arial" w:cs="Arial"/>
        </w:rPr>
      </w:pPr>
    </w:p>
    <w:p w14:paraId="152980C8"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37D3FA7F" w14:textId="77777777" w:rsidR="004072F3" w:rsidRPr="002E040B" w:rsidRDefault="004072F3" w:rsidP="004072F3">
      <w:pPr>
        <w:spacing w:before="100" w:beforeAutospacing="1" w:after="100" w:afterAutospacing="1"/>
        <w:rPr>
          <w:rFonts w:ascii="Arial" w:hAnsi="Arial" w:cs="Arial"/>
        </w:rPr>
      </w:pPr>
    </w:p>
    <w:p w14:paraId="743E295B" w14:textId="77777777" w:rsidR="00D019EA" w:rsidRPr="002E040B" w:rsidRDefault="00D019EA" w:rsidP="001F5079">
      <w:pPr>
        <w:numPr>
          <w:ilvl w:val="1"/>
          <w:numId w:val="65"/>
        </w:numPr>
        <w:spacing w:before="100" w:beforeAutospacing="1" w:after="100" w:afterAutospacing="1"/>
        <w:rPr>
          <w:rFonts w:ascii="Arial" w:hAnsi="Arial" w:cs="Arial"/>
        </w:rPr>
      </w:pPr>
      <w:r w:rsidRPr="002E040B">
        <w:rPr>
          <w:rStyle w:val="Strong"/>
          <w:rFonts w:ascii="Arial" w:hAnsi="Arial" w:cs="Arial"/>
        </w:rPr>
        <w:t>Real-time:</w:t>
      </w:r>
      <w:r w:rsidRPr="002E040B">
        <w:rPr>
          <w:rFonts w:ascii="Arial" w:hAnsi="Arial" w:cs="Arial"/>
        </w:rPr>
        <w:t xml:space="preserve"> Immediate alert delivery.</w:t>
      </w:r>
    </w:p>
    <w:p w14:paraId="0FC58AD0" w14:textId="77777777" w:rsidR="00D019EA" w:rsidRPr="002E040B" w:rsidRDefault="00D019EA" w:rsidP="001F5079">
      <w:pPr>
        <w:numPr>
          <w:ilvl w:val="1"/>
          <w:numId w:val="65"/>
        </w:numPr>
        <w:spacing w:before="100" w:beforeAutospacing="1" w:after="100" w:afterAutospacing="1"/>
        <w:rPr>
          <w:rFonts w:ascii="Arial" w:hAnsi="Arial" w:cs="Arial"/>
        </w:rPr>
      </w:pPr>
      <w:r w:rsidRPr="002E040B">
        <w:rPr>
          <w:rStyle w:val="Strong"/>
          <w:rFonts w:ascii="Arial" w:hAnsi="Arial" w:cs="Arial"/>
        </w:rPr>
        <w:t>Reliability:</w:t>
      </w:r>
      <w:r w:rsidRPr="002E040B">
        <w:rPr>
          <w:rFonts w:ascii="Arial" w:hAnsi="Arial" w:cs="Arial"/>
        </w:rPr>
        <w:t xml:space="preserve"> Consistent monitoring and alert generation.</w:t>
      </w:r>
    </w:p>
    <w:p w14:paraId="286AFFB1" w14:textId="77777777" w:rsidR="00D019EA" w:rsidRPr="002E040B" w:rsidRDefault="00D019EA" w:rsidP="001F5079">
      <w:pPr>
        <w:numPr>
          <w:ilvl w:val="1"/>
          <w:numId w:val="65"/>
        </w:numPr>
        <w:spacing w:before="100" w:beforeAutospacing="1" w:after="100" w:afterAutospacing="1"/>
        <w:rPr>
          <w:rFonts w:ascii="Arial" w:hAnsi="Arial" w:cs="Arial"/>
        </w:rPr>
      </w:pPr>
      <w:r w:rsidRPr="002E040B">
        <w:rPr>
          <w:rStyle w:val="Strong"/>
          <w:rFonts w:ascii="Arial" w:hAnsi="Arial" w:cs="Arial"/>
        </w:rPr>
        <w:lastRenderedPageBreak/>
        <w:t>Maintainability:</w:t>
      </w:r>
      <w:r w:rsidRPr="002E040B">
        <w:rPr>
          <w:rFonts w:ascii="Arial" w:hAnsi="Arial" w:cs="Arial"/>
        </w:rPr>
        <w:t xml:space="preserve"> Clear identification of issues to facilitate maintenance.</w:t>
      </w:r>
    </w:p>
    <w:p w14:paraId="6CC12DA5"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t>Activity Diagram:</w:t>
      </w:r>
    </w:p>
    <w:p w14:paraId="157EF0DB" w14:textId="77777777" w:rsidR="00693613" w:rsidRPr="002E040B" w:rsidRDefault="00693613" w:rsidP="00693613">
      <w:pPr>
        <w:rPr>
          <w:rFonts w:ascii="Arial" w:hAnsi="Arial" w:cs="Arial"/>
        </w:rPr>
      </w:pPr>
    </w:p>
    <w:p w14:paraId="646F2918" w14:textId="77777777" w:rsidR="00693613" w:rsidRPr="002E040B" w:rsidRDefault="00693613" w:rsidP="00693613">
      <w:pPr>
        <w:rPr>
          <w:rFonts w:ascii="Arial" w:hAnsi="Arial" w:cs="Arial"/>
        </w:rPr>
      </w:pPr>
    </w:p>
    <w:p w14:paraId="682BB13C" w14:textId="77777777" w:rsidR="00693613" w:rsidRPr="002E040B" w:rsidRDefault="00693613" w:rsidP="00693613">
      <w:pPr>
        <w:rPr>
          <w:rFonts w:ascii="Arial" w:hAnsi="Arial" w:cs="Arial"/>
        </w:rPr>
      </w:pPr>
    </w:p>
    <w:p w14:paraId="4E7FEA47" w14:textId="77777777" w:rsidR="00693613" w:rsidRPr="002E040B" w:rsidRDefault="00693613" w:rsidP="00693613">
      <w:pPr>
        <w:rPr>
          <w:rFonts w:ascii="Arial" w:hAnsi="Arial" w:cs="Arial"/>
        </w:rPr>
      </w:pPr>
    </w:p>
    <w:p w14:paraId="18E7AA75" w14:textId="77777777" w:rsidR="00693613" w:rsidRPr="002E040B" w:rsidRDefault="00693613" w:rsidP="00693613">
      <w:pPr>
        <w:rPr>
          <w:rFonts w:ascii="Arial" w:hAnsi="Arial" w:cs="Arial"/>
        </w:rPr>
      </w:pPr>
    </w:p>
    <w:p w14:paraId="7A80BCA9" w14:textId="77777777" w:rsidR="00693613" w:rsidRPr="002E040B" w:rsidRDefault="00693613" w:rsidP="00693613">
      <w:pPr>
        <w:rPr>
          <w:rFonts w:ascii="Arial" w:hAnsi="Arial" w:cs="Arial"/>
        </w:rPr>
      </w:pPr>
    </w:p>
    <w:p w14:paraId="115D9A07" w14:textId="77777777" w:rsidR="00941F82" w:rsidRPr="002E040B" w:rsidRDefault="00941F82" w:rsidP="008F720C">
      <w:pPr>
        <w:rPr>
          <w:rFonts w:ascii="Arial" w:hAnsi="Arial" w:cs="Arial"/>
        </w:rPr>
      </w:pPr>
    </w:p>
    <w:p w14:paraId="5C239B58" w14:textId="77777777" w:rsidR="00B3252B" w:rsidRPr="002E040B" w:rsidRDefault="00B3252B" w:rsidP="00941F82">
      <w:pPr>
        <w:spacing w:after="200" w:line="276" w:lineRule="auto"/>
        <w:rPr>
          <w:rFonts w:ascii="Arial" w:hAnsi="Arial" w:cs="Arial"/>
        </w:rPr>
      </w:pPr>
    </w:p>
    <w:p w14:paraId="30F27060" w14:textId="481A967D" w:rsidR="00A355CF" w:rsidRPr="002E040B" w:rsidRDefault="00693613" w:rsidP="00F27ED0">
      <w:pPr>
        <w:spacing w:after="200" w:line="276" w:lineRule="auto"/>
        <w:rPr>
          <w:rFonts w:ascii="Arial" w:hAnsi="Arial" w:cs="Arial"/>
        </w:rPr>
      </w:pPr>
      <w:r w:rsidRPr="002E040B">
        <w:rPr>
          <w:rFonts w:ascii="Arial" w:hAnsi="Arial" w:cs="Arial"/>
        </w:rPr>
        <w:fldChar w:fldCharType="begin"/>
      </w:r>
      <w:r w:rsidRPr="002E040B">
        <w:rPr>
          <w:rFonts w:ascii="Arial" w:hAnsi="Arial" w:cs="Arial"/>
        </w:rPr>
        <w:instrText xml:space="preserve"> INCLUDEPICTURE "https://img.plantuml.biz/plantuml/png/FOz13eCm30JllCB7LgfuGBdGD_G5Lh82IyI9OaFLtpT0nScxzcYr7isv-fgMxX3Ty_qrHw88Ht0Z9ZiNOhPYkEuJ59KTZT181esx8bvGdJpJAoRHXX-JAW9a-yCLc-1Z9tiXek9o1fPISwcx8GukMUc6VkeV5CKAUvWRb5ZKeQm1zw5rpwKRMudso0y0" \* MERGEFORMATINET </w:instrText>
      </w:r>
      <w:r w:rsidRPr="002E040B">
        <w:rPr>
          <w:rFonts w:ascii="Arial" w:hAnsi="Arial" w:cs="Arial"/>
        </w:rPr>
        <w:fldChar w:fldCharType="separate"/>
      </w:r>
      <w:r w:rsidRPr="002E040B">
        <w:rPr>
          <w:rFonts w:ascii="Arial" w:hAnsi="Arial" w:cs="Arial"/>
          <w:noProof/>
        </w:rPr>
        <w:drawing>
          <wp:inline distT="0" distB="0" distL="0" distR="0" wp14:anchorId="68E037B6" wp14:editId="0A82F6A4">
            <wp:extent cx="5486400" cy="3737610"/>
            <wp:effectExtent l="0" t="0" r="0" b="0"/>
            <wp:docPr id="1374780907" name="Picture 28"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0907" name="Picture 28" descr="A diagram of a system&#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3737610"/>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6AF89DCA" w14:textId="02A850E1" w:rsidR="009F0AC6" w:rsidRPr="002E040B" w:rsidRDefault="00983E2E" w:rsidP="001F5079">
      <w:pPr>
        <w:pStyle w:val="Heading2"/>
        <w:numPr>
          <w:ilvl w:val="1"/>
          <w:numId w:val="33"/>
        </w:numPr>
        <w:rPr>
          <w:rFonts w:ascii="Arial" w:hAnsi="Arial" w:cs="Arial"/>
        </w:rPr>
      </w:pPr>
      <w:bookmarkStart w:id="12" w:name="_Toc198935935"/>
      <w:r w:rsidRPr="002E040B">
        <w:rPr>
          <w:rFonts w:ascii="Arial" w:hAnsi="Arial" w:cs="Arial"/>
        </w:rPr>
        <w:lastRenderedPageBreak/>
        <w:t>Performance</w:t>
      </w:r>
      <w:r w:rsidR="009F0AC6" w:rsidRPr="002E040B">
        <w:rPr>
          <w:rFonts w:ascii="Arial" w:hAnsi="Arial" w:cs="Arial"/>
        </w:rPr>
        <w:t xml:space="preserve"> Requirements</w:t>
      </w:r>
      <w:bookmarkEnd w:id="12"/>
    </w:p>
    <w:p w14:paraId="5C523518" w14:textId="77777777" w:rsidR="009F0AC6" w:rsidRPr="002E040B" w:rsidRDefault="009F0AC6" w:rsidP="009F0AC6">
      <w:pPr>
        <w:pStyle w:val="ListParagraph"/>
        <w:ind w:left="760"/>
        <w:rPr>
          <w:rFonts w:ascii="Arial" w:hAnsi="Arial" w:cs="Arial"/>
        </w:rPr>
      </w:pPr>
    </w:p>
    <w:p w14:paraId="6807DEC8" w14:textId="53FA0034" w:rsidR="00983E2E" w:rsidRPr="002E040B" w:rsidRDefault="00DE1DFB" w:rsidP="00983E2E">
      <w:pPr>
        <w:rPr>
          <w:rFonts w:ascii="Arial" w:hAnsi="Arial" w:cs="Arial"/>
        </w:rPr>
      </w:pPr>
      <w:r w:rsidRPr="002E040B">
        <w:rPr>
          <w:rFonts w:ascii="Arial" w:hAnsi="Arial" w:cs="Arial"/>
        </w:rPr>
        <w:t xml:space="preserve">As an integral part of the </w:t>
      </w:r>
      <w:r w:rsidR="00C62139" w:rsidRPr="002E040B">
        <w:rPr>
          <w:rFonts w:ascii="Arial" w:hAnsi="Arial" w:cs="Arial"/>
        </w:rPr>
        <w:t>Campus Ride-Sharing Platform with Parking System Integration</w:t>
      </w:r>
      <w:r w:rsidRPr="002E040B">
        <w:rPr>
          <w:rFonts w:ascii="Arial" w:hAnsi="Arial" w:cs="Arial"/>
        </w:rPr>
        <w:t>, performance requirements are crucial to ensure a seamless, efficient, and reliable experience for all users—students, faculty, staff, and administrators. These requirements define the system's responsiveness, capacity, and ability to handle varying loads, directly impacting user satisfaction and operational efficiency. The targets set forth aim to guarantee quick interactions for critical functions, stable operation under peak demand, and future scalability to accommodate growth and evolving campus needs.</w:t>
      </w:r>
    </w:p>
    <w:p w14:paraId="171A1274" w14:textId="179CD14A" w:rsidR="008F1A59" w:rsidRPr="002E040B" w:rsidRDefault="008F1A59" w:rsidP="008F1A59">
      <w:pPr>
        <w:spacing w:before="100" w:beforeAutospacing="1" w:after="100" w:afterAutospacing="1"/>
        <w:outlineLvl w:val="2"/>
        <w:rPr>
          <w:rFonts w:ascii="Arial" w:hAnsi="Arial" w:cs="Arial"/>
          <w:b/>
          <w:bCs/>
          <w:sz w:val="27"/>
          <w:szCs w:val="27"/>
        </w:rPr>
      </w:pPr>
      <w:bookmarkStart w:id="13" w:name="_Toc198935936"/>
      <w:r w:rsidRPr="002E040B">
        <w:rPr>
          <w:rFonts w:ascii="Arial" w:hAnsi="Arial" w:cs="Arial"/>
          <w:b/>
          <w:bCs/>
          <w:sz w:val="27"/>
          <w:szCs w:val="27"/>
        </w:rPr>
        <w:t>Response Time</w:t>
      </w:r>
      <w:bookmarkEnd w:id="13"/>
    </w:p>
    <w:p w14:paraId="5E42B86B" w14:textId="77777777" w:rsidR="008F1A59" w:rsidRPr="002E040B" w:rsidRDefault="008F1A59" w:rsidP="001F5079">
      <w:pPr>
        <w:numPr>
          <w:ilvl w:val="0"/>
          <w:numId w:val="84"/>
        </w:numPr>
        <w:spacing w:before="100" w:beforeAutospacing="1" w:after="100" w:afterAutospacing="1"/>
        <w:rPr>
          <w:rFonts w:ascii="Arial" w:hAnsi="Arial" w:cs="Arial"/>
        </w:rPr>
      </w:pPr>
      <w:r w:rsidRPr="002E040B">
        <w:rPr>
          <w:rFonts w:ascii="Arial" w:hAnsi="Arial" w:cs="Arial"/>
          <w:b/>
          <w:bCs/>
        </w:rPr>
        <w:t>Target:</w:t>
      </w:r>
      <w:r w:rsidRPr="002E040B">
        <w:rPr>
          <w:rFonts w:ascii="Arial" w:hAnsi="Arial" w:cs="Arial"/>
        </w:rPr>
        <w:t xml:space="preserve"> ≤2 seconds for any UI-driven operation.</w:t>
      </w:r>
    </w:p>
    <w:p w14:paraId="40A9B744" w14:textId="77777777" w:rsidR="008F1A59" w:rsidRPr="002E040B" w:rsidRDefault="008F1A59" w:rsidP="001F5079">
      <w:pPr>
        <w:numPr>
          <w:ilvl w:val="0"/>
          <w:numId w:val="84"/>
        </w:numPr>
        <w:spacing w:before="100" w:beforeAutospacing="1" w:after="100" w:afterAutospacing="1"/>
        <w:rPr>
          <w:rFonts w:ascii="Arial" w:hAnsi="Arial" w:cs="Arial"/>
        </w:rPr>
      </w:pPr>
      <w:r w:rsidRPr="002E040B">
        <w:rPr>
          <w:rFonts w:ascii="Arial" w:hAnsi="Arial" w:cs="Arial"/>
          <w:b/>
          <w:bCs/>
        </w:rPr>
        <w:t>Target:</w:t>
      </w:r>
      <w:r w:rsidRPr="002E040B">
        <w:rPr>
          <w:rFonts w:ascii="Arial" w:hAnsi="Arial" w:cs="Arial"/>
        </w:rPr>
        <w:t xml:space="preserve"> ≤500 </w:t>
      </w:r>
      <w:proofErr w:type="spellStart"/>
      <w:r w:rsidRPr="002E040B">
        <w:rPr>
          <w:rFonts w:ascii="Arial" w:hAnsi="Arial" w:cs="Arial"/>
        </w:rPr>
        <w:t>ms</w:t>
      </w:r>
      <w:proofErr w:type="spellEnd"/>
      <w:r w:rsidRPr="002E040B">
        <w:rPr>
          <w:rFonts w:ascii="Arial" w:hAnsi="Arial" w:cs="Arial"/>
        </w:rPr>
        <w:t xml:space="preserve"> for internal API calls.</w:t>
      </w:r>
    </w:p>
    <w:p w14:paraId="49E86FBD" w14:textId="77777777" w:rsidR="008F1A59" w:rsidRPr="002E040B" w:rsidRDefault="008F1A59" w:rsidP="001F5079">
      <w:pPr>
        <w:numPr>
          <w:ilvl w:val="0"/>
          <w:numId w:val="84"/>
        </w:numPr>
        <w:spacing w:before="100" w:beforeAutospacing="1" w:after="100" w:afterAutospacing="1"/>
        <w:rPr>
          <w:rFonts w:ascii="Arial" w:hAnsi="Arial" w:cs="Arial"/>
        </w:rPr>
      </w:pPr>
      <w:r w:rsidRPr="002E040B">
        <w:rPr>
          <w:rFonts w:ascii="Arial" w:hAnsi="Arial" w:cs="Arial"/>
          <w:b/>
          <w:bCs/>
        </w:rPr>
        <w:t>Worst-case:</w:t>
      </w:r>
      <w:r w:rsidRPr="002E040B">
        <w:rPr>
          <w:rFonts w:ascii="Arial" w:hAnsi="Arial" w:cs="Arial"/>
        </w:rPr>
        <w:t xml:space="preserve"> Under peak load, 95th-percentile response times must stay under 5 seconds to avoid user frustration.</w:t>
      </w:r>
    </w:p>
    <w:p w14:paraId="1F09D076" w14:textId="77777777" w:rsidR="00DE16D2" w:rsidRPr="002E040B" w:rsidRDefault="00DE16D2" w:rsidP="00DE16D2">
      <w:pPr>
        <w:spacing w:before="100" w:beforeAutospacing="1" w:after="100" w:afterAutospacing="1"/>
        <w:rPr>
          <w:rFonts w:ascii="Arial" w:hAnsi="Arial" w:cs="Arial"/>
        </w:rPr>
      </w:pPr>
    </w:p>
    <w:p w14:paraId="75137CCD" w14:textId="75E9F5E5" w:rsidR="008F1A59" w:rsidRPr="002E040B" w:rsidRDefault="008F1A59" w:rsidP="00DE16D2">
      <w:pPr>
        <w:spacing w:before="100" w:beforeAutospacing="1" w:after="100" w:afterAutospacing="1"/>
        <w:outlineLvl w:val="2"/>
        <w:rPr>
          <w:rFonts w:ascii="Arial" w:hAnsi="Arial" w:cs="Arial"/>
          <w:b/>
          <w:bCs/>
          <w:sz w:val="27"/>
          <w:szCs w:val="27"/>
        </w:rPr>
      </w:pPr>
      <w:bookmarkStart w:id="14" w:name="_Toc198935937"/>
      <w:r w:rsidRPr="002E040B">
        <w:rPr>
          <w:rFonts w:ascii="Arial" w:hAnsi="Arial" w:cs="Arial"/>
          <w:b/>
          <w:bCs/>
          <w:sz w:val="27"/>
          <w:szCs w:val="27"/>
        </w:rPr>
        <w:t>Throughput</w:t>
      </w:r>
      <w:bookmarkEnd w:id="14"/>
    </w:p>
    <w:p w14:paraId="07A7A7D5" w14:textId="77777777" w:rsidR="008F1A59" w:rsidRPr="002E040B" w:rsidRDefault="008F1A59" w:rsidP="001F5079">
      <w:pPr>
        <w:numPr>
          <w:ilvl w:val="0"/>
          <w:numId w:val="85"/>
        </w:numPr>
        <w:spacing w:before="100" w:beforeAutospacing="1" w:after="100" w:afterAutospacing="1"/>
        <w:rPr>
          <w:rFonts w:ascii="Arial" w:hAnsi="Arial" w:cs="Arial"/>
        </w:rPr>
      </w:pPr>
      <w:r w:rsidRPr="002E040B">
        <w:rPr>
          <w:rFonts w:ascii="Arial" w:hAnsi="Arial" w:cs="Arial"/>
          <w:b/>
          <w:bCs/>
        </w:rPr>
        <w:t>Initial launch target:</w:t>
      </w:r>
      <w:r w:rsidRPr="002E040B">
        <w:rPr>
          <w:rFonts w:ascii="Arial" w:hAnsi="Arial" w:cs="Arial"/>
        </w:rPr>
        <w:t xml:space="preserve"> ≥200 requests/second sustained.</w:t>
      </w:r>
    </w:p>
    <w:p w14:paraId="45DE444F" w14:textId="77777777" w:rsidR="008F1A59" w:rsidRPr="002E040B" w:rsidRDefault="008F1A59" w:rsidP="001F5079">
      <w:pPr>
        <w:numPr>
          <w:ilvl w:val="0"/>
          <w:numId w:val="85"/>
        </w:numPr>
        <w:spacing w:before="100" w:beforeAutospacing="1" w:after="100" w:afterAutospacing="1"/>
        <w:rPr>
          <w:rFonts w:ascii="Arial" w:hAnsi="Arial" w:cs="Arial"/>
        </w:rPr>
      </w:pPr>
      <w:r w:rsidRPr="002E040B">
        <w:rPr>
          <w:rFonts w:ascii="Arial" w:hAnsi="Arial" w:cs="Arial"/>
          <w:b/>
          <w:bCs/>
        </w:rPr>
        <w:t>Two-year horizon target:</w:t>
      </w:r>
      <w:r w:rsidRPr="002E040B">
        <w:rPr>
          <w:rFonts w:ascii="Arial" w:hAnsi="Arial" w:cs="Arial"/>
        </w:rPr>
        <w:t xml:space="preserve"> Scale to ≥1,000 requests/second without degradation in response times.</w:t>
      </w:r>
    </w:p>
    <w:p w14:paraId="7AEF71CC" w14:textId="77777777" w:rsidR="008F1A59" w:rsidRPr="002E040B" w:rsidRDefault="008F1A59" w:rsidP="001F5079">
      <w:pPr>
        <w:numPr>
          <w:ilvl w:val="0"/>
          <w:numId w:val="85"/>
        </w:numPr>
        <w:spacing w:before="100" w:beforeAutospacing="1" w:after="100" w:afterAutospacing="1"/>
        <w:rPr>
          <w:rFonts w:ascii="Arial" w:hAnsi="Arial" w:cs="Arial"/>
        </w:rPr>
      </w:pPr>
      <w:r w:rsidRPr="002E040B">
        <w:rPr>
          <w:rFonts w:ascii="Arial" w:hAnsi="Arial" w:cs="Arial"/>
          <w:b/>
          <w:bCs/>
        </w:rPr>
        <w:t>Measurement:</w:t>
      </w:r>
      <w:r w:rsidRPr="002E040B">
        <w:rPr>
          <w:rFonts w:ascii="Arial" w:hAnsi="Arial" w:cs="Arial"/>
        </w:rPr>
        <w:t xml:space="preserve"> Monitor both peak and average throughput during business-hour load tests.</w:t>
      </w:r>
    </w:p>
    <w:p w14:paraId="477F58DD" w14:textId="77777777" w:rsidR="00DE16D2" w:rsidRPr="002E040B" w:rsidRDefault="00DE16D2" w:rsidP="00DE16D2">
      <w:pPr>
        <w:spacing w:before="100" w:beforeAutospacing="1" w:after="100" w:afterAutospacing="1"/>
        <w:ind w:left="360"/>
        <w:rPr>
          <w:rFonts w:ascii="Arial" w:hAnsi="Arial" w:cs="Arial"/>
        </w:rPr>
      </w:pPr>
    </w:p>
    <w:p w14:paraId="4EED9CEA" w14:textId="0EFB1E3A" w:rsidR="008F1A59" w:rsidRPr="002E040B" w:rsidRDefault="008F1A59" w:rsidP="008F1A59">
      <w:pPr>
        <w:spacing w:before="100" w:beforeAutospacing="1" w:after="100" w:afterAutospacing="1"/>
        <w:outlineLvl w:val="2"/>
        <w:rPr>
          <w:rFonts w:ascii="Arial" w:hAnsi="Arial" w:cs="Arial"/>
          <w:b/>
          <w:bCs/>
          <w:sz w:val="27"/>
          <w:szCs w:val="27"/>
        </w:rPr>
      </w:pPr>
      <w:bookmarkStart w:id="15" w:name="_Toc198935938"/>
      <w:r w:rsidRPr="002E040B">
        <w:rPr>
          <w:rFonts w:ascii="Arial" w:hAnsi="Arial" w:cs="Arial"/>
          <w:b/>
          <w:bCs/>
          <w:sz w:val="27"/>
          <w:szCs w:val="27"/>
        </w:rPr>
        <w:t>Scalability</w:t>
      </w:r>
      <w:bookmarkEnd w:id="15"/>
    </w:p>
    <w:p w14:paraId="0CA995F3" w14:textId="77777777" w:rsidR="008F1A59" w:rsidRPr="002E040B" w:rsidRDefault="008F1A59" w:rsidP="001F5079">
      <w:pPr>
        <w:numPr>
          <w:ilvl w:val="0"/>
          <w:numId w:val="86"/>
        </w:numPr>
        <w:spacing w:before="100" w:beforeAutospacing="1" w:after="100" w:afterAutospacing="1"/>
        <w:rPr>
          <w:rFonts w:ascii="Arial" w:hAnsi="Arial" w:cs="Arial"/>
        </w:rPr>
      </w:pPr>
      <w:r w:rsidRPr="002E040B">
        <w:rPr>
          <w:rFonts w:ascii="Arial" w:hAnsi="Arial" w:cs="Arial"/>
          <w:b/>
          <w:bCs/>
        </w:rPr>
        <w:t>Horizontal scaling target:</w:t>
      </w:r>
      <w:r w:rsidRPr="002E040B">
        <w:rPr>
          <w:rFonts w:ascii="Arial" w:hAnsi="Arial" w:cs="Arial"/>
        </w:rPr>
        <w:t xml:space="preserve"> Support adding application instances behind a load balancer to maintain performance linearly up to anticipated peaks (e.g., 5,000 concurrent sessions).</w:t>
      </w:r>
    </w:p>
    <w:p w14:paraId="60EA560E" w14:textId="77777777" w:rsidR="008F1A59" w:rsidRPr="002E040B" w:rsidRDefault="008F1A59" w:rsidP="001F5079">
      <w:pPr>
        <w:numPr>
          <w:ilvl w:val="0"/>
          <w:numId w:val="86"/>
        </w:numPr>
        <w:spacing w:before="100" w:beforeAutospacing="1" w:after="100" w:afterAutospacing="1"/>
        <w:rPr>
          <w:rFonts w:ascii="Arial" w:hAnsi="Arial" w:cs="Arial"/>
        </w:rPr>
      </w:pPr>
      <w:r w:rsidRPr="002E040B">
        <w:rPr>
          <w:rFonts w:ascii="Arial" w:hAnsi="Arial" w:cs="Arial"/>
          <w:b/>
          <w:bCs/>
        </w:rPr>
        <w:t>Predictive scaling target:</w:t>
      </w:r>
      <w:r w:rsidRPr="002E040B">
        <w:rPr>
          <w:rFonts w:ascii="Arial" w:hAnsi="Arial" w:cs="Arial"/>
        </w:rPr>
        <w:t xml:space="preserve"> Auto-scale when CPU &gt; 60 % or request queue length exceeds threshold.</w:t>
      </w:r>
    </w:p>
    <w:p w14:paraId="4527A950" w14:textId="77777777" w:rsidR="00DE16D2" w:rsidRPr="002E040B" w:rsidRDefault="00DE16D2" w:rsidP="00DE16D2">
      <w:pPr>
        <w:spacing w:before="100" w:beforeAutospacing="1" w:after="100" w:afterAutospacing="1"/>
        <w:rPr>
          <w:rFonts w:ascii="Arial" w:hAnsi="Arial" w:cs="Arial"/>
        </w:rPr>
      </w:pPr>
    </w:p>
    <w:p w14:paraId="18F43B91" w14:textId="1A5CA89E" w:rsidR="008F1A59" w:rsidRPr="002E040B" w:rsidRDefault="008F1A59" w:rsidP="008F1A59">
      <w:pPr>
        <w:spacing w:before="100" w:beforeAutospacing="1" w:after="100" w:afterAutospacing="1"/>
        <w:outlineLvl w:val="2"/>
        <w:rPr>
          <w:rFonts w:ascii="Arial" w:hAnsi="Arial" w:cs="Arial"/>
          <w:b/>
          <w:bCs/>
          <w:sz w:val="27"/>
          <w:szCs w:val="27"/>
        </w:rPr>
      </w:pPr>
      <w:bookmarkStart w:id="16" w:name="_Toc198935939"/>
      <w:r w:rsidRPr="002E040B">
        <w:rPr>
          <w:rFonts w:ascii="Arial" w:hAnsi="Arial" w:cs="Arial"/>
          <w:b/>
          <w:bCs/>
          <w:sz w:val="27"/>
          <w:szCs w:val="27"/>
        </w:rPr>
        <w:t>Availability &amp; Reliability</w:t>
      </w:r>
      <w:bookmarkEnd w:id="16"/>
    </w:p>
    <w:p w14:paraId="6C9DF367" w14:textId="77777777" w:rsidR="008F1A59" w:rsidRPr="002E040B" w:rsidRDefault="008F1A59" w:rsidP="001F5079">
      <w:pPr>
        <w:numPr>
          <w:ilvl w:val="0"/>
          <w:numId w:val="87"/>
        </w:numPr>
        <w:spacing w:before="100" w:beforeAutospacing="1" w:after="100" w:afterAutospacing="1"/>
        <w:rPr>
          <w:rFonts w:ascii="Arial" w:hAnsi="Arial" w:cs="Arial"/>
        </w:rPr>
      </w:pPr>
      <w:r w:rsidRPr="002E040B">
        <w:rPr>
          <w:rFonts w:ascii="Arial" w:hAnsi="Arial" w:cs="Arial"/>
          <w:b/>
          <w:bCs/>
        </w:rPr>
        <w:t>Target:</w:t>
      </w:r>
      <w:r w:rsidRPr="002E040B">
        <w:rPr>
          <w:rFonts w:ascii="Arial" w:hAnsi="Arial" w:cs="Arial"/>
        </w:rPr>
        <w:t xml:space="preserve"> ≥99.9 % ("three nines") per month (≤43 minutes downtime).</w:t>
      </w:r>
    </w:p>
    <w:p w14:paraId="028FAC6F" w14:textId="77777777" w:rsidR="008F1A59" w:rsidRPr="002E040B" w:rsidRDefault="008F1A59" w:rsidP="001F5079">
      <w:pPr>
        <w:numPr>
          <w:ilvl w:val="0"/>
          <w:numId w:val="87"/>
        </w:numPr>
        <w:spacing w:before="100" w:beforeAutospacing="1" w:after="100" w:afterAutospacing="1"/>
        <w:rPr>
          <w:rFonts w:ascii="Arial" w:hAnsi="Arial" w:cs="Arial"/>
        </w:rPr>
      </w:pPr>
      <w:r w:rsidRPr="002E040B">
        <w:rPr>
          <w:rFonts w:ascii="Arial" w:hAnsi="Arial" w:cs="Arial"/>
          <w:b/>
          <w:bCs/>
        </w:rPr>
        <w:t xml:space="preserve">MTTR (Mean Time </w:t>
      </w:r>
      <w:proofErr w:type="gramStart"/>
      <w:r w:rsidRPr="002E040B">
        <w:rPr>
          <w:rFonts w:ascii="Arial" w:hAnsi="Arial" w:cs="Arial"/>
          <w:b/>
          <w:bCs/>
        </w:rPr>
        <w:t>To</w:t>
      </w:r>
      <w:proofErr w:type="gramEnd"/>
      <w:r w:rsidRPr="002E040B">
        <w:rPr>
          <w:rFonts w:ascii="Arial" w:hAnsi="Arial" w:cs="Arial"/>
          <w:b/>
          <w:bCs/>
        </w:rPr>
        <w:t xml:space="preserve"> Recovery) Target:</w:t>
      </w:r>
      <w:r w:rsidRPr="002E040B">
        <w:rPr>
          <w:rFonts w:ascii="Arial" w:hAnsi="Arial" w:cs="Arial"/>
        </w:rPr>
        <w:t xml:space="preserve"> ≤15 minutes.</w:t>
      </w:r>
    </w:p>
    <w:p w14:paraId="4E325AF8" w14:textId="43AF1C60" w:rsidR="00DE16D2" w:rsidRPr="00A355CF" w:rsidRDefault="008F1A59" w:rsidP="001F5079">
      <w:pPr>
        <w:numPr>
          <w:ilvl w:val="0"/>
          <w:numId w:val="87"/>
        </w:numPr>
        <w:spacing w:before="100" w:beforeAutospacing="1" w:after="100" w:afterAutospacing="1"/>
        <w:rPr>
          <w:rFonts w:ascii="Arial" w:hAnsi="Arial" w:cs="Arial"/>
        </w:rPr>
      </w:pPr>
      <w:r w:rsidRPr="002E040B">
        <w:rPr>
          <w:rFonts w:ascii="Arial" w:hAnsi="Arial" w:cs="Arial"/>
          <w:b/>
          <w:bCs/>
        </w:rPr>
        <w:t>MTBF (Mean Time Between Failures) Target:</w:t>
      </w:r>
      <w:r w:rsidRPr="002E040B">
        <w:rPr>
          <w:rFonts w:ascii="Arial" w:hAnsi="Arial" w:cs="Arial"/>
        </w:rPr>
        <w:t xml:space="preserve"> ≥30 days.</w:t>
      </w:r>
    </w:p>
    <w:p w14:paraId="38B9F175" w14:textId="792D76D7" w:rsidR="008F1A59" w:rsidRPr="002E040B" w:rsidRDefault="008F1A59" w:rsidP="008F1A59">
      <w:pPr>
        <w:spacing w:before="100" w:beforeAutospacing="1" w:after="100" w:afterAutospacing="1"/>
        <w:outlineLvl w:val="2"/>
        <w:rPr>
          <w:rFonts w:ascii="Arial" w:hAnsi="Arial" w:cs="Arial"/>
          <w:b/>
          <w:bCs/>
          <w:sz w:val="27"/>
          <w:szCs w:val="27"/>
        </w:rPr>
      </w:pPr>
      <w:bookmarkStart w:id="17" w:name="_Toc198935940"/>
      <w:r w:rsidRPr="002E040B">
        <w:rPr>
          <w:rFonts w:ascii="Arial" w:hAnsi="Arial" w:cs="Arial"/>
          <w:b/>
          <w:bCs/>
          <w:sz w:val="27"/>
          <w:szCs w:val="27"/>
        </w:rPr>
        <w:lastRenderedPageBreak/>
        <w:t>Concurrency &amp; Capacity</w:t>
      </w:r>
      <w:bookmarkEnd w:id="17"/>
    </w:p>
    <w:p w14:paraId="5070EA06" w14:textId="77777777" w:rsidR="008F1A59" w:rsidRPr="002E040B" w:rsidRDefault="008F1A59" w:rsidP="001F5079">
      <w:pPr>
        <w:numPr>
          <w:ilvl w:val="0"/>
          <w:numId w:val="88"/>
        </w:numPr>
        <w:spacing w:before="100" w:beforeAutospacing="1" w:after="100" w:afterAutospacing="1"/>
        <w:rPr>
          <w:rFonts w:ascii="Arial" w:hAnsi="Arial" w:cs="Arial"/>
        </w:rPr>
      </w:pPr>
      <w:r w:rsidRPr="002E040B">
        <w:rPr>
          <w:rFonts w:ascii="Arial" w:hAnsi="Arial" w:cs="Arial"/>
          <w:b/>
          <w:bCs/>
        </w:rPr>
        <w:t>Target:</w:t>
      </w:r>
      <w:r w:rsidRPr="002E040B">
        <w:rPr>
          <w:rFonts w:ascii="Arial" w:hAnsi="Arial" w:cs="Arial"/>
        </w:rPr>
        <w:t xml:space="preserve"> Support 5,000 concurrent authenticated sessions.</w:t>
      </w:r>
    </w:p>
    <w:p w14:paraId="16CEBDD3" w14:textId="77777777" w:rsidR="008F1A59" w:rsidRPr="002E040B" w:rsidRDefault="008F1A59" w:rsidP="001F5079">
      <w:pPr>
        <w:numPr>
          <w:ilvl w:val="0"/>
          <w:numId w:val="88"/>
        </w:numPr>
        <w:spacing w:before="100" w:beforeAutospacing="1" w:after="100" w:afterAutospacing="1"/>
        <w:rPr>
          <w:rFonts w:ascii="Arial" w:hAnsi="Arial" w:cs="Arial"/>
        </w:rPr>
      </w:pPr>
      <w:r w:rsidRPr="002E040B">
        <w:rPr>
          <w:rFonts w:ascii="Arial" w:hAnsi="Arial" w:cs="Arial"/>
          <w:b/>
          <w:bCs/>
        </w:rPr>
        <w:t>Future Target:</w:t>
      </w:r>
      <w:r w:rsidRPr="002E040B">
        <w:rPr>
          <w:rFonts w:ascii="Arial" w:hAnsi="Arial" w:cs="Arial"/>
        </w:rPr>
        <w:t xml:space="preserve"> Rising to 10,000 concurrent authenticated sessions within two years.</w:t>
      </w:r>
    </w:p>
    <w:p w14:paraId="20ABA4CB" w14:textId="77777777" w:rsidR="00DE16D2" w:rsidRPr="002E040B" w:rsidRDefault="00DE16D2" w:rsidP="00DE16D2">
      <w:pPr>
        <w:spacing w:before="100" w:beforeAutospacing="1" w:after="100" w:afterAutospacing="1"/>
        <w:rPr>
          <w:rFonts w:ascii="Arial" w:hAnsi="Arial" w:cs="Arial"/>
        </w:rPr>
      </w:pPr>
    </w:p>
    <w:p w14:paraId="145512BC" w14:textId="396FF0C1" w:rsidR="008F1A59" w:rsidRPr="002E040B" w:rsidRDefault="008F1A59" w:rsidP="008F1A59">
      <w:pPr>
        <w:spacing w:before="100" w:beforeAutospacing="1" w:after="100" w:afterAutospacing="1"/>
        <w:outlineLvl w:val="2"/>
        <w:rPr>
          <w:rFonts w:ascii="Arial" w:hAnsi="Arial" w:cs="Arial"/>
          <w:b/>
          <w:bCs/>
          <w:sz w:val="27"/>
          <w:szCs w:val="27"/>
        </w:rPr>
      </w:pPr>
      <w:bookmarkStart w:id="18" w:name="_Toc198935941"/>
      <w:r w:rsidRPr="002E040B">
        <w:rPr>
          <w:rFonts w:ascii="Arial" w:hAnsi="Arial" w:cs="Arial"/>
          <w:b/>
          <w:bCs/>
          <w:sz w:val="27"/>
          <w:szCs w:val="27"/>
        </w:rPr>
        <w:t>Data Volume</w:t>
      </w:r>
      <w:bookmarkEnd w:id="18"/>
    </w:p>
    <w:p w14:paraId="1EBC69ED" w14:textId="77777777" w:rsidR="008F1A59" w:rsidRPr="002E040B" w:rsidRDefault="008F1A59" w:rsidP="001F5079">
      <w:pPr>
        <w:numPr>
          <w:ilvl w:val="0"/>
          <w:numId w:val="89"/>
        </w:numPr>
        <w:spacing w:before="100" w:beforeAutospacing="1" w:after="100" w:afterAutospacing="1"/>
        <w:rPr>
          <w:rFonts w:ascii="Arial" w:hAnsi="Arial" w:cs="Arial"/>
        </w:rPr>
      </w:pPr>
      <w:r w:rsidRPr="002E040B">
        <w:rPr>
          <w:rFonts w:ascii="Arial" w:hAnsi="Arial" w:cs="Arial"/>
          <w:b/>
          <w:bCs/>
        </w:rPr>
        <w:t>Trip records:</w:t>
      </w:r>
      <w:r w:rsidRPr="002E040B">
        <w:rPr>
          <w:rFonts w:ascii="Arial" w:hAnsi="Arial" w:cs="Arial"/>
        </w:rPr>
        <w:t xml:space="preserve"> Handle storage and retrieval of up to 1 million trips per month.</w:t>
      </w:r>
    </w:p>
    <w:p w14:paraId="3D386258" w14:textId="77777777" w:rsidR="008F1A59" w:rsidRPr="002E040B" w:rsidRDefault="008F1A59" w:rsidP="001F5079">
      <w:pPr>
        <w:numPr>
          <w:ilvl w:val="0"/>
          <w:numId w:val="89"/>
        </w:numPr>
        <w:spacing w:before="100" w:beforeAutospacing="1" w:after="100" w:afterAutospacing="1"/>
        <w:rPr>
          <w:rFonts w:ascii="Arial" w:hAnsi="Arial" w:cs="Arial"/>
        </w:rPr>
      </w:pPr>
      <w:r w:rsidRPr="002E040B">
        <w:rPr>
          <w:rFonts w:ascii="Arial" w:hAnsi="Arial" w:cs="Arial"/>
          <w:b/>
          <w:bCs/>
        </w:rPr>
        <w:t>Parking updates:</w:t>
      </w:r>
      <w:r w:rsidRPr="002E040B">
        <w:rPr>
          <w:rFonts w:ascii="Arial" w:hAnsi="Arial" w:cs="Arial"/>
        </w:rPr>
        <w:t xml:space="preserve"> Process real-time parking-lot sensor feeds at 1 update/second per lot.</w:t>
      </w:r>
    </w:p>
    <w:p w14:paraId="1B8D5F3E" w14:textId="77777777" w:rsidR="00DE16D2" w:rsidRPr="002E040B" w:rsidRDefault="00DE16D2" w:rsidP="00DE16D2">
      <w:pPr>
        <w:spacing w:before="100" w:beforeAutospacing="1" w:after="100" w:afterAutospacing="1"/>
        <w:rPr>
          <w:rFonts w:ascii="Arial" w:hAnsi="Arial" w:cs="Arial"/>
        </w:rPr>
      </w:pPr>
    </w:p>
    <w:p w14:paraId="37219B1E" w14:textId="081900B3" w:rsidR="008F1A59" w:rsidRPr="002E040B" w:rsidRDefault="008F1A59" w:rsidP="008F1A59">
      <w:pPr>
        <w:spacing w:before="100" w:beforeAutospacing="1" w:after="100" w:afterAutospacing="1"/>
        <w:outlineLvl w:val="2"/>
        <w:rPr>
          <w:rFonts w:ascii="Arial" w:hAnsi="Arial" w:cs="Arial"/>
          <w:b/>
          <w:bCs/>
          <w:sz w:val="27"/>
          <w:szCs w:val="27"/>
        </w:rPr>
      </w:pPr>
      <w:bookmarkStart w:id="19" w:name="_Toc198935942"/>
      <w:r w:rsidRPr="002E040B">
        <w:rPr>
          <w:rFonts w:ascii="Arial" w:hAnsi="Arial" w:cs="Arial"/>
          <w:b/>
          <w:bCs/>
          <w:sz w:val="27"/>
          <w:szCs w:val="27"/>
        </w:rPr>
        <w:t>Latency (Inter-Service)</w:t>
      </w:r>
      <w:bookmarkEnd w:id="19"/>
    </w:p>
    <w:p w14:paraId="1F489CE0" w14:textId="77777777" w:rsidR="008F1A59" w:rsidRPr="002E040B" w:rsidRDefault="008F1A59" w:rsidP="001F5079">
      <w:pPr>
        <w:numPr>
          <w:ilvl w:val="0"/>
          <w:numId w:val="90"/>
        </w:numPr>
        <w:spacing w:before="100" w:beforeAutospacing="1" w:after="100" w:afterAutospacing="1"/>
        <w:rPr>
          <w:rFonts w:ascii="Arial" w:hAnsi="Arial" w:cs="Arial"/>
        </w:rPr>
      </w:pPr>
      <w:r w:rsidRPr="002E040B">
        <w:rPr>
          <w:rFonts w:ascii="Arial" w:hAnsi="Arial" w:cs="Arial"/>
          <w:b/>
          <w:bCs/>
        </w:rPr>
        <w:t>Target:</w:t>
      </w:r>
      <w:r w:rsidRPr="002E040B">
        <w:rPr>
          <w:rFonts w:ascii="Arial" w:hAnsi="Arial" w:cs="Arial"/>
        </w:rPr>
        <w:t xml:space="preserve"> ≤100 </w:t>
      </w:r>
      <w:proofErr w:type="spellStart"/>
      <w:r w:rsidRPr="002E040B">
        <w:rPr>
          <w:rFonts w:ascii="Arial" w:hAnsi="Arial" w:cs="Arial"/>
        </w:rPr>
        <w:t>ms</w:t>
      </w:r>
      <w:proofErr w:type="spellEnd"/>
      <w:r w:rsidRPr="002E040B">
        <w:rPr>
          <w:rFonts w:ascii="Arial" w:hAnsi="Arial" w:cs="Arial"/>
        </w:rPr>
        <w:t xml:space="preserve"> per RPC (Remote Procedure Call).</w:t>
      </w:r>
    </w:p>
    <w:p w14:paraId="3FB70216" w14:textId="77777777" w:rsidR="008F1A59" w:rsidRPr="002E040B" w:rsidRDefault="008F1A59" w:rsidP="001F5079">
      <w:pPr>
        <w:numPr>
          <w:ilvl w:val="0"/>
          <w:numId w:val="90"/>
        </w:numPr>
        <w:spacing w:before="100" w:beforeAutospacing="1" w:after="100" w:afterAutospacing="1"/>
        <w:rPr>
          <w:rFonts w:ascii="Arial" w:hAnsi="Arial" w:cs="Arial"/>
        </w:rPr>
      </w:pPr>
      <w:r w:rsidRPr="002E040B">
        <w:rPr>
          <w:rFonts w:ascii="Arial" w:hAnsi="Arial" w:cs="Arial"/>
          <w:b/>
          <w:bCs/>
        </w:rPr>
        <w:t>Target:</w:t>
      </w:r>
      <w:r w:rsidRPr="002E040B">
        <w:rPr>
          <w:rFonts w:ascii="Arial" w:hAnsi="Arial" w:cs="Arial"/>
        </w:rPr>
        <w:t xml:space="preserve"> ≤50 </w:t>
      </w:r>
      <w:proofErr w:type="spellStart"/>
      <w:r w:rsidRPr="002E040B">
        <w:rPr>
          <w:rFonts w:ascii="Arial" w:hAnsi="Arial" w:cs="Arial"/>
        </w:rPr>
        <w:t>ms</w:t>
      </w:r>
      <w:proofErr w:type="spellEnd"/>
      <w:r w:rsidRPr="002E040B">
        <w:rPr>
          <w:rFonts w:ascii="Arial" w:hAnsi="Arial" w:cs="Arial"/>
        </w:rPr>
        <w:t xml:space="preserve"> per database query under normal load.</w:t>
      </w:r>
    </w:p>
    <w:p w14:paraId="1B0B4A34" w14:textId="77777777" w:rsidR="00DE16D2" w:rsidRPr="002E040B" w:rsidRDefault="00DE16D2" w:rsidP="00DE16D2">
      <w:pPr>
        <w:spacing w:before="100" w:beforeAutospacing="1" w:after="100" w:afterAutospacing="1"/>
        <w:ind w:left="360"/>
        <w:rPr>
          <w:rFonts w:ascii="Arial" w:hAnsi="Arial" w:cs="Arial"/>
          <w:b/>
          <w:bCs/>
        </w:rPr>
      </w:pPr>
    </w:p>
    <w:p w14:paraId="47BF19C8" w14:textId="77777777" w:rsidR="00582A52" w:rsidRPr="002E040B" w:rsidRDefault="00582A52" w:rsidP="00582A52">
      <w:pPr>
        <w:spacing w:before="100" w:beforeAutospacing="1" w:after="100" w:afterAutospacing="1"/>
        <w:outlineLvl w:val="2"/>
        <w:rPr>
          <w:rFonts w:ascii="Arial" w:hAnsi="Arial" w:cs="Arial"/>
        </w:rPr>
      </w:pPr>
    </w:p>
    <w:p w14:paraId="64E4159E" w14:textId="08337D10" w:rsidR="00DE16D2" w:rsidRPr="002E040B" w:rsidRDefault="008F1A59" w:rsidP="00582A52">
      <w:pPr>
        <w:spacing w:before="100" w:beforeAutospacing="1" w:after="100" w:afterAutospacing="1"/>
        <w:outlineLvl w:val="2"/>
        <w:rPr>
          <w:rFonts w:ascii="Arial" w:hAnsi="Arial" w:cs="Arial"/>
          <w:b/>
          <w:bCs/>
          <w:sz w:val="27"/>
          <w:szCs w:val="27"/>
        </w:rPr>
      </w:pPr>
      <w:bookmarkStart w:id="20" w:name="_Toc198935943"/>
      <w:r w:rsidRPr="002E040B">
        <w:rPr>
          <w:rFonts w:ascii="Arial" w:hAnsi="Arial" w:cs="Arial"/>
          <w:b/>
          <w:bCs/>
          <w:sz w:val="27"/>
          <w:szCs w:val="27"/>
        </w:rPr>
        <w:t>Resource Utilization</w:t>
      </w:r>
      <w:bookmarkEnd w:id="20"/>
    </w:p>
    <w:p w14:paraId="7431BCE3" w14:textId="77777777" w:rsidR="008F1A59" w:rsidRPr="002E040B" w:rsidRDefault="008F1A59" w:rsidP="001F5079">
      <w:pPr>
        <w:numPr>
          <w:ilvl w:val="0"/>
          <w:numId w:val="91"/>
        </w:numPr>
        <w:spacing w:before="100" w:beforeAutospacing="1" w:after="100" w:afterAutospacing="1"/>
        <w:rPr>
          <w:rFonts w:ascii="Arial" w:hAnsi="Arial" w:cs="Arial"/>
        </w:rPr>
      </w:pPr>
      <w:r w:rsidRPr="002E040B">
        <w:rPr>
          <w:rFonts w:ascii="Arial" w:hAnsi="Arial" w:cs="Arial"/>
          <w:b/>
          <w:bCs/>
        </w:rPr>
        <w:t>CPU Usage:</w:t>
      </w:r>
      <w:r w:rsidRPr="002E040B">
        <w:rPr>
          <w:rFonts w:ascii="Arial" w:hAnsi="Arial" w:cs="Arial"/>
        </w:rPr>
        <w:t xml:space="preserve"> Keep average CPU utilization per node below 70 % during business-hour peaks.</w:t>
      </w:r>
    </w:p>
    <w:p w14:paraId="33284E92" w14:textId="77777777" w:rsidR="008F1A59" w:rsidRPr="002E040B" w:rsidRDefault="008F1A59" w:rsidP="001F5079">
      <w:pPr>
        <w:numPr>
          <w:ilvl w:val="0"/>
          <w:numId w:val="91"/>
        </w:numPr>
        <w:spacing w:before="100" w:beforeAutospacing="1" w:after="100" w:afterAutospacing="1"/>
        <w:rPr>
          <w:rFonts w:ascii="Arial" w:hAnsi="Arial" w:cs="Arial"/>
        </w:rPr>
      </w:pPr>
      <w:r w:rsidRPr="002E040B">
        <w:rPr>
          <w:rFonts w:ascii="Arial" w:hAnsi="Arial" w:cs="Arial"/>
          <w:b/>
          <w:bCs/>
        </w:rPr>
        <w:t>Memory Usage:</w:t>
      </w:r>
      <w:r w:rsidRPr="002E040B">
        <w:rPr>
          <w:rFonts w:ascii="Arial" w:hAnsi="Arial" w:cs="Arial"/>
        </w:rPr>
        <w:t xml:space="preserve"> Average RAM usage &lt; 75 % of capacity.</w:t>
      </w:r>
    </w:p>
    <w:p w14:paraId="2C5B057E" w14:textId="77777777" w:rsidR="008F1A59" w:rsidRPr="002E040B" w:rsidRDefault="008F1A59" w:rsidP="001F5079">
      <w:pPr>
        <w:numPr>
          <w:ilvl w:val="0"/>
          <w:numId w:val="91"/>
        </w:numPr>
        <w:spacing w:before="100" w:beforeAutospacing="1" w:after="100" w:afterAutospacing="1"/>
        <w:rPr>
          <w:rFonts w:ascii="Arial" w:hAnsi="Arial" w:cs="Arial"/>
        </w:rPr>
      </w:pPr>
      <w:r w:rsidRPr="002E040B">
        <w:rPr>
          <w:rFonts w:ascii="Arial" w:hAnsi="Arial" w:cs="Arial"/>
          <w:b/>
          <w:bCs/>
        </w:rPr>
        <w:t>Memory Leaks:</w:t>
      </w:r>
      <w:r w:rsidRPr="002E040B">
        <w:rPr>
          <w:rFonts w:ascii="Arial" w:hAnsi="Arial" w:cs="Arial"/>
        </w:rPr>
        <w:t xml:space="preserve"> Must not exceed 1 % of heap over 24 hours.</w:t>
      </w:r>
    </w:p>
    <w:p w14:paraId="3AEE6D11" w14:textId="77777777" w:rsidR="008F1A59" w:rsidRPr="002E040B" w:rsidRDefault="008F1A59" w:rsidP="001F5079">
      <w:pPr>
        <w:numPr>
          <w:ilvl w:val="0"/>
          <w:numId w:val="91"/>
        </w:numPr>
        <w:spacing w:before="100" w:beforeAutospacing="1" w:after="100" w:afterAutospacing="1"/>
        <w:rPr>
          <w:rFonts w:ascii="Arial" w:hAnsi="Arial" w:cs="Arial"/>
        </w:rPr>
      </w:pPr>
      <w:r w:rsidRPr="002E040B">
        <w:rPr>
          <w:rFonts w:ascii="Arial" w:hAnsi="Arial" w:cs="Arial"/>
          <w:b/>
          <w:bCs/>
        </w:rPr>
        <w:t>Disk I/O &amp; Network:</w:t>
      </w:r>
      <w:r w:rsidRPr="002E040B">
        <w:rPr>
          <w:rFonts w:ascii="Arial" w:hAnsi="Arial" w:cs="Arial"/>
        </w:rPr>
        <w:t xml:space="preserve"> </w:t>
      </w:r>
    </w:p>
    <w:p w14:paraId="67DB0B27" w14:textId="77777777" w:rsidR="008F1A59" w:rsidRPr="002E040B" w:rsidRDefault="008F1A59" w:rsidP="001F5079">
      <w:pPr>
        <w:numPr>
          <w:ilvl w:val="1"/>
          <w:numId w:val="91"/>
        </w:numPr>
        <w:spacing w:before="100" w:beforeAutospacing="1" w:after="100" w:afterAutospacing="1"/>
        <w:rPr>
          <w:rFonts w:ascii="Arial" w:hAnsi="Arial" w:cs="Arial"/>
        </w:rPr>
      </w:pPr>
      <w:r w:rsidRPr="002E040B">
        <w:rPr>
          <w:rFonts w:ascii="Arial" w:hAnsi="Arial" w:cs="Arial"/>
        </w:rPr>
        <w:t xml:space="preserve">Ensure average disk write latency &lt; 10 </w:t>
      </w:r>
      <w:proofErr w:type="spellStart"/>
      <w:r w:rsidRPr="002E040B">
        <w:rPr>
          <w:rFonts w:ascii="Arial" w:hAnsi="Arial" w:cs="Arial"/>
        </w:rPr>
        <w:t>ms.</w:t>
      </w:r>
      <w:proofErr w:type="spellEnd"/>
    </w:p>
    <w:p w14:paraId="5947B92C" w14:textId="222EB54E" w:rsidR="008F1A59" w:rsidRPr="002E040B" w:rsidRDefault="008F1A59" w:rsidP="001F5079">
      <w:pPr>
        <w:numPr>
          <w:ilvl w:val="1"/>
          <w:numId w:val="91"/>
        </w:numPr>
        <w:spacing w:before="100" w:beforeAutospacing="1" w:after="100" w:afterAutospacing="1"/>
        <w:rPr>
          <w:rFonts w:ascii="Arial" w:hAnsi="Arial" w:cs="Arial"/>
        </w:rPr>
      </w:pPr>
      <w:r w:rsidRPr="002E040B">
        <w:rPr>
          <w:rFonts w:ascii="Arial" w:hAnsi="Arial" w:cs="Arial"/>
        </w:rPr>
        <w:t>Network throughput per node ≥500 Mbps</w:t>
      </w:r>
    </w:p>
    <w:p w14:paraId="72206D8A" w14:textId="77777777" w:rsidR="00582A52" w:rsidRPr="002E040B" w:rsidRDefault="00582A52" w:rsidP="00582A52">
      <w:pPr>
        <w:spacing w:before="100" w:beforeAutospacing="1" w:after="100" w:afterAutospacing="1"/>
        <w:rPr>
          <w:rFonts w:ascii="Arial" w:hAnsi="Arial" w:cs="Arial"/>
        </w:rPr>
      </w:pPr>
    </w:p>
    <w:p w14:paraId="2F97BD4E" w14:textId="3F610C35" w:rsidR="008F1A59" w:rsidRPr="002E040B" w:rsidRDefault="008F1A59" w:rsidP="008F1A59">
      <w:pPr>
        <w:spacing w:before="100" w:beforeAutospacing="1" w:after="100" w:afterAutospacing="1"/>
        <w:outlineLvl w:val="2"/>
        <w:rPr>
          <w:rFonts w:ascii="Arial" w:hAnsi="Arial" w:cs="Arial"/>
          <w:b/>
          <w:bCs/>
          <w:sz w:val="27"/>
          <w:szCs w:val="27"/>
        </w:rPr>
      </w:pPr>
      <w:bookmarkStart w:id="21" w:name="_Toc198935944"/>
      <w:r w:rsidRPr="002E040B">
        <w:rPr>
          <w:rFonts w:ascii="Arial" w:hAnsi="Arial" w:cs="Arial"/>
          <w:b/>
          <w:bCs/>
          <w:sz w:val="27"/>
          <w:szCs w:val="27"/>
        </w:rPr>
        <w:t>Peak Load &amp; Stress Conditions</w:t>
      </w:r>
      <w:bookmarkEnd w:id="21"/>
    </w:p>
    <w:p w14:paraId="6B461786" w14:textId="77777777" w:rsidR="008F1A59" w:rsidRPr="002E040B" w:rsidRDefault="008F1A59" w:rsidP="001F5079">
      <w:pPr>
        <w:numPr>
          <w:ilvl w:val="0"/>
          <w:numId w:val="92"/>
        </w:numPr>
        <w:spacing w:before="100" w:beforeAutospacing="1" w:after="100" w:afterAutospacing="1"/>
        <w:rPr>
          <w:rFonts w:ascii="Arial" w:hAnsi="Arial" w:cs="Arial"/>
        </w:rPr>
      </w:pPr>
      <w:r w:rsidRPr="002E040B">
        <w:rPr>
          <w:rFonts w:ascii="Arial" w:hAnsi="Arial" w:cs="Arial"/>
          <w:b/>
          <w:bCs/>
        </w:rPr>
        <w:t>Load-Testing Goals:</w:t>
      </w:r>
      <w:r w:rsidRPr="002E040B">
        <w:rPr>
          <w:rFonts w:ascii="Arial" w:hAnsi="Arial" w:cs="Arial"/>
        </w:rPr>
        <w:t xml:space="preserve"> </w:t>
      </w:r>
    </w:p>
    <w:p w14:paraId="7B0166BD" w14:textId="77777777" w:rsidR="008F1A59" w:rsidRPr="002E040B" w:rsidRDefault="008F1A59" w:rsidP="001F5079">
      <w:pPr>
        <w:numPr>
          <w:ilvl w:val="1"/>
          <w:numId w:val="92"/>
        </w:numPr>
        <w:spacing w:before="100" w:beforeAutospacing="1" w:after="100" w:afterAutospacing="1"/>
        <w:rPr>
          <w:rFonts w:ascii="Arial" w:hAnsi="Arial" w:cs="Arial"/>
        </w:rPr>
      </w:pPr>
      <w:r w:rsidRPr="002E040B">
        <w:rPr>
          <w:rFonts w:ascii="Arial" w:hAnsi="Arial" w:cs="Arial"/>
        </w:rPr>
        <w:t xml:space="preserve">Simulate </w:t>
      </w:r>
      <w:r w:rsidRPr="002E040B">
        <w:rPr>
          <w:rFonts w:ascii="Arial" w:hAnsi="Arial" w:cs="Arial"/>
          <w:b/>
          <w:bCs/>
        </w:rPr>
        <w:t>2$\times$ expected peak</w:t>
      </w:r>
      <w:r w:rsidRPr="002E040B">
        <w:rPr>
          <w:rFonts w:ascii="Arial" w:hAnsi="Arial" w:cs="Arial"/>
        </w:rPr>
        <w:t xml:space="preserve"> for 30 minutes with no SLA breaches.</w:t>
      </w:r>
    </w:p>
    <w:p w14:paraId="7FCF529F" w14:textId="77777777" w:rsidR="008F1A59" w:rsidRPr="002E040B" w:rsidRDefault="008F1A59" w:rsidP="001F5079">
      <w:pPr>
        <w:numPr>
          <w:ilvl w:val="1"/>
          <w:numId w:val="92"/>
        </w:numPr>
        <w:spacing w:before="100" w:beforeAutospacing="1" w:after="100" w:afterAutospacing="1"/>
        <w:rPr>
          <w:rFonts w:ascii="Arial" w:hAnsi="Arial" w:cs="Arial"/>
        </w:rPr>
      </w:pPr>
      <w:r w:rsidRPr="002E040B">
        <w:rPr>
          <w:rFonts w:ascii="Arial" w:hAnsi="Arial" w:cs="Arial"/>
          <w:b/>
          <w:bCs/>
        </w:rPr>
        <w:t>Ramp tests:</w:t>
      </w:r>
      <w:r w:rsidRPr="002E040B">
        <w:rPr>
          <w:rFonts w:ascii="Arial" w:hAnsi="Arial" w:cs="Arial"/>
        </w:rPr>
        <w:t xml:space="preserve"> Increase load by 10 % every 5 minutes until 200 % of target throughput.</w:t>
      </w:r>
    </w:p>
    <w:p w14:paraId="4FA1A89A" w14:textId="77777777" w:rsidR="008F1A59" w:rsidRPr="002E040B" w:rsidRDefault="008F1A59" w:rsidP="001F5079">
      <w:pPr>
        <w:numPr>
          <w:ilvl w:val="0"/>
          <w:numId w:val="92"/>
        </w:numPr>
        <w:spacing w:before="100" w:beforeAutospacing="1" w:after="100" w:afterAutospacing="1"/>
        <w:rPr>
          <w:rFonts w:ascii="Arial" w:hAnsi="Arial" w:cs="Arial"/>
        </w:rPr>
      </w:pPr>
      <w:r w:rsidRPr="002E040B">
        <w:rPr>
          <w:rFonts w:ascii="Arial" w:hAnsi="Arial" w:cs="Arial"/>
          <w:b/>
          <w:bCs/>
        </w:rPr>
        <w:lastRenderedPageBreak/>
        <w:t>Error Budget:</w:t>
      </w:r>
      <w:r w:rsidRPr="002E040B">
        <w:rPr>
          <w:rFonts w:ascii="Arial" w:hAnsi="Arial" w:cs="Arial"/>
        </w:rPr>
        <w:t xml:space="preserve"> Allow no more than </w:t>
      </w:r>
      <w:r w:rsidRPr="002E040B">
        <w:rPr>
          <w:rFonts w:ascii="Arial" w:hAnsi="Arial" w:cs="Arial"/>
          <w:b/>
          <w:bCs/>
        </w:rPr>
        <w:t>0.1 %</w:t>
      </w:r>
      <w:r w:rsidRPr="002E040B">
        <w:rPr>
          <w:rFonts w:ascii="Arial" w:hAnsi="Arial" w:cs="Arial"/>
        </w:rPr>
        <w:t xml:space="preserve"> of requests to fail during sustained peak.</w:t>
      </w:r>
    </w:p>
    <w:p w14:paraId="06933D91" w14:textId="77777777" w:rsidR="000A5E56" w:rsidRDefault="000A5E56" w:rsidP="000A5E56">
      <w:pPr>
        <w:spacing w:before="100" w:beforeAutospacing="1" w:after="100" w:afterAutospacing="1"/>
        <w:ind w:left="360"/>
        <w:rPr>
          <w:rFonts w:ascii="Arial" w:hAnsi="Arial" w:cs="Arial"/>
        </w:rPr>
      </w:pPr>
    </w:p>
    <w:p w14:paraId="4FEFDCB6" w14:textId="77777777" w:rsidR="00A355CF" w:rsidRDefault="00A355CF" w:rsidP="000A5E56">
      <w:pPr>
        <w:spacing w:before="100" w:beforeAutospacing="1" w:after="100" w:afterAutospacing="1"/>
        <w:ind w:left="360"/>
        <w:rPr>
          <w:rFonts w:ascii="Arial" w:hAnsi="Arial" w:cs="Arial"/>
        </w:rPr>
      </w:pPr>
    </w:p>
    <w:p w14:paraId="6AF61DF9" w14:textId="77777777" w:rsidR="00A355CF" w:rsidRDefault="00A355CF" w:rsidP="000A5E56">
      <w:pPr>
        <w:spacing w:before="100" w:beforeAutospacing="1" w:after="100" w:afterAutospacing="1"/>
        <w:ind w:left="360"/>
        <w:rPr>
          <w:rFonts w:ascii="Arial" w:hAnsi="Arial" w:cs="Arial"/>
        </w:rPr>
      </w:pPr>
    </w:p>
    <w:p w14:paraId="458E5E98" w14:textId="77777777" w:rsidR="00A355CF" w:rsidRDefault="00A355CF" w:rsidP="000A5E56">
      <w:pPr>
        <w:spacing w:before="100" w:beforeAutospacing="1" w:after="100" w:afterAutospacing="1"/>
        <w:ind w:left="360"/>
        <w:rPr>
          <w:rFonts w:ascii="Arial" w:hAnsi="Arial" w:cs="Arial"/>
        </w:rPr>
      </w:pPr>
    </w:p>
    <w:p w14:paraId="19A46CAD" w14:textId="77777777" w:rsidR="00A355CF" w:rsidRDefault="00A355CF" w:rsidP="000A5E56">
      <w:pPr>
        <w:spacing w:before="100" w:beforeAutospacing="1" w:after="100" w:afterAutospacing="1"/>
        <w:ind w:left="360"/>
        <w:rPr>
          <w:rFonts w:ascii="Arial" w:hAnsi="Arial" w:cs="Arial"/>
        </w:rPr>
      </w:pPr>
    </w:p>
    <w:p w14:paraId="51F4D3F1" w14:textId="77777777" w:rsidR="00A355CF" w:rsidRDefault="00A355CF" w:rsidP="000A5E56">
      <w:pPr>
        <w:spacing w:before="100" w:beforeAutospacing="1" w:after="100" w:afterAutospacing="1"/>
        <w:ind w:left="360"/>
        <w:rPr>
          <w:rFonts w:ascii="Arial" w:hAnsi="Arial" w:cs="Arial"/>
        </w:rPr>
      </w:pPr>
    </w:p>
    <w:p w14:paraId="4767CA4D" w14:textId="77777777" w:rsidR="00A355CF" w:rsidRDefault="00A355CF" w:rsidP="000A5E56">
      <w:pPr>
        <w:spacing w:before="100" w:beforeAutospacing="1" w:after="100" w:afterAutospacing="1"/>
        <w:ind w:left="360"/>
        <w:rPr>
          <w:rFonts w:ascii="Arial" w:hAnsi="Arial" w:cs="Arial"/>
        </w:rPr>
      </w:pPr>
    </w:p>
    <w:p w14:paraId="77F4F2C2" w14:textId="77777777" w:rsidR="00A355CF" w:rsidRDefault="00A355CF" w:rsidP="000A5E56">
      <w:pPr>
        <w:spacing w:before="100" w:beforeAutospacing="1" w:after="100" w:afterAutospacing="1"/>
        <w:ind w:left="360"/>
        <w:rPr>
          <w:rFonts w:ascii="Arial" w:hAnsi="Arial" w:cs="Arial"/>
        </w:rPr>
      </w:pPr>
    </w:p>
    <w:p w14:paraId="4AA78183" w14:textId="77777777" w:rsidR="00A355CF" w:rsidRDefault="00A355CF" w:rsidP="000A5E56">
      <w:pPr>
        <w:spacing w:before="100" w:beforeAutospacing="1" w:after="100" w:afterAutospacing="1"/>
        <w:ind w:left="360"/>
        <w:rPr>
          <w:rFonts w:ascii="Arial" w:hAnsi="Arial" w:cs="Arial"/>
        </w:rPr>
      </w:pPr>
    </w:p>
    <w:p w14:paraId="4E776AEF" w14:textId="77777777" w:rsidR="00A355CF" w:rsidRDefault="00A355CF" w:rsidP="000A5E56">
      <w:pPr>
        <w:spacing w:before="100" w:beforeAutospacing="1" w:after="100" w:afterAutospacing="1"/>
        <w:ind w:left="360"/>
        <w:rPr>
          <w:rFonts w:ascii="Arial" w:hAnsi="Arial" w:cs="Arial"/>
        </w:rPr>
      </w:pPr>
    </w:p>
    <w:p w14:paraId="12560D70" w14:textId="77777777" w:rsidR="00A355CF" w:rsidRDefault="00A355CF" w:rsidP="000A5E56">
      <w:pPr>
        <w:spacing w:before="100" w:beforeAutospacing="1" w:after="100" w:afterAutospacing="1"/>
        <w:ind w:left="360"/>
        <w:rPr>
          <w:rFonts w:ascii="Arial" w:hAnsi="Arial" w:cs="Arial"/>
        </w:rPr>
      </w:pPr>
    </w:p>
    <w:p w14:paraId="77A1E3AC" w14:textId="77777777" w:rsidR="00A355CF" w:rsidRDefault="00A355CF" w:rsidP="000A5E56">
      <w:pPr>
        <w:spacing w:before="100" w:beforeAutospacing="1" w:after="100" w:afterAutospacing="1"/>
        <w:ind w:left="360"/>
        <w:rPr>
          <w:rFonts w:ascii="Arial" w:hAnsi="Arial" w:cs="Arial"/>
        </w:rPr>
      </w:pPr>
    </w:p>
    <w:p w14:paraId="0A5EAE96" w14:textId="77777777" w:rsidR="00A355CF" w:rsidRDefault="00A355CF" w:rsidP="000A5E56">
      <w:pPr>
        <w:spacing w:before="100" w:beforeAutospacing="1" w:after="100" w:afterAutospacing="1"/>
        <w:ind w:left="360"/>
        <w:rPr>
          <w:rFonts w:ascii="Arial" w:hAnsi="Arial" w:cs="Arial"/>
        </w:rPr>
      </w:pPr>
    </w:p>
    <w:p w14:paraId="0C7112E6" w14:textId="77777777" w:rsidR="00A355CF" w:rsidRDefault="00A355CF" w:rsidP="000A5E56">
      <w:pPr>
        <w:spacing w:before="100" w:beforeAutospacing="1" w:after="100" w:afterAutospacing="1"/>
        <w:ind w:left="360"/>
        <w:rPr>
          <w:rFonts w:ascii="Arial" w:hAnsi="Arial" w:cs="Arial"/>
        </w:rPr>
      </w:pPr>
    </w:p>
    <w:p w14:paraId="29337F1D" w14:textId="77777777" w:rsidR="00A355CF" w:rsidRDefault="00A355CF" w:rsidP="000A5E56">
      <w:pPr>
        <w:spacing w:before="100" w:beforeAutospacing="1" w:after="100" w:afterAutospacing="1"/>
        <w:ind w:left="360"/>
        <w:rPr>
          <w:rFonts w:ascii="Arial" w:hAnsi="Arial" w:cs="Arial"/>
        </w:rPr>
      </w:pPr>
    </w:p>
    <w:p w14:paraId="1AC4AEE6" w14:textId="77777777" w:rsidR="00A355CF" w:rsidRDefault="00A355CF" w:rsidP="000A5E56">
      <w:pPr>
        <w:spacing w:before="100" w:beforeAutospacing="1" w:after="100" w:afterAutospacing="1"/>
        <w:ind w:left="360"/>
        <w:rPr>
          <w:rFonts w:ascii="Arial" w:hAnsi="Arial" w:cs="Arial"/>
        </w:rPr>
      </w:pPr>
    </w:p>
    <w:p w14:paraId="06B47EBD" w14:textId="77777777" w:rsidR="00A355CF" w:rsidRDefault="00A355CF" w:rsidP="000A5E56">
      <w:pPr>
        <w:spacing w:before="100" w:beforeAutospacing="1" w:after="100" w:afterAutospacing="1"/>
        <w:ind w:left="360"/>
        <w:rPr>
          <w:rFonts w:ascii="Arial" w:hAnsi="Arial" w:cs="Arial"/>
        </w:rPr>
      </w:pPr>
    </w:p>
    <w:p w14:paraId="14724538" w14:textId="77777777" w:rsidR="00A355CF" w:rsidRDefault="00A355CF" w:rsidP="000A5E56">
      <w:pPr>
        <w:spacing w:before="100" w:beforeAutospacing="1" w:after="100" w:afterAutospacing="1"/>
        <w:ind w:left="360"/>
        <w:rPr>
          <w:rFonts w:ascii="Arial" w:hAnsi="Arial" w:cs="Arial"/>
        </w:rPr>
      </w:pPr>
    </w:p>
    <w:p w14:paraId="7C6F6959" w14:textId="77777777" w:rsidR="00A355CF" w:rsidRDefault="00A355CF" w:rsidP="000A5E56">
      <w:pPr>
        <w:spacing w:before="100" w:beforeAutospacing="1" w:after="100" w:afterAutospacing="1"/>
        <w:ind w:left="360"/>
        <w:rPr>
          <w:rFonts w:ascii="Arial" w:hAnsi="Arial" w:cs="Arial"/>
        </w:rPr>
      </w:pPr>
    </w:p>
    <w:p w14:paraId="28F07772" w14:textId="77777777" w:rsidR="00A355CF" w:rsidRDefault="00A355CF" w:rsidP="000A5E56">
      <w:pPr>
        <w:spacing w:before="100" w:beforeAutospacing="1" w:after="100" w:afterAutospacing="1"/>
        <w:ind w:left="360"/>
        <w:rPr>
          <w:rFonts w:ascii="Arial" w:hAnsi="Arial" w:cs="Arial"/>
        </w:rPr>
      </w:pPr>
    </w:p>
    <w:p w14:paraId="5C0A71EE" w14:textId="77777777" w:rsidR="00A355CF" w:rsidRDefault="00A355CF" w:rsidP="000A5E56">
      <w:pPr>
        <w:spacing w:before="100" w:beforeAutospacing="1" w:after="100" w:afterAutospacing="1"/>
        <w:ind w:left="360"/>
        <w:rPr>
          <w:rFonts w:ascii="Arial" w:hAnsi="Arial" w:cs="Arial"/>
        </w:rPr>
      </w:pPr>
    </w:p>
    <w:p w14:paraId="650E531F" w14:textId="77777777" w:rsidR="00A355CF" w:rsidRPr="002E040B" w:rsidRDefault="00A355CF" w:rsidP="000A5E56">
      <w:pPr>
        <w:spacing w:before="100" w:beforeAutospacing="1" w:after="100" w:afterAutospacing="1"/>
        <w:ind w:left="360"/>
        <w:rPr>
          <w:rFonts w:ascii="Arial" w:hAnsi="Arial" w:cs="Arial"/>
        </w:rPr>
      </w:pPr>
    </w:p>
    <w:p w14:paraId="726B2AE7" w14:textId="01BF782F" w:rsidR="00593B72" w:rsidRPr="002E040B" w:rsidRDefault="00593B72" w:rsidP="001F5079">
      <w:pPr>
        <w:pStyle w:val="Heading2"/>
        <w:numPr>
          <w:ilvl w:val="1"/>
          <w:numId w:val="33"/>
        </w:numPr>
        <w:rPr>
          <w:rFonts w:ascii="Arial" w:hAnsi="Arial" w:cs="Arial"/>
        </w:rPr>
      </w:pPr>
      <w:bookmarkStart w:id="22" w:name="_Toc198935945"/>
      <w:r w:rsidRPr="002E040B">
        <w:rPr>
          <w:rFonts w:ascii="Arial" w:hAnsi="Arial" w:cs="Arial"/>
        </w:rPr>
        <w:lastRenderedPageBreak/>
        <w:t>Usability Requirements</w:t>
      </w:r>
      <w:bookmarkEnd w:id="22"/>
    </w:p>
    <w:p w14:paraId="26E4D6D8" w14:textId="77777777" w:rsidR="004A5CC0" w:rsidRPr="002E040B" w:rsidRDefault="004A5CC0" w:rsidP="004A5CC0">
      <w:pPr>
        <w:spacing w:before="100" w:beforeAutospacing="1" w:after="100" w:afterAutospacing="1"/>
        <w:rPr>
          <w:rFonts w:ascii="Arial" w:hAnsi="Arial" w:cs="Arial"/>
        </w:rPr>
      </w:pPr>
      <w:r w:rsidRPr="002E040B">
        <w:rPr>
          <w:rFonts w:ascii="Arial" w:hAnsi="Arial" w:cs="Arial"/>
        </w:rPr>
        <w:t>Usability objectives for the Campus Ride-Sharing Platform with Parking System Integration aim to ensure that the system is intuitive, efficient, and satisfying for all users. These objectives are aligned with the user needs identified in the project's requirements document, with quantifiable targets to measure their success.</w:t>
      </w:r>
    </w:p>
    <w:p w14:paraId="3412D5F1" w14:textId="77777777" w:rsidR="004A5CC0" w:rsidRPr="002E040B" w:rsidRDefault="004A5CC0" w:rsidP="004A5CC0">
      <w:pPr>
        <w:spacing w:before="100" w:beforeAutospacing="1" w:after="100" w:afterAutospacing="1"/>
        <w:outlineLvl w:val="2"/>
        <w:rPr>
          <w:rFonts w:ascii="Arial" w:hAnsi="Arial" w:cs="Arial"/>
          <w:b/>
          <w:bCs/>
          <w:sz w:val="27"/>
          <w:szCs w:val="27"/>
        </w:rPr>
      </w:pPr>
      <w:bookmarkStart w:id="23" w:name="_Toc198935946"/>
      <w:r w:rsidRPr="002E040B">
        <w:rPr>
          <w:rFonts w:ascii="Arial" w:hAnsi="Arial" w:cs="Arial"/>
          <w:b/>
          <w:bCs/>
          <w:sz w:val="27"/>
          <w:szCs w:val="27"/>
        </w:rPr>
        <w:t>Usability Objectives</w:t>
      </w:r>
      <w:bookmarkEnd w:id="23"/>
    </w:p>
    <w:p w14:paraId="51A63E3D" w14:textId="77777777" w:rsidR="004A5CC0" w:rsidRPr="002E040B" w:rsidRDefault="004A5CC0" w:rsidP="004A5CC0">
      <w:pPr>
        <w:spacing w:before="100" w:beforeAutospacing="1" w:after="100" w:afterAutospacing="1"/>
        <w:outlineLvl w:val="3"/>
        <w:rPr>
          <w:rFonts w:ascii="Arial" w:hAnsi="Arial" w:cs="Arial"/>
          <w:b/>
          <w:bCs/>
        </w:rPr>
      </w:pPr>
      <w:r w:rsidRPr="002E040B">
        <w:rPr>
          <w:rFonts w:ascii="Arial" w:hAnsi="Arial" w:cs="Arial"/>
          <w:b/>
          <w:bCs/>
        </w:rPr>
        <w:t>1. Ease of Use</w:t>
      </w:r>
    </w:p>
    <w:p w14:paraId="71AE9322" w14:textId="77777777" w:rsidR="004A5CC0" w:rsidRPr="002E040B" w:rsidRDefault="004A5CC0" w:rsidP="004A5CC0">
      <w:pPr>
        <w:spacing w:before="100" w:beforeAutospacing="1" w:after="100" w:afterAutospacing="1"/>
        <w:rPr>
          <w:rFonts w:ascii="Arial" w:hAnsi="Arial" w:cs="Arial"/>
        </w:rPr>
      </w:pPr>
      <w:r w:rsidRPr="002E040B">
        <w:rPr>
          <w:rFonts w:ascii="Arial" w:hAnsi="Arial" w:cs="Arial"/>
          <w:b/>
          <w:bCs/>
        </w:rPr>
        <w:t>Objective:</w:t>
      </w:r>
      <w:r w:rsidRPr="002E040B">
        <w:rPr>
          <w:rFonts w:ascii="Arial" w:hAnsi="Arial" w:cs="Arial"/>
        </w:rPr>
        <w:t xml:space="preserve"> The platform should be straightforward and simple to navigate, requiring minimal effort from users.</w:t>
      </w:r>
    </w:p>
    <w:p w14:paraId="514F6B8C" w14:textId="77777777" w:rsidR="004A5CC0" w:rsidRPr="002E040B" w:rsidRDefault="004A5CC0" w:rsidP="001F5079">
      <w:pPr>
        <w:numPr>
          <w:ilvl w:val="0"/>
          <w:numId w:val="93"/>
        </w:numPr>
        <w:spacing w:before="100" w:beforeAutospacing="1" w:after="100" w:afterAutospacing="1"/>
        <w:rPr>
          <w:rFonts w:ascii="Arial" w:hAnsi="Arial" w:cs="Arial"/>
        </w:rPr>
      </w:pPr>
      <w:r w:rsidRPr="002E040B">
        <w:rPr>
          <w:rFonts w:ascii="Arial" w:hAnsi="Arial" w:cs="Arial"/>
          <w:b/>
          <w:bCs/>
        </w:rPr>
        <w:t>Intuitive Interface:</w:t>
      </w:r>
      <w:r w:rsidRPr="002E040B">
        <w:rPr>
          <w:rFonts w:ascii="Arial" w:hAnsi="Arial" w:cs="Arial"/>
        </w:rPr>
        <w:t xml:space="preserve"> The application shall have a clean and straightforward interface, allowing users to navigate effortlessly without prior training. </w:t>
      </w:r>
    </w:p>
    <w:p w14:paraId="6EDDBEC9" w14:textId="77777777" w:rsidR="004A5CC0" w:rsidRPr="002E040B" w:rsidRDefault="004A5CC0" w:rsidP="001F5079">
      <w:pPr>
        <w:numPr>
          <w:ilvl w:val="1"/>
          <w:numId w:val="93"/>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95% of first-time users shall successfully complete core tasks (e.g., booking a ride, checking parking availability) without accessing help documentation or requiring assistance during usability testing.</w:t>
      </w:r>
    </w:p>
    <w:p w14:paraId="225831EF" w14:textId="77777777" w:rsidR="004A5CC0" w:rsidRPr="002E040B" w:rsidRDefault="004A5CC0" w:rsidP="004A5CC0">
      <w:pPr>
        <w:spacing w:before="100" w:beforeAutospacing="1" w:after="100" w:afterAutospacing="1"/>
        <w:ind w:left="1440"/>
        <w:rPr>
          <w:rFonts w:ascii="Arial" w:hAnsi="Arial" w:cs="Arial"/>
        </w:rPr>
      </w:pPr>
    </w:p>
    <w:p w14:paraId="4BED188F" w14:textId="77777777" w:rsidR="004A5CC0" w:rsidRPr="002E040B" w:rsidRDefault="004A5CC0" w:rsidP="001F5079">
      <w:pPr>
        <w:numPr>
          <w:ilvl w:val="0"/>
          <w:numId w:val="93"/>
        </w:numPr>
        <w:spacing w:before="100" w:beforeAutospacing="1" w:after="100" w:afterAutospacing="1"/>
        <w:rPr>
          <w:rFonts w:ascii="Arial" w:hAnsi="Arial" w:cs="Arial"/>
        </w:rPr>
      </w:pPr>
      <w:r w:rsidRPr="002E040B">
        <w:rPr>
          <w:rFonts w:ascii="Arial" w:hAnsi="Arial" w:cs="Arial"/>
          <w:b/>
          <w:bCs/>
        </w:rPr>
        <w:t>Consistent Design:</w:t>
      </w:r>
      <w:r w:rsidRPr="002E040B">
        <w:rPr>
          <w:rFonts w:ascii="Arial" w:hAnsi="Arial" w:cs="Arial"/>
        </w:rPr>
        <w:t xml:space="preserve"> The application shall maintain uniformity in design elements across all screens to reduce the learning curve and enhance user familiarity. </w:t>
      </w:r>
    </w:p>
    <w:p w14:paraId="544E0B07" w14:textId="3A03C856" w:rsidR="004A5CC0" w:rsidRPr="002E040B" w:rsidRDefault="004A5CC0" w:rsidP="001F5079">
      <w:pPr>
        <w:numPr>
          <w:ilvl w:val="1"/>
          <w:numId w:val="93"/>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Post-deployment user surveys shall show an average rating of 4.5 out of 5 (on a 5-point Likert scale) regarding design consistency.</w:t>
      </w:r>
    </w:p>
    <w:p w14:paraId="565F598E" w14:textId="77777777" w:rsidR="004A5CC0" w:rsidRPr="002E040B" w:rsidRDefault="004A5CC0" w:rsidP="004A5CC0">
      <w:pPr>
        <w:spacing w:before="100" w:beforeAutospacing="1" w:after="100" w:afterAutospacing="1"/>
        <w:rPr>
          <w:rFonts w:ascii="Arial" w:hAnsi="Arial" w:cs="Arial"/>
        </w:rPr>
      </w:pPr>
    </w:p>
    <w:p w14:paraId="1D8CF41C" w14:textId="77777777" w:rsidR="004A5CC0" w:rsidRPr="002E040B" w:rsidRDefault="004A5CC0" w:rsidP="004A5CC0">
      <w:pPr>
        <w:spacing w:before="100" w:beforeAutospacing="1" w:after="100" w:afterAutospacing="1"/>
        <w:outlineLvl w:val="3"/>
        <w:rPr>
          <w:rFonts w:ascii="Arial" w:hAnsi="Arial" w:cs="Arial"/>
          <w:b/>
          <w:bCs/>
        </w:rPr>
      </w:pPr>
      <w:r w:rsidRPr="002E040B">
        <w:rPr>
          <w:rFonts w:ascii="Arial" w:hAnsi="Arial" w:cs="Arial"/>
          <w:b/>
          <w:bCs/>
        </w:rPr>
        <w:t>2. Learnability</w:t>
      </w:r>
    </w:p>
    <w:p w14:paraId="437D8B72" w14:textId="77777777" w:rsidR="004A5CC0" w:rsidRPr="002E040B" w:rsidRDefault="004A5CC0" w:rsidP="004A5CC0">
      <w:pPr>
        <w:spacing w:before="100" w:beforeAutospacing="1" w:after="100" w:afterAutospacing="1"/>
        <w:rPr>
          <w:rFonts w:ascii="Arial" w:hAnsi="Arial" w:cs="Arial"/>
        </w:rPr>
      </w:pPr>
      <w:r w:rsidRPr="002E040B">
        <w:rPr>
          <w:rFonts w:ascii="Arial" w:hAnsi="Arial" w:cs="Arial"/>
          <w:b/>
          <w:bCs/>
        </w:rPr>
        <w:t>Objective:</w:t>
      </w:r>
      <w:r w:rsidRPr="002E040B">
        <w:rPr>
          <w:rFonts w:ascii="Arial" w:hAnsi="Arial" w:cs="Arial"/>
        </w:rPr>
        <w:t xml:space="preserve"> New users should be able to quickly understand and effectively use the application's features.</w:t>
      </w:r>
    </w:p>
    <w:p w14:paraId="425B73DF" w14:textId="77777777" w:rsidR="004A5CC0" w:rsidRPr="002E040B" w:rsidRDefault="004A5CC0" w:rsidP="001F5079">
      <w:pPr>
        <w:numPr>
          <w:ilvl w:val="0"/>
          <w:numId w:val="94"/>
        </w:numPr>
        <w:spacing w:before="100" w:beforeAutospacing="1" w:after="100" w:afterAutospacing="1"/>
        <w:rPr>
          <w:rFonts w:ascii="Arial" w:hAnsi="Arial" w:cs="Arial"/>
        </w:rPr>
      </w:pPr>
      <w:r w:rsidRPr="002E040B">
        <w:rPr>
          <w:rFonts w:ascii="Arial" w:hAnsi="Arial" w:cs="Arial"/>
          <w:b/>
          <w:bCs/>
        </w:rPr>
        <w:t>Quick Onboarding:</w:t>
      </w:r>
      <w:r w:rsidRPr="002E040B">
        <w:rPr>
          <w:rFonts w:ascii="Arial" w:hAnsi="Arial" w:cs="Arial"/>
        </w:rPr>
        <w:t xml:space="preserve"> New users should be able to register and start using the app within a few minutes, with clear guidance provided throughout the process. </w:t>
      </w:r>
    </w:p>
    <w:p w14:paraId="49791B96" w14:textId="77777777" w:rsidR="004A5CC0" w:rsidRPr="002E040B" w:rsidRDefault="004A5CC0" w:rsidP="001F5079">
      <w:pPr>
        <w:numPr>
          <w:ilvl w:val="1"/>
          <w:numId w:val="94"/>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The average time for a new user to complete registration and successfully perform their first core action (e.g., search for a ride or check parking availability) shall be ≤3 minutes.</w:t>
      </w:r>
    </w:p>
    <w:p w14:paraId="283F5421" w14:textId="77777777" w:rsidR="004A5CC0" w:rsidRPr="002E040B" w:rsidRDefault="004A5CC0" w:rsidP="004A5CC0">
      <w:pPr>
        <w:spacing w:before="100" w:beforeAutospacing="1" w:after="100" w:afterAutospacing="1"/>
        <w:ind w:left="1080"/>
        <w:rPr>
          <w:rFonts w:ascii="Arial" w:hAnsi="Arial" w:cs="Arial"/>
        </w:rPr>
      </w:pPr>
    </w:p>
    <w:p w14:paraId="462420B5" w14:textId="77777777" w:rsidR="004A5CC0" w:rsidRPr="002E040B" w:rsidRDefault="004A5CC0" w:rsidP="001F5079">
      <w:pPr>
        <w:numPr>
          <w:ilvl w:val="0"/>
          <w:numId w:val="94"/>
        </w:numPr>
        <w:spacing w:before="100" w:beforeAutospacing="1" w:after="100" w:afterAutospacing="1"/>
        <w:rPr>
          <w:rFonts w:ascii="Arial" w:hAnsi="Arial" w:cs="Arial"/>
        </w:rPr>
      </w:pPr>
      <w:r w:rsidRPr="002E040B">
        <w:rPr>
          <w:rFonts w:ascii="Arial" w:hAnsi="Arial" w:cs="Arial"/>
          <w:b/>
          <w:bCs/>
        </w:rPr>
        <w:lastRenderedPageBreak/>
        <w:t>Logical Navigation Structure:</w:t>
      </w:r>
      <w:r w:rsidRPr="002E040B">
        <w:rPr>
          <w:rFonts w:ascii="Arial" w:hAnsi="Arial" w:cs="Arial"/>
        </w:rPr>
        <w:t xml:space="preserve"> The application's navigation shall be organized in a logical manner, allowing users to remember how to access different features easily. </w:t>
      </w:r>
    </w:p>
    <w:p w14:paraId="7307AA13" w14:textId="77777777" w:rsidR="004A5CC0" w:rsidRPr="002E040B" w:rsidRDefault="004A5CC0" w:rsidP="001F5079">
      <w:pPr>
        <w:numPr>
          <w:ilvl w:val="1"/>
          <w:numId w:val="94"/>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During usability testing, returning users shall achieve a feature findability rate of 90% within 15 seconds for common functions.</w:t>
      </w:r>
    </w:p>
    <w:p w14:paraId="16B9C0C8" w14:textId="77777777" w:rsidR="004A5CC0" w:rsidRPr="002E040B" w:rsidRDefault="004A5CC0" w:rsidP="004A5CC0">
      <w:pPr>
        <w:spacing w:before="100" w:beforeAutospacing="1" w:after="100" w:afterAutospacing="1"/>
        <w:ind w:left="1080"/>
        <w:rPr>
          <w:rFonts w:ascii="Arial" w:hAnsi="Arial" w:cs="Arial"/>
        </w:rPr>
      </w:pPr>
    </w:p>
    <w:p w14:paraId="08149171" w14:textId="77777777" w:rsidR="004A5CC0" w:rsidRPr="002E040B" w:rsidRDefault="004A5CC0" w:rsidP="001F5079">
      <w:pPr>
        <w:numPr>
          <w:ilvl w:val="0"/>
          <w:numId w:val="94"/>
        </w:numPr>
        <w:spacing w:before="100" w:beforeAutospacing="1" w:after="100" w:afterAutospacing="1"/>
        <w:rPr>
          <w:rFonts w:ascii="Arial" w:hAnsi="Arial" w:cs="Arial"/>
        </w:rPr>
      </w:pPr>
      <w:r w:rsidRPr="002E040B">
        <w:rPr>
          <w:rFonts w:ascii="Arial" w:hAnsi="Arial" w:cs="Arial"/>
          <w:b/>
          <w:bCs/>
        </w:rPr>
        <w:t>Visual Cues:</w:t>
      </w:r>
      <w:r w:rsidRPr="002E040B">
        <w:rPr>
          <w:rFonts w:ascii="Arial" w:hAnsi="Arial" w:cs="Arial"/>
        </w:rPr>
        <w:t xml:space="preserve"> The application shall use icons and visual indicators consistently to help users recall functions and actions. </w:t>
      </w:r>
    </w:p>
    <w:p w14:paraId="181C5D2B" w14:textId="77777777" w:rsidR="004A5CC0" w:rsidRPr="002E040B" w:rsidRDefault="004A5CC0" w:rsidP="001F5079">
      <w:pPr>
        <w:numPr>
          <w:ilvl w:val="1"/>
          <w:numId w:val="94"/>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90% of test participants shall correctly identify the function of key icons without additional labels during usability testing.</w:t>
      </w:r>
    </w:p>
    <w:p w14:paraId="0993C1D7" w14:textId="77777777" w:rsidR="004118CE" w:rsidRPr="002E040B" w:rsidRDefault="004118CE" w:rsidP="004118CE">
      <w:pPr>
        <w:spacing w:before="100" w:beforeAutospacing="1" w:after="100" w:afterAutospacing="1"/>
        <w:rPr>
          <w:rFonts w:ascii="Arial" w:hAnsi="Arial" w:cs="Arial"/>
        </w:rPr>
      </w:pPr>
    </w:p>
    <w:p w14:paraId="132EE82E" w14:textId="77777777" w:rsidR="004A5CC0" w:rsidRPr="002E040B" w:rsidRDefault="004A5CC0" w:rsidP="004A5CC0">
      <w:pPr>
        <w:spacing w:before="100" w:beforeAutospacing="1" w:after="100" w:afterAutospacing="1"/>
        <w:outlineLvl w:val="3"/>
        <w:rPr>
          <w:rFonts w:ascii="Arial" w:hAnsi="Arial" w:cs="Arial"/>
          <w:b/>
          <w:bCs/>
        </w:rPr>
      </w:pPr>
      <w:r w:rsidRPr="002E040B">
        <w:rPr>
          <w:rFonts w:ascii="Arial" w:hAnsi="Arial" w:cs="Arial"/>
          <w:b/>
          <w:bCs/>
        </w:rPr>
        <w:t>3. Efficiency</w:t>
      </w:r>
    </w:p>
    <w:p w14:paraId="098DF0F9" w14:textId="77777777" w:rsidR="004A5CC0" w:rsidRPr="002E040B" w:rsidRDefault="004A5CC0" w:rsidP="004A5CC0">
      <w:pPr>
        <w:spacing w:before="100" w:beforeAutospacing="1" w:after="100" w:afterAutospacing="1"/>
        <w:rPr>
          <w:rFonts w:ascii="Arial" w:hAnsi="Arial" w:cs="Arial"/>
        </w:rPr>
      </w:pPr>
      <w:r w:rsidRPr="002E040B">
        <w:rPr>
          <w:rFonts w:ascii="Arial" w:hAnsi="Arial" w:cs="Arial"/>
          <w:b/>
          <w:bCs/>
        </w:rPr>
        <w:t>Objective:</w:t>
      </w:r>
      <w:r w:rsidRPr="002E040B">
        <w:rPr>
          <w:rFonts w:ascii="Arial" w:hAnsi="Arial" w:cs="Arial"/>
        </w:rPr>
        <w:t xml:space="preserve"> Users should be able to accomplish their goals quickly and with minimal effort.</w:t>
      </w:r>
    </w:p>
    <w:p w14:paraId="25624624" w14:textId="77777777" w:rsidR="004A5CC0" w:rsidRPr="002E040B" w:rsidRDefault="004A5CC0" w:rsidP="001F5079">
      <w:pPr>
        <w:numPr>
          <w:ilvl w:val="0"/>
          <w:numId w:val="95"/>
        </w:numPr>
        <w:spacing w:before="100" w:beforeAutospacing="1" w:after="100" w:afterAutospacing="1"/>
        <w:rPr>
          <w:rFonts w:ascii="Arial" w:hAnsi="Arial" w:cs="Arial"/>
        </w:rPr>
      </w:pPr>
      <w:r w:rsidRPr="002E040B">
        <w:rPr>
          <w:rFonts w:ascii="Arial" w:hAnsi="Arial" w:cs="Arial"/>
          <w:b/>
          <w:bCs/>
        </w:rPr>
        <w:t>Minimal Steps for Core Tasks:</w:t>
      </w:r>
      <w:r w:rsidRPr="002E040B">
        <w:rPr>
          <w:rFonts w:ascii="Arial" w:hAnsi="Arial" w:cs="Arial"/>
        </w:rPr>
        <w:t xml:space="preserve"> Users should be able to perform primary actions, such as booking a ride or checking parking availability, in as few steps as possible. </w:t>
      </w:r>
    </w:p>
    <w:p w14:paraId="3EBC2EF7" w14:textId="1FFAFD4E" w:rsidR="004118CE" w:rsidRPr="002E040B" w:rsidRDefault="004A5CC0" w:rsidP="001F5079">
      <w:pPr>
        <w:numPr>
          <w:ilvl w:val="1"/>
          <w:numId w:val="95"/>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Booking a ride (from initiating search to confirmation) shall require ≤5 steps. Checking parking availability shall require ≤3 steps.</w:t>
      </w:r>
    </w:p>
    <w:p w14:paraId="3F31869D" w14:textId="77777777" w:rsidR="004118CE" w:rsidRPr="002E040B" w:rsidRDefault="004118CE" w:rsidP="004118CE">
      <w:pPr>
        <w:spacing w:before="100" w:beforeAutospacing="1" w:after="100" w:afterAutospacing="1"/>
        <w:rPr>
          <w:rFonts w:ascii="Arial" w:hAnsi="Arial" w:cs="Arial"/>
        </w:rPr>
      </w:pPr>
    </w:p>
    <w:p w14:paraId="476E49F5" w14:textId="77777777" w:rsidR="004A5CC0" w:rsidRPr="002E040B" w:rsidRDefault="004A5CC0" w:rsidP="001F5079">
      <w:pPr>
        <w:numPr>
          <w:ilvl w:val="0"/>
          <w:numId w:val="95"/>
        </w:numPr>
        <w:spacing w:before="100" w:beforeAutospacing="1" w:after="100" w:afterAutospacing="1"/>
        <w:rPr>
          <w:rFonts w:ascii="Arial" w:hAnsi="Arial" w:cs="Arial"/>
        </w:rPr>
      </w:pPr>
      <w:r w:rsidRPr="002E040B">
        <w:rPr>
          <w:rFonts w:ascii="Arial" w:hAnsi="Arial" w:cs="Arial"/>
          <w:b/>
          <w:bCs/>
        </w:rPr>
        <w:t>Fast Load Times:</w:t>
      </w:r>
      <w:r w:rsidRPr="002E040B">
        <w:rPr>
          <w:rFonts w:ascii="Arial" w:hAnsi="Arial" w:cs="Arial"/>
        </w:rPr>
        <w:t xml:space="preserve"> The application should load quickly, with minimal delays, to enhance user satisfaction. </w:t>
      </w:r>
    </w:p>
    <w:p w14:paraId="6D18188A" w14:textId="77777777" w:rsidR="004A5CC0" w:rsidRPr="002E040B" w:rsidRDefault="004A5CC0" w:rsidP="001F5079">
      <w:pPr>
        <w:numPr>
          <w:ilvl w:val="1"/>
          <w:numId w:val="95"/>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Initial application load time shall be ≤3 seconds on standard mobile network conditions (e.g., 4G/Wi-Fi). Screen transition times shall be ≤1 second.</w:t>
      </w:r>
    </w:p>
    <w:p w14:paraId="02B258DD" w14:textId="77777777" w:rsidR="004118CE" w:rsidRPr="002E040B" w:rsidRDefault="004118CE" w:rsidP="004118CE">
      <w:pPr>
        <w:spacing w:before="100" w:beforeAutospacing="1" w:after="100" w:afterAutospacing="1"/>
        <w:rPr>
          <w:rFonts w:ascii="Arial" w:hAnsi="Arial" w:cs="Arial"/>
        </w:rPr>
      </w:pPr>
    </w:p>
    <w:p w14:paraId="50724C7C" w14:textId="77777777" w:rsidR="004A5CC0" w:rsidRPr="002E040B" w:rsidRDefault="004A5CC0" w:rsidP="001F5079">
      <w:pPr>
        <w:numPr>
          <w:ilvl w:val="0"/>
          <w:numId w:val="95"/>
        </w:numPr>
        <w:spacing w:before="100" w:beforeAutospacing="1" w:after="100" w:afterAutospacing="1"/>
        <w:rPr>
          <w:rFonts w:ascii="Arial" w:hAnsi="Arial" w:cs="Arial"/>
        </w:rPr>
      </w:pPr>
      <w:r w:rsidRPr="002E040B">
        <w:rPr>
          <w:rFonts w:ascii="Arial" w:hAnsi="Arial" w:cs="Arial"/>
          <w:b/>
          <w:bCs/>
        </w:rPr>
        <w:t>Real-Time Updates:</w:t>
      </w:r>
      <w:r w:rsidRPr="002E040B">
        <w:rPr>
          <w:rFonts w:ascii="Arial" w:hAnsi="Arial" w:cs="Arial"/>
        </w:rPr>
        <w:t xml:space="preserve"> The application shall provide users with real-time information on ride statuses and parking availability to facilitate timely decisions. </w:t>
      </w:r>
    </w:p>
    <w:p w14:paraId="4BED0F88" w14:textId="77777777" w:rsidR="004A5CC0" w:rsidRPr="002E040B" w:rsidRDefault="004A5CC0" w:rsidP="001F5079">
      <w:pPr>
        <w:numPr>
          <w:ilvl w:val="1"/>
          <w:numId w:val="95"/>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The displayed data for real-time updates (e.g., driver location on map, parking slot occupancy) shall have a latency of ≤2 seconds from the actual event.</w:t>
      </w:r>
    </w:p>
    <w:p w14:paraId="3B357419" w14:textId="77777777" w:rsidR="004118CE" w:rsidRPr="002E040B" w:rsidRDefault="004118CE" w:rsidP="004118CE">
      <w:pPr>
        <w:spacing w:before="100" w:beforeAutospacing="1" w:after="100" w:afterAutospacing="1"/>
        <w:rPr>
          <w:rFonts w:ascii="Arial" w:hAnsi="Arial" w:cs="Arial"/>
        </w:rPr>
      </w:pPr>
    </w:p>
    <w:p w14:paraId="14F45761" w14:textId="77777777" w:rsidR="004118CE" w:rsidRPr="002E040B" w:rsidRDefault="004118CE" w:rsidP="004118CE">
      <w:pPr>
        <w:spacing w:before="100" w:beforeAutospacing="1" w:after="100" w:afterAutospacing="1"/>
        <w:rPr>
          <w:rFonts w:ascii="Arial" w:hAnsi="Arial" w:cs="Arial"/>
        </w:rPr>
      </w:pPr>
    </w:p>
    <w:p w14:paraId="6079B01E" w14:textId="77777777" w:rsidR="004A5CC0" w:rsidRPr="002E040B" w:rsidRDefault="004A5CC0" w:rsidP="004A5CC0">
      <w:pPr>
        <w:spacing w:before="100" w:beforeAutospacing="1" w:after="100" w:afterAutospacing="1"/>
        <w:outlineLvl w:val="3"/>
        <w:rPr>
          <w:rFonts w:ascii="Arial" w:hAnsi="Arial" w:cs="Arial"/>
          <w:b/>
          <w:bCs/>
        </w:rPr>
      </w:pPr>
      <w:r w:rsidRPr="002E040B">
        <w:rPr>
          <w:rFonts w:ascii="Arial" w:hAnsi="Arial" w:cs="Arial"/>
          <w:b/>
          <w:bCs/>
        </w:rPr>
        <w:t>4. User Satisfaction</w:t>
      </w:r>
    </w:p>
    <w:p w14:paraId="37665554" w14:textId="77777777" w:rsidR="004A5CC0" w:rsidRPr="002E040B" w:rsidRDefault="004A5CC0" w:rsidP="004A5CC0">
      <w:pPr>
        <w:spacing w:before="100" w:beforeAutospacing="1" w:after="100" w:afterAutospacing="1"/>
        <w:rPr>
          <w:rFonts w:ascii="Arial" w:hAnsi="Arial" w:cs="Arial"/>
        </w:rPr>
      </w:pPr>
      <w:r w:rsidRPr="002E040B">
        <w:rPr>
          <w:rFonts w:ascii="Arial" w:hAnsi="Arial" w:cs="Arial"/>
          <w:b/>
          <w:bCs/>
        </w:rPr>
        <w:t>Objective:</w:t>
      </w:r>
      <w:r w:rsidRPr="002E040B">
        <w:rPr>
          <w:rFonts w:ascii="Arial" w:hAnsi="Arial" w:cs="Arial"/>
        </w:rPr>
        <w:t xml:space="preserve"> Users should have a positive experience with the application and feel their needs are met.</w:t>
      </w:r>
    </w:p>
    <w:p w14:paraId="6BE4369A" w14:textId="77777777" w:rsidR="004A5CC0" w:rsidRPr="002E040B" w:rsidRDefault="004A5CC0" w:rsidP="001F5079">
      <w:pPr>
        <w:numPr>
          <w:ilvl w:val="0"/>
          <w:numId w:val="96"/>
        </w:numPr>
        <w:spacing w:before="100" w:beforeAutospacing="1" w:after="100" w:afterAutospacing="1"/>
        <w:rPr>
          <w:rFonts w:ascii="Arial" w:hAnsi="Arial" w:cs="Arial"/>
        </w:rPr>
      </w:pPr>
      <w:r w:rsidRPr="002E040B">
        <w:rPr>
          <w:rFonts w:ascii="Arial" w:hAnsi="Arial" w:cs="Arial"/>
          <w:b/>
          <w:bCs/>
        </w:rPr>
        <w:t>Overall Satisfaction:</w:t>
      </w:r>
      <w:r w:rsidRPr="002E040B">
        <w:rPr>
          <w:rFonts w:ascii="Arial" w:hAnsi="Arial" w:cs="Arial"/>
        </w:rPr>
        <w:t xml:space="preserve"> </w:t>
      </w:r>
    </w:p>
    <w:p w14:paraId="2D0FAFE7" w14:textId="77777777" w:rsidR="004A5CC0" w:rsidRPr="002E040B" w:rsidRDefault="004A5CC0" w:rsidP="001F5079">
      <w:pPr>
        <w:numPr>
          <w:ilvl w:val="1"/>
          <w:numId w:val="96"/>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The application shall achieve a System Usability Scale (SUS) score of ≥75 in post-launch user surveys.</w:t>
      </w:r>
    </w:p>
    <w:p w14:paraId="4DDBF16E" w14:textId="77777777" w:rsidR="004A5CC0" w:rsidRPr="002E040B" w:rsidRDefault="004A5CC0" w:rsidP="001F5079">
      <w:pPr>
        <w:numPr>
          <w:ilvl w:val="1"/>
          <w:numId w:val="96"/>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The application shall achieve a Net Promoter Score (NPS) of ≥30 within six months of launch.</w:t>
      </w:r>
    </w:p>
    <w:p w14:paraId="655267B1" w14:textId="77777777" w:rsidR="004118CE" w:rsidRPr="002E040B" w:rsidRDefault="004118CE" w:rsidP="004118CE">
      <w:pPr>
        <w:spacing w:before="100" w:beforeAutospacing="1" w:after="100" w:afterAutospacing="1"/>
        <w:rPr>
          <w:rFonts w:ascii="Arial" w:hAnsi="Arial" w:cs="Arial"/>
        </w:rPr>
      </w:pPr>
    </w:p>
    <w:p w14:paraId="09C9F1DD" w14:textId="77777777" w:rsidR="004A5CC0" w:rsidRPr="002E040B" w:rsidRDefault="004A5CC0" w:rsidP="001F5079">
      <w:pPr>
        <w:numPr>
          <w:ilvl w:val="0"/>
          <w:numId w:val="96"/>
        </w:numPr>
        <w:spacing w:before="100" w:beforeAutospacing="1" w:after="100" w:afterAutospacing="1"/>
        <w:rPr>
          <w:rFonts w:ascii="Arial" w:hAnsi="Arial" w:cs="Arial"/>
        </w:rPr>
      </w:pPr>
      <w:r w:rsidRPr="002E040B">
        <w:rPr>
          <w:rFonts w:ascii="Arial" w:hAnsi="Arial" w:cs="Arial"/>
          <w:b/>
          <w:bCs/>
        </w:rPr>
        <w:t>Effective Feedback Mechanisms:</w:t>
      </w:r>
      <w:r w:rsidRPr="002E040B">
        <w:rPr>
          <w:rFonts w:ascii="Arial" w:hAnsi="Arial" w:cs="Arial"/>
        </w:rPr>
        <w:t xml:space="preserve"> The system shall collect rider and driver feedback after every trip to identify issues and drivers of satisfaction. It shall also allow users to give suggestions if there is anything that can make improvements. </w:t>
      </w:r>
    </w:p>
    <w:p w14:paraId="23506A27" w14:textId="77777777" w:rsidR="004A5CC0" w:rsidRPr="002E040B" w:rsidRDefault="004A5CC0" w:rsidP="001F5079">
      <w:pPr>
        <w:numPr>
          <w:ilvl w:val="1"/>
          <w:numId w:val="96"/>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At least 70% of completed rides shall receive a rating or review from the user.</w:t>
      </w:r>
    </w:p>
    <w:p w14:paraId="5F051CDA" w14:textId="77777777" w:rsidR="004A5CC0" w:rsidRDefault="004A5CC0" w:rsidP="001F5079">
      <w:pPr>
        <w:numPr>
          <w:ilvl w:val="1"/>
          <w:numId w:val="96"/>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A minimum of 5 significant user suggestions, identified through the suggestion function, shall be incorporated into the application per major release cycle (e.g., quarterly).</w:t>
      </w:r>
    </w:p>
    <w:p w14:paraId="34A94B2C" w14:textId="77777777" w:rsidR="00A355CF" w:rsidRDefault="00A355CF" w:rsidP="00A355CF">
      <w:pPr>
        <w:spacing w:before="100" w:beforeAutospacing="1" w:after="100" w:afterAutospacing="1"/>
        <w:rPr>
          <w:rFonts w:ascii="Arial" w:hAnsi="Arial" w:cs="Arial"/>
        </w:rPr>
      </w:pPr>
    </w:p>
    <w:p w14:paraId="1D30CD21" w14:textId="77777777" w:rsidR="00A355CF" w:rsidRDefault="00A355CF" w:rsidP="00A355CF">
      <w:pPr>
        <w:spacing w:before="100" w:beforeAutospacing="1" w:after="100" w:afterAutospacing="1"/>
        <w:rPr>
          <w:rFonts w:ascii="Arial" w:hAnsi="Arial" w:cs="Arial"/>
        </w:rPr>
      </w:pPr>
    </w:p>
    <w:p w14:paraId="784483A5" w14:textId="77777777" w:rsidR="00A355CF" w:rsidRDefault="00A355CF" w:rsidP="00A355CF">
      <w:pPr>
        <w:spacing w:before="100" w:beforeAutospacing="1" w:after="100" w:afterAutospacing="1"/>
        <w:rPr>
          <w:rFonts w:ascii="Arial" w:hAnsi="Arial" w:cs="Arial"/>
        </w:rPr>
      </w:pPr>
    </w:p>
    <w:p w14:paraId="4F4C9C8D" w14:textId="77777777" w:rsidR="00A355CF" w:rsidRDefault="00A355CF" w:rsidP="00A355CF">
      <w:pPr>
        <w:spacing w:before="100" w:beforeAutospacing="1" w:after="100" w:afterAutospacing="1"/>
        <w:rPr>
          <w:rFonts w:ascii="Arial" w:hAnsi="Arial" w:cs="Arial"/>
        </w:rPr>
      </w:pPr>
    </w:p>
    <w:p w14:paraId="3A6E864B" w14:textId="77777777" w:rsidR="00A355CF" w:rsidRDefault="00A355CF" w:rsidP="00A355CF">
      <w:pPr>
        <w:spacing w:before="100" w:beforeAutospacing="1" w:after="100" w:afterAutospacing="1"/>
        <w:rPr>
          <w:rFonts w:ascii="Arial" w:hAnsi="Arial" w:cs="Arial"/>
        </w:rPr>
      </w:pPr>
    </w:p>
    <w:p w14:paraId="77774B1D" w14:textId="77777777" w:rsidR="00A355CF" w:rsidRDefault="00A355CF" w:rsidP="00A355CF">
      <w:pPr>
        <w:spacing w:before="100" w:beforeAutospacing="1" w:after="100" w:afterAutospacing="1"/>
        <w:rPr>
          <w:rFonts w:ascii="Arial" w:hAnsi="Arial" w:cs="Arial"/>
        </w:rPr>
      </w:pPr>
    </w:p>
    <w:p w14:paraId="5561587F" w14:textId="77777777" w:rsidR="00A355CF" w:rsidRDefault="00A355CF" w:rsidP="00A355CF">
      <w:pPr>
        <w:spacing w:before="100" w:beforeAutospacing="1" w:after="100" w:afterAutospacing="1"/>
        <w:rPr>
          <w:rFonts w:ascii="Arial" w:hAnsi="Arial" w:cs="Arial"/>
        </w:rPr>
      </w:pPr>
    </w:p>
    <w:p w14:paraId="40A17CD9" w14:textId="77777777" w:rsidR="00A355CF" w:rsidRDefault="00A355CF" w:rsidP="00A355CF">
      <w:pPr>
        <w:spacing w:before="100" w:beforeAutospacing="1" w:after="100" w:afterAutospacing="1"/>
        <w:rPr>
          <w:rFonts w:ascii="Arial" w:hAnsi="Arial" w:cs="Arial"/>
        </w:rPr>
      </w:pPr>
    </w:p>
    <w:p w14:paraId="2EC45E80" w14:textId="77777777" w:rsidR="00A355CF" w:rsidRPr="002E040B" w:rsidRDefault="00A355CF" w:rsidP="00A355CF">
      <w:pPr>
        <w:spacing w:before="100" w:beforeAutospacing="1" w:after="100" w:afterAutospacing="1"/>
        <w:rPr>
          <w:rFonts w:ascii="Arial" w:hAnsi="Arial" w:cs="Arial"/>
        </w:rPr>
      </w:pPr>
    </w:p>
    <w:p w14:paraId="2E6E2152" w14:textId="56D6F21D" w:rsidR="004A5CC0" w:rsidRPr="002E040B" w:rsidRDefault="00F906C5" w:rsidP="001F5079">
      <w:pPr>
        <w:pStyle w:val="Heading2"/>
        <w:numPr>
          <w:ilvl w:val="1"/>
          <w:numId w:val="33"/>
        </w:numPr>
        <w:rPr>
          <w:rFonts w:ascii="Arial" w:hAnsi="Arial" w:cs="Arial"/>
        </w:rPr>
      </w:pPr>
      <w:bookmarkStart w:id="24" w:name="_Toc198935947"/>
      <w:r w:rsidRPr="002E040B">
        <w:rPr>
          <w:rFonts w:ascii="Arial" w:hAnsi="Arial" w:cs="Arial"/>
        </w:rPr>
        <w:lastRenderedPageBreak/>
        <w:t>Interface Requirements</w:t>
      </w:r>
      <w:bookmarkEnd w:id="24"/>
    </w:p>
    <w:p w14:paraId="369D97D7" w14:textId="77777777" w:rsidR="00F906C5" w:rsidRPr="002E040B" w:rsidRDefault="00F906C5" w:rsidP="00F906C5">
      <w:pPr>
        <w:ind w:left="360"/>
        <w:rPr>
          <w:rFonts w:ascii="Arial" w:hAnsi="Arial" w:cs="Arial"/>
        </w:rPr>
      </w:pPr>
    </w:p>
    <w:p w14:paraId="1AA0E7D2" w14:textId="6732A0BA" w:rsidR="00F906C5" w:rsidRPr="002E040B" w:rsidRDefault="00CB666C" w:rsidP="00F906C5">
      <w:pPr>
        <w:ind w:left="360"/>
        <w:rPr>
          <w:rFonts w:ascii="Arial" w:hAnsi="Arial" w:cs="Arial"/>
        </w:rPr>
      </w:pPr>
      <w:r w:rsidRPr="002E040B">
        <w:rPr>
          <w:rFonts w:ascii="Arial" w:hAnsi="Arial" w:cs="Arial"/>
        </w:rPr>
        <w:t>The Campus Ride-Sharing Platform with Parking System Integration requires various interfaces to interact with external systems, users, hardware, and other software components to fulfill its functional and non-functional requirements.</w:t>
      </w:r>
    </w:p>
    <w:p w14:paraId="0C13445A" w14:textId="77777777" w:rsidR="00CB666C" w:rsidRPr="002E040B" w:rsidRDefault="00CB666C" w:rsidP="00F906C5">
      <w:pPr>
        <w:ind w:left="360"/>
        <w:rPr>
          <w:rFonts w:ascii="Arial" w:hAnsi="Arial" w:cs="Arial"/>
        </w:rPr>
      </w:pPr>
    </w:p>
    <w:p w14:paraId="283C4A99" w14:textId="77777777" w:rsidR="00FB5F8E" w:rsidRPr="002E040B" w:rsidRDefault="00FB5F8E" w:rsidP="00B73EF1">
      <w:pPr>
        <w:rPr>
          <w:rFonts w:ascii="Arial" w:hAnsi="Arial" w:cs="Arial"/>
        </w:rPr>
      </w:pPr>
    </w:p>
    <w:p w14:paraId="6CF4C4D2" w14:textId="77777777" w:rsidR="00FB5F8E" w:rsidRPr="002E040B" w:rsidRDefault="00FB5F8E" w:rsidP="00A355CF">
      <w:pPr>
        <w:pStyle w:val="Heading3"/>
        <w:ind w:firstLine="360"/>
        <w:rPr>
          <w:rFonts w:ascii="Arial" w:hAnsi="Arial" w:cs="Arial"/>
          <w:sz w:val="27"/>
          <w:szCs w:val="27"/>
        </w:rPr>
      </w:pPr>
      <w:bookmarkStart w:id="25" w:name="_Toc198935948"/>
      <w:r w:rsidRPr="002E040B">
        <w:rPr>
          <w:rFonts w:ascii="Arial" w:hAnsi="Arial" w:cs="Arial"/>
        </w:rPr>
        <w:t>3.4.1 System Interfaces (External Systems)</w:t>
      </w:r>
      <w:bookmarkEnd w:id="25"/>
    </w:p>
    <w:p w14:paraId="052FACF2" w14:textId="77777777" w:rsidR="00FB5F8E" w:rsidRPr="002E040B" w:rsidRDefault="00FB5F8E" w:rsidP="00A355CF">
      <w:pPr>
        <w:pStyle w:val="NormalWeb"/>
        <w:ind w:left="360"/>
        <w:rPr>
          <w:rFonts w:ascii="Arial" w:hAnsi="Arial" w:cs="Arial"/>
        </w:rPr>
      </w:pPr>
      <w:r w:rsidRPr="002E040B">
        <w:rPr>
          <w:rFonts w:ascii="Arial" w:hAnsi="Arial" w:cs="Arial"/>
        </w:rPr>
        <w:t>The platform will integrate with several external university and third-party systems to function effectively:</w:t>
      </w:r>
    </w:p>
    <w:p w14:paraId="110A6EBF"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Campus Authentication System (SSO/LDAP):</w:t>
      </w:r>
      <w:r w:rsidRPr="002E040B">
        <w:rPr>
          <w:rFonts w:ascii="Arial" w:hAnsi="Arial" w:cs="Arial"/>
        </w:rPr>
        <w:t xml:space="preserve"> For user registration and digital ID verification, allowing students/faculty/staff to sign up using their campus credentials.</w:t>
      </w:r>
    </w:p>
    <w:p w14:paraId="58475D04"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External ID Verification Service:</w:t>
      </w:r>
      <w:r w:rsidRPr="002E040B">
        <w:rPr>
          <w:rFonts w:ascii="Arial" w:hAnsi="Arial" w:cs="Arial"/>
        </w:rPr>
        <w:t xml:space="preserve"> For real-time government-ID/ID card selfie matching during user identity verification.</w:t>
      </w:r>
    </w:p>
    <w:p w14:paraId="44C8552B"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Mapping and Traffic Data Providers:</w:t>
      </w:r>
      <w:r w:rsidRPr="002E040B">
        <w:rPr>
          <w:rFonts w:ascii="Arial" w:hAnsi="Arial" w:cs="Arial"/>
        </w:rPr>
        <w:t xml:space="preserve"> To calculate optimal routes based on real-time traffic data and enable geolocation for pick-up/drop-off points.</w:t>
      </w:r>
    </w:p>
    <w:p w14:paraId="54782FFB"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Campus Parking Sensors / IoT Database:</w:t>
      </w:r>
      <w:r w:rsidRPr="002E040B">
        <w:rPr>
          <w:rFonts w:ascii="Arial" w:hAnsi="Arial" w:cs="Arial"/>
        </w:rPr>
        <w:t xml:space="preserve"> To integrate with campus sensors or gate systems to display live occupancy levels of each lot/garage.</w:t>
      </w:r>
    </w:p>
    <w:p w14:paraId="21D59676"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Campus Gate Control Systems:</w:t>
      </w:r>
      <w:r w:rsidRPr="002E040B">
        <w:rPr>
          <w:rFonts w:ascii="Arial" w:hAnsi="Arial" w:cs="Arial"/>
        </w:rPr>
        <w:t xml:space="preserve"> For automated entry/exit gate control using RFID or license-plate recognition at campus gates.</w:t>
      </w:r>
    </w:p>
    <w:p w14:paraId="19FA0463"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Payment Gateways:</w:t>
      </w:r>
      <w:r w:rsidRPr="002E040B">
        <w:rPr>
          <w:rFonts w:ascii="Arial" w:hAnsi="Arial" w:cs="Arial"/>
        </w:rPr>
        <w:t xml:space="preserve"> To process payments via credit/debit cards.</w:t>
      </w:r>
    </w:p>
    <w:p w14:paraId="27870370"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Campus Account Billing System:</w:t>
      </w:r>
      <w:r w:rsidRPr="002E040B">
        <w:rPr>
          <w:rFonts w:ascii="Arial" w:hAnsi="Arial" w:cs="Arial"/>
        </w:rPr>
        <w:t xml:space="preserve"> To allow campus account billing for payment processing.</w:t>
      </w:r>
    </w:p>
    <w:p w14:paraId="019B9F61"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Mobile Wallet Providers:</w:t>
      </w:r>
      <w:r w:rsidRPr="002E040B">
        <w:rPr>
          <w:rFonts w:ascii="Arial" w:hAnsi="Arial" w:cs="Arial"/>
        </w:rPr>
        <w:t xml:space="preserve"> To support mobile wallets for payment processing.</w:t>
      </w:r>
    </w:p>
    <w:p w14:paraId="4A3E0ED9"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University Safety Office Communication System:</w:t>
      </w:r>
      <w:r w:rsidRPr="002E040B">
        <w:rPr>
          <w:rFonts w:ascii="Arial" w:hAnsi="Arial" w:cs="Arial"/>
        </w:rPr>
        <w:t xml:space="preserve"> To provide direct access to the University Safety Office via an SOS/emergency button.</w:t>
      </w:r>
    </w:p>
    <w:p w14:paraId="49CC8708"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Third-Party Background Check Service:</w:t>
      </w:r>
      <w:r w:rsidRPr="002E040B">
        <w:rPr>
          <w:rFonts w:ascii="Arial" w:hAnsi="Arial" w:cs="Arial"/>
        </w:rPr>
        <w:t xml:space="preserve"> To enforce regular background screening for drivers.</w:t>
      </w:r>
    </w:p>
    <w:p w14:paraId="466507EF"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Campus Citation Management and Enforcement Workflows:</w:t>
      </w:r>
      <w:r w:rsidRPr="002E040B">
        <w:rPr>
          <w:rFonts w:ascii="Arial" w:hAnsi="Arial" w:cs="Arial"/>
        </w:rPr>
        <w:t xml:space="preserve"> To integrate with for digital parking permit issuance and validation, and enforcement.</w:t>
      </w:r>
    </w:p>
    <w:p w14:paraId="7BD73D90" w14:textId="77777777" w:rsidR="00B73EF1" w:rsidRDefault="00B73EF1" w:rsidP="00B73EF1">
      <w:pPr>
        <w:spacing w:before="100" w:beforeAutospacing="1" w:after="100" w:afterAutospacing="1"/>
        <w:ind w:left="360"/>
        <w:rPr>
          <w:rStyle w:val="Strong"/>
          <w:rFonts w:ascii="Arial" w:hAnsi="Arial" w:cs="Arial"/>
        </w:rPr>
      </w:pPr>
    </w:p>
    <w:p w14:paraId="7F1B2125" w14:textId="77777777" w:rsidR="00A355CF" w:rsidRDefault="00A355CF" w:rsidP="00B73EF1">
      <w:pPr>
        <w:spacing w:before="100" w:beforeAutospacing="1" w:after="100" w:afterAutospacing="1"/>
        <w:ind w:left="360"/>
        <w:rPr>
          <w:rStyle w:val="Strong"/>
          <w:rFonts w:ascii="Arial" w:hAnsi="Arial" w:cs="Arial"/>
        </w:rPr>
      </w:pPr>
    </w:p>
    <w:p w14:paraId="22A9E513" w14:textId="77777777" w:rsidR="00A355CF" w:rsidRDefault="00A355CF" w:rsidP="00B73EF1">
      <w:pPr>
        <w:spacing w:before="100" w:beforeAutospacing="1" w:after="100" w:afterAutospacing="1"/>
        <w:ind w:left="360"/>
        <w:rPr>
          <w:rStyle w:val="Strong"/>
          <w:rFonts w:ascii="Arial" w:hAnsi="Arial" w:cs="Arial"/>
        </w:rPr>
      </w:pPr>
    </w:p>
    <w:p w14:paraId="41D08373" w14:textId="77777777" w:rsidR="00A355CF" w:rsidRPr="002E040B" w:rsidRDefault="00A355CF" w:rsidP="00B73EF1">
      <w:pPr>
        <w:spacing w:before="100" w:beforeAutospacing="1" w:after="100" w:afterAutospacing="1"/>
        <w:ind w:left="360"/>
        <w:rPr>
          <w:rStyle w:val="Strong"/>
          <w:rFonts w:ascii="Arial" w:hAnsi="Arial" w:cs="Arial"/>
        </w:rPr>
      </w:pPr>
    </w:p>
    <w:p w14:paraId="179350A7" w14:textId="77777777" w:rsidR="00B73EF1" w:rsidRPr="002E040B" w:rsidRDefault="00B73EF1" w:rsidP="00B73EF1">
      <w:pPr>
        <w:pStyle w:val="Heading3"/>
        <w:rPr>
          <w:rFonts w:ascii="Arial" w:hAnsi="Arial" w:cs="Arial"/>
          <w:sz w:val="27"/>
          <w:szCs w:val="27"/>
        </w:rPr>
      </w:pPr>
      <w:bookmarkStart w:id="26" w:name="_Toc198935949"/>
      <w:r w:rsidRPr="002E040B">
        <w:rPr>
          <w:rFonts w:ascii="Arial" w:hAnsi="Arial" w:cs="Arial"/>
        </w:rPr>
        <w:lastRenderedPageBreak/>
        <w:t>3.4.2 User Interfaces</w:t>
      </w:r>
      <w:bookmarkEnd w:id="26"/>
    </w:p>
    <w:p w14:paraId="0989E100" w14:textId="77777777" w:rsidR="00B73EF1" w:rsidRPr="002E040B" w:rsidRDefault="00B73EF1" w:rsidP="00B73EF1">
      <w:pPr>
        <w:pStyle w:val="NormalWeb"/>
        <w:rPr>
          <w:rFonts w:ascii="Arial" w:hAnsi="Arial" w:cs="Arial"/>
        </w:rPr>
      </w:pPr>
      <w:r w:rsidRPr="002E040B">
        <w:rPr>
          <w:rFonts w:ascii="Arial" w:hAnsi="Arial" w:cs="Arial"/>
        </w:rPr>
        <w:t>The platform will offer intuitive and consistent user interfaces across multiple devices:</w:t>
      </w:r>
    </w:p>
    <w:p w14:paraId="098977AC" w14:textId="77777777" w:rsidR="00B73EF1" w:rsidRPr="002E040B" w:rsidRDefault="00B73EF1" w:rsidP="001F5079">
      <w:pPr>
        <w:numPr>
          <w:ilvl w:val="0"/>
          <w:numId w:val="98"/>
        </w:numPr>
        <w:spacing w:before="100" w:beforeAutospacing="1" w:after="100" w:afterAutospacing="1"/>
        <w:rPr>
          <w:rFonts w:ascii="Arial" w:hAnsi="Arial" w:cs="Arial"/>
        </w:rPr>
      </w:pPr>
      <w:r w:rsidRPr="002E040B">
        <w:rPr>
          <w:rStyle w:val="Strong"/>
          <w:rFonts w:ascii="Arial" w:hAnsi="Arial" w:cs="Arial"/>
        </w:rPr>
        <w:t>Mobile App Interface:</w:t>
      </w:r>
      <w:r w:rsidRPr="002E040B">
        <w:rPr>
          <w:rFonts w:ascii="Arial" w:hAnsi="Arial" w:cs="Arial"/>
        </w:rPr>
        <w:t xml:space="preserve"> Available for iOS and Android platforms. This interface will be able to run without bugs or display issues.</w:t>
      </w:r>
    </w:p>
    <w:p w14:paraId="79C0BD93" w14:textId="77777777" w:rsidR="00B73EF1" w:rsidRPr="002E040B" w:rsidRDefault="00B73EF1" w:rsidP="001F5079">
      <w:pPr>
        <w:numPr>
          <w:ilvl w:val="0"/>
          <w:numId w:val="98"/>
        </w:numPr>
        <w:spacing w:before="100" w:beforeAutospacing="1" w:after="100" w:afterAutospacing="1"/>
        <w:rPr>
          <w:rFonts w:ascii="Arial" w:hAnsi="Arial" w:cs="Arial"/>
        </w:rPr>
      </w:pPr>
      <w:r w:rsidRPr="002E040B">
        <w:rPr>
          <w:rStyle w:val="Strong"/>
          <w:rFonts w:ascii="Arial" w:hAnsi="Arial" w:cs="Arial"/>
        </w:rPr>
        <w:t>Web Portal Interface:</w:t>
      </w:r>
      <w:r w:rsidRPr="002E040B">
        <w:rPr>
          <w:rFonts w:ascii="Arial" w:hAnsi="Arial" w:cs="Arial"/>
        </w:rPr>
        <w:t xml:space="preserve"> A web portal for desktop access and administrative tasks.</w:t>
      </w:r>
    </w:p>
    <w:p w14:paraId="7235A42A" w14:textId="77777777" w:rsidR="00B73EF1" w:rsidRPr="002E040B" w:rsidRDefault="00B73EF1" w:rsidP="001F5079">
      <w:pPr>
        <w:numPr>
          <w:ilvl w:val="0"/>
          <w:numId w:val="98"/>
        </w:numPr>
        <w:spacing w:before="100" w:beforeAutospacing="1" w:after="100" w:afterAutospacing="1"/>
        <w:rPr>
          <w:rFonts w:ascii="Arial" w:hAnsi="Arial" w:cs="Arial"/>
        </w:rPr>
      </w:pPr>
      <w:r w:rsidRPr="002E040B">
        <w:rPr>
          <w:rStyle w:val="Strong"/>
          <w:rFonts w:ascii="Arial" w:hAnsi="Arial" w:cs="Arial"/>
        </w:rPr>
        <w:t>Layout and Interaction Elements:</w:t>
      </w:r>
      <w:r w:rsidRPr="002E040B">
        <w:rPr>
          <w:rFonts w:ascii="Arial" w:hAnsi="Arial" w:cs="Arial"/>
        </w:rPr>
        <w:t xml:space="preserve"> </w:t>
      </w:r>
    </w:p>
    <w:p w14:paraId="0EE7D187" w14:textId="77777777"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Intuitive Interface:</w:t>
      </w:r>
      <w:r w:rsidRPr="002E040B">
        <w:rPr>
          <w:rFonts w:ascii="Arial" w:hAnsi="Arial" w:cs="Arial"/>
        </w:rPr>
        <w:t xml:space="preserve"> The application will have a clean and straightforward interface, allowing users to navigate effortlessly without prior training.</w:t>
      </w:r>
    </w:p>
    <w:p w14:paraId="6E5DDBAB" w14:textId="77777777"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Persistent Menu:</w:t>
      </w:r>
      <w:r w:rsidRPr="002E040B">
        <w:rPr>
          <w:rFonts w:ascii="Arial" w:hAnsi="Arial" w:cs="Arial"/>
        </w:rPr>
        <w:t xml:space="preserve"> A simple tab bar (e.g., Rides / Parking / Profile) or a hamburger menu will allow users to jump between main sections in one tap.</w:t>
      </w:r>
    </w:p>
    <w:p w14:paraId="21C10EBB" w14:textId="77777777"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Navigation Controls:</w:t>
      </w:r>
      <w:r w:rsidRPr="002E040B">
        <w:rPr>
          <w:rFonts w:ascii="Arial" w:hAnsi="Arial" w:cs="Arial"/>
        </w:rPr>
        <w:t xml:space="preserve"> A clear "Back" control will always be shown when drilling into sub-screens to prevent users from feeling lost.</w:t>
      </w:r>
    </w:p>
    <w:p w14:paraId="065EED16" w14:textId="77777777"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Minimalist Layouts:</w:t>
      </w:r>
      <w:r w:rsidRPr="002E040B">
        <w:rPr>
          <w:rFonts w:ascii="Arial" w:hAnsi="Arial" w:cs="Arial"/>
        </w:rPr>
        <w:t xml:space="preserve"> Only core functions will be displayed on each screen, with secondary options hidden under “More” or in settings. Generous white space will be used to group related elements and guide the eye.</w:t>
      </w:r>
    </w:p>
    <w:p w14:paraId="02BA0D9B" w14:textId="77777777"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Touch-Friendly Controls:</w:t>
      </w:r>
      <w:r w:rsidRPr="002E040B">
        <w:rPr>
          <w:rFonts w:ascii="Arial" w:hAnsi="Arial" w:cs="Arial"/>
        </w:rPr>
        <w:t xml:space="preserve"> All tappable buttons and icons will have adequate hit areas (at least 44x44 </w:t>
      </w:r>
      <w:proofErr w:type="spellStart"/>
      <w:r w:rsidRPr="002E040B">
        <w:rPr>
          <w:rFonts w:ascii="Arial" w:hAnsi="Arial" w:cs="Arial"/>
        </w:rPr>
        <w:t>px</w:t>
      </w:r>
      <w:proofErr w:type="spellEnd"/>
      <w:r w:rsidRPr="002E040B">
        <w:rPr>
          <w:rFonts w:ascii="Arial" w:hAnsi="Arial" w:cs="Arial"/>
        </w:rPr>
        <w:t>) to prevent mis-taps on mobile. Standard components (native buttons, toggles, dropdowns) will be leveraged for instant user recognition.</w:t>
      </w:r>
    </w:p>
    <w:p w14:paraId="36A8B805" w14:textId="77777777"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Immediate Feedback:</w:t>
      </w:r>
      <w:r w:rsidRPr="002E040B">
        <w:rPr>
          <w:rFonts w:ascii="Arial" w:hAnsi="Arial" w:cs="Arial"/>
        </w:rPr>
        <w:t xml:space="preserve"> Loading indicators (spinners or skeleton screens) will be shown whenever data is loading to reassure users. Action confirmations (toasts or banners for success messages like "Ride booked!") and clear error alerts will be displayed near relevant fields.</w:t>
      </w:r>
    </w:p>
    <w:p w14:paraId="01A860F4" w14:textId="77777777"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Accessibility:</w:t>
      </w:r>
      <w:r w:rsidRPr="002E040B">
        <w:rPr>
          <w:rFonts w:ascii="Arial" w:hAnsi="Arial" w:cs="Arial"/>
        </w:rPr>
        <w:t xml:space="preserve"> Text alternatives will be provided for icons and images for screen reader compatibility. Text will meet a 4.5:1 contrast ratio, and users will be able to adjust font size within the app.</w:t>
      </w:r>
    </w:p>
    <w:p w14:paraId="339C1F8C" w14:textId="77777777"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Responsive Behavior:</w:t>
      </w:r>
      <w:r w:rsidRPr="002E040B">
        <w:rPr>
          <w:rFonts w:ascii="Arial" w:hAnsi="Arial" w:cs="Arial"/>
        </w:rPr>
        <w:t xml:space="preserve"> Layouts will adapt at key breakpoints (phone, tablet, desktop) without hiding core features. Content will reflow gracefully in both portrait and landscape orientation.</w:t>
      </w:r>
    </w:p>
    <w:p w14:paraId="7FCD219B" w14:textId="7FE13BE4"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Consistent Branding:</w:t>
      </w:r>
      <w:r w:rsidRPr="002E040B">
        <w:rPr>
          <w:rFonts w:ascii="Arial" w:hAnsi="Arial" w:cs="Arial"/>
        </w:rPr>
        <w:t xml:space="preserve"> A shared component library (colors, typography, icon set) will ensure every screen feels like part of the same system. The university’s logo and color palette will be incorporated in header or tab bar elements for instant recognition.</w:t>
      </w:r>
    </w:p>
    <w:p w14:paraId="3112D56A" w14:textId="77777777" w:rsidR="00B73EF1" w:rsidRPr="002E040B" w:rsidRDefault="00B73EF1" w:rsidP="00B73EF1">
      <w:pPr>
        <w:spacing w:before="100" w:beforeAutospacing="1" w:after="100" w:afterAutospacing="1"/>
        <w:rPr>
          <w:rStyle w:val="Strong"/>
          <w:rFonts w:ascii="Arial" w:hAnsi="Arial" w:cs="Arial"/>
        </w:rPr>
      </w:pPr>
    </w:p>
    <w:p w14:paraId="54779F47" w14:textId="77777777" w:rsidR="00B73EF1" w:rsidRPr="002E040B" w:rsidRDefault="00B73EF1" w:rsidP="00B73EF1">
      <w:pPr>
        <w:spacing w:before="100" w:beforeAutospacing="1" w:after="100" w:afterAutospacing="1"/>
        <w:rPr>
          <w:rFonts w:ascii="Arial" w:hAnsi="Arial" w:cs="Arial"/>
        </w:rPr>
      </w:pPr>
    </w:p>
    <w:p w14:paraId="63B1DE99" w14:textId="77777777" w:rsidR="00B73EF1" w:rsidRPr="002E040B" w:rsidRDefault="00B73EF1" w:rsidP="00B73EF1">
      <w:pPr>
        <w:pStyle w:val="Heading3"/>
        <w:rPr>
          <w:rFonts w:ascii="Arial" w:hAnsi="Arial" w:cs="Arial"/>
        </w:rPr>
      </w:pPr>
      <w:bookmarkStart w:id="27" w:name="_Toc198935950"/>
      <w:r w:rsidRPr="002E040B">
        <w:rPr>
          <w:rFonts w:ascii="Arial" w:hAnsi="Arial" w:cs="Arial"/>
        </w:rPr>
        <w:lastRenderedPageBreak/>
        <w:t>3.4.3 Hardware Interfaces</w:t>
      </w:r>
      <w:bookmarkEnd w:id="27"/>
    </w:p>
    <w:p w14:paraId="39B57FF7" w14:textId="77777777" w:rsidR="00B73EF1" w:rsidRPr="002E040B" w:rsidRDefault="00B73EF1" w:rsidP="00B73EF1">
      <w:pPr>
        <w:pStyle w:val="NormalWeb"/>
        <w:rPr>
          <w:rFonts w:ascii="Arial" w:hAnsi="Arial" w:cs="Arial"/>
        </w:rPr>
      </w:pPr>
      <w:r w:rsidRPr="002E040B">
        <w:rPr>
          <w:rFonts w:ascii="Arial" w:hAnsi="Arial" w:cs="Arial"/>
        </w:rPr>
        <w:t>The system will interact with specific hardware components for parking and user verification:</w:t>
      </w:r>
    </w:p>
    <w:p w14:paraId="02FB09F1" w14:textId="77777777" w:rsidR="00B73EF1" w:rsidRPr="002E040B" w:rsidRDefault="00B73EF1" w:rsidP="001F5079">
      <w:pPr>
        <w:numPr>
          <w:ilvl w:val="0"/>
          <w:numId w:val="99"/>
        </w:numPr>
        <w:spacing w:before="100" w:beforeAutospacing="1" w:after="100" w:afterAutospacing="1"/>
        <w:rPr>
          <w:rFonts w:ascii="Arial" w:hAnsi="Arial" w:cs="Arial"/>
        </w:rPr>
      </w:pPr>
      <w:r w:rsidRPr="002E040B">
        <w:rPr>
          <w:rStyle w:val="Strong"/>
          <w:rFonts w:ascii="Arial" w:hAnsi="Arial" w:cs="Arial"/>
        </w:rPr>
        <w:t>Campus Parking Sensors:</w:t>
      </w:r>
      <w:r w:rsidRPr="002E040B">
        <w:rPr>
          <w:rFonts w:ascii="Arial" w:hAnsi="Arial" w:cs="Arial"/>
        </w:rPr>
        <w:t xml:space="preserve"> For integration to display live occupancy levels of parking lots/garages.</w:t>
      </w:r>
    </w:p>
    <w:p w14:paraId="73B9028B" w14:textId="77777777" w:rsidR="00B73EF1" w:rsidRPr="002E040B" w:rsidRDefault="00B73EF1" w:rsidP="001F5079">
      <w:pPr>
        <w:numPr>
          <w:ilvl w:val="0"/>
          <w:numId w:val="99"/>
        </w:numPr>
        <w:spacing w:before="100" w:beforeAutospacing="1" w:after="100" w:afterAutospacing="1"/>
        <w:rPr>
          <w:rFonts w:ascii="Arial" w:hAnsi="Arial" w:cs="Arial"/>
        </w:rPr>
      </w:pPr>
      <w:r w:rsidRPr="002E040B">
        <w:rPr>
          <w:rStyle w:val="Strong"/>
          <w:rFonts w:ascii="Arial" w:hAnsi="Arial" w:cs="Arial"/>
        </w:rPr>
        <w:t>RFID Readers:</w:t>
      </w:r>
      <w:r w:rsidRPr="002E040B">
        <w:rPr>
          <w:rFonts w:ascii="Arial" w:hAnsi="Arial" w:cs="Arial"/>
        </w:rPr>
        <w:t xml:space="preserve"> Used at campus gates for automated entry/exit gate control based on reservation/permit status.</w:t>
      </w:r>
    </w:p>
    <w:p w14:paraId="1BA37DD8" w14:textId="77777777" w:rsidR="00B73EF1" w:rsidRPr="002E040B" w:rsidRDefault="00B73EF1" w:rsidP="001F5079">
      <w:pPr>
        <w:numPr>
          <w:ilvl w:val="0"/>
          <w:numId w:val="99"/>
        </w:numPr>
        <w:spacing w:before="100" w:beforeAutospacing="1" w:after="100" w:afterAutospacing="1"/>
        <w:rPr>
          <w:rFonts w:ascii="Arial" w:hAnsi="Arial" w:cs="Arial"/>
        </w:rPr>
      </w:pPr>
      <w:r w:rsidRPr="002E040B">
        <w:rPr>
          <w:rStyle w:val="Strong"/>
          <w:rFonts w:ascii="Arial" w:hAnsi="Arial" w:cs="Arial"/>
        </w:rPr>
        <w:t>License Plate Recognition Systems:</w:t>
      </w:r>
      <w:r w:rsidRPr="002E040B">
        <w:rPr>
          <w:rFonts w:ascii="Arial" w:hAnsi="Arial" w:cs="Arial"/>
        </w:rPr>
        <w:t xml:space="preserve"> Used at campus gates for automated entry/exit gate control based on reservation/permit status.</w:t>
      </w:r>
    </w:p>
    <w:p w14:paraId="6A1F8EB9" w14:textId="77777777" w:rsidR="00B73EF1" w:rsidRPr="002E040B" w:rsidRDefault="00B73EF1" w:rsidP="001F5079">
      <w:pPr>
        <w:numPr>
          <w:ilvl w:val="0"/>
          <w:numId w:val="99"/>
        </w:numPr>
        <w:spacing w:before="100" w:beforeAutospacing="1" w:after="100" w:afterAutospacing="1"/>
        <w:rPr>
          <w:rFonts w:ascii="Arial" w:hAnsi="Arial" w:cs="Arial"/>
        </w:rPr>
      </w:pPr>
      <w:r w:rsidRPr="002E040B">
        <w:rPr>
          <w:rStyle w:val="Strong"/>
          <w:rFonts w:ascii="Arial" w:hAnsi="Arial" w:cs="Arial"/>
        </w:rPr>
        <w:t>Gate Barrier Lifts:</w:t>
      </w:r>
      <w:r w:rsidRPr="002E040B">
        <w:rPr>
          <w:rFonts w:ascii="Arial" w:hAnsi="Arial" w:cs="Arial"/>
        </w:rPr>
        <w:t xml:space="preserve"> Controlled by the system for automated entry/exit at campus gates.</w:t>
      </w:r>
    </w:p>
    <w:p w14:paraId="57B34571" w14:textId="77777777" w:rsidR="00B73EF1" w:rsidRPr="002E040B" w:rsidRDefault="00B73EF1" w:rsidP="001F5079">
      <w:pPr>
        <w:numPr>
          <w:ilvl w:val="0"/>
          <w:numId w:val="99"/>
        </w:numPr>
        <w:spacing w:before="100" w:beforeAutospacing="1" w:after="100" w:afterAutospacing="1"/>
        <w:rPr>
          <w:rFonts w:ascii="Arial" w:hAnsi="Arial" w:cs="Arial"/>
        </w:rPr>
      </w:pPr>
      <w:r w:rsidRPr="002E040B">
        <w:rPr>
          <w:rStyle w:val="Strong"/>
          <w:rFonts w:ascii="Arial" w:hAnsi="Arial" w:cs="Arial"/>
        </w:rPr>
        <w:t>User Device Camera:</w:t>
      </w:r>
      <w:r w:rsidRPr="002E040B">
        <w:rPr>
          <w:rFonts w:ascii="Arial" w:hAnsi="Arial" w:cs="Arial"/>
        </w:rPr>
        <w:t xml:space="preserve"> Used for government-ID/ID card selfie matching during user registration and digital ID verification.</w:t>
      </w:r>
    </w:p>
    <w:p w14:paraId="4DC416D6" w14:textId="07BBF395" w:rsidR="00B73EF1" w:rsidRPr="002E040B" w:rsidRDefault="00B73EF1" w:rsidP="001F5079">
      <w:pPr>
        <w:numPr>
          <w:ilvl w:val="0"/>
          <w:numId w:val="99"/>
        </w:numPr>
        <w:spacing w:before="100" w:beforeAutospacing="1" w:after="100" w:afterAutospacing="1"/>
        <w:rPr>
          <w:rFonts w:ascii="Arial" w:hAnsi="Arial" w:cs="Arial"/>
        </w:rPr>
      </w:pPr>
      <w:r w:rsidRPr="002E040B">
        <w:rPr>
          <w:rStyle w:val="Strong"/>
          <w:rFonts w:ascii="Arial" w:hAnsi="Arial" w:cs="Arial"/>
        </w:rPr>
        <w:t>GPS Modules:</w:t>
      </w:r>
      <w:r w:rsidRPr="002E040B">
        <w:rPr>
          <w:rFonts w:ascii="Arial" w:hAnsi="Arial" w:cs="Arial"/>
        </w:rPr>
        <w:t xml:space="preserve"> Utilized by user devices and potentially driver vehicles for geolocation and real-time vehicle tracking.</w:t>
      </w:r>
    </w:p>
    <w:p w14:paraId="4ACC6E65" w14:textId="77777777" w:rsidR="00B73EF1" w:rsidRPr="002E040B" w:rsidRDefault="00B73EF1" w:rsidP="00B73EF1">
      <w:pPr>
        <w:spacing w:before="100" w:beforeAutospacing="1" w:after="100" w:afterAutospacing="1"/>
        <w:rPr>
          <w:rFonts w:ascii="Arial" w:hAnsi="Arial" w:cs="Arial"/>
        </w:rPr>
      </w:pPr>
    </w:p>
    <w:p w14:paraId="150067DC" w14:textId="77777777" w:rsidR="00B73EF1" w:rsidRPr="002E040B" w:rsidRDefault="00B73EF1" w:rsidP="00B73EF1">
      <w:pPr>
        <w:pStyle w:val="Heading3"/>
        <w:rPr>
          <w:rFonts w:ascii="Arial" w:hAnsi="Arial" w:cs="Arial"/>
        </w:rPr>
      </w:pPr>
      <w:bookmarkStart w:id="28" w:name="_Toc198935951"/>
      <w:r w:rsidRPr="002E040B">
        <w:rPr>
          <w:rFonts w:ascii="Arial" w:hAnsi="Arial" w:cs="Arial"/>
        </w:rPr>
        <w:t>3.4.4 Software Interfaces</w:t>
      </w:r>
      <w:bookmarkEnd w:id="28"/>
    </w:p>
    <w:p w14:paraId="4B9D25AF" w14:textId="77777777" w:rsidR="00B73EF1" w:rsidRPr="002E040B" w:rsidRDefault="00B73EF1" w:rsidP="00B73EF1">
      <w:pPr>
        <w:pStyle w:val="NormalWeb"/>
        <w:rPr>
          <w:rFonts w:ascii="Arial" w:hAnsi="Arial" w:cs="Arial"/>
        </w:rPr>
      </w:pPr>
      <w:r w:rsidRPr="002E040B">
        <w:rPr>
          <w:rFonts w:ascii="Arial" w:hAnsi="Arial" w:cs="Arial"/>
        </w:rPr>
        <w:t>The platform will interact with various software components and APIs:</w:t>
      </w:r>
    </w:p>
    <w:p w14:paraId="66BB7E58"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Digital Campus SSO API:</w:t>
      </w:r>
      <w:r w:rsidRPr="002E040B">
        <w:rPr>
          <w:rFonts w:ascii="Arial" w:hAnsi="Arial" w:cs="Arial"/>
        </w:rPr>
        <w:t xml:space="preserve"> For integrating with the university's authentication system during user registration.</w:t>
      </w:r>
    </w:p>
    <w:p w14:paraId="41EAD2A8"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External ID Verification Service API:</w:t>
      </w:r>
      <w:r w:rsidRPr="002E040B">
        <w:rPr>
          <w:rFonts w:ascii="Arial" w:hAnsi="Arial" w:cs="Arial"/>
        </w:rPr>
        <w:t xml:space="preserve"> For programmatic identity verification.</w:t>
      </w:r>
    </w:p>
    <w:p w14:paraId="68A044F4"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Mapping and Geocoding APIs:</w:t>
      </w:r>
      <w:r w:rsidRPr="002E040B">
        <w:rPr>
          <w:rFonts w:ascii="Arial" w:hAnsi="Arial" w:cs="Arial"/>
        </w:rPr>
        <w:t xml:space="preserve"> For route optimization, real-time traffic data, and location services.</w:t>
      </w:r>
    </w:p>
    <w:p w14:paraId="6782413F"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Campus Parking Space IoT Database/API:</w:t>
      </w:r>
      <w:r w:rsidRPr="002E040B">
        <w:rPr>
          <w:rFonts w:ascii="Arial" w:hAnsi="Arial" w:cs="Arial"/>
        </w:rPr>
        <w:t xml:space="preserve"> For retrieving real-time parking occupancy levels from campus sensors.</w:t>
      </w:r>
    </w:p>
    <w:p w14:paraId="0B0DEA5A"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Payment Gateway APIs:</w:t>
      </w:r>
      <w:r w:rsidRPr="002E040B">
        <w:rPr>
          <w:rFonts w:ascii="Arial" w:hAnsi="Arial" w:cs="Arial"/>
        </w:rPr>
        <w:t xml:space="preserve"> For processing credit/debit payments, mobile wallet transactions, and campus account billing.</w:t>
      </w:r>
    </w:p>
    <w:p w14:paraId="2FE437B8"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Push Notification Service APIs (e.g., FCM, APNs):</w:t>
      </w:r>
      <w:r w:rsidRPr="002E040B">
        <w:rPr>
          <w:rFonts w:ascii="Arial" w:hAnsi="Arial" w:cs="Arial"/>
        </w:rPr>
        <w:t xml:space="preserve"> For sending push notifications for ride status updates and campus alerts.</w:t>
      </w:r>
    </w:p>
    <w:p w14:paraId="613A4A16"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Real-time Communication APIs:</w:t>
      </w:r>
      <w:r w:rsidRPr="002E040B">
        <w:rPr>
          <w:rFonts w:ascii="Arial" w:hAnsi="Arial" w:cs="Arial"/>
        </w:rPr>
        <w:t xml:space="preserve"> For in-app chat/call features between riders and drivers.</w:t>
      </w:r>
    </w:p>
    <w:p w14:paraId="14390955"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Third-Party Background Check Service API:</w:t>
      </w:r>
      <w:r w:rsidRPr="002E040B">
        <w:rPr>
          <w:rFonts w:ascii="Arial" w:hAnsi="Arial" w:cs="Arial"/>
        </w:rPr>
        <w:t xml:space="preserve"> For driver background screenings.</w:t>
      </w:r>
    </w:p>
    <w:p w14:paraId="6B27C576"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Campus Citation Management System API:</w:t>
      </w:r>
      <w:r w:rsidRPr="002E040B">
        <w:rPr>
          <w:rFonts w:ascii="Arial" w:hAnsi="Arial" w:cs="Arial"/>
        </w:rPr>
        <w:t xml:space="preserve"> For digital parking permit enforcement and citation management workflows.</w:t>
      </w:r>
    </w:p>
    <w:p w14:paraId="6FCF39EC"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Internal API Calls:</w:t>
      </w:r>
      <w:r w:rsidRPr="002E040B">
        <w:rPr>
          <w:rFonts w:ascii="Arial" w:hAnsi="Arial" w:cs="Arial"/>
        </w:rPr>
        <w:t xml:space="preserve"> The system itself will involve internal API calls between its various microservices or modules.</w:t>
      </w:r>
    </w:p>
    <w:p w14:paraId="7BEE0EE3" w14:textId="77777777" w:rsidR="00B73EF1" w:rsidRPr="002E040B" w:rsidRDefault="00B73EF1" w:rsidP="00B73EF1">
      <w:pPr>
        <w:pStyle w:val="Heading3"/>
        <w:rPr>
          <w:rFonts w:ascii="Arial" w:hAnsi="Arial" w:cs="Arial"/>
        </w:rPr>
      </w:pPr>
      <w:bookmarkStart w:id="29" w:name="_Toc198935952"/>
      <w:r w:rsidRPr="002E040B">
        <w:rPr>
          <w:rFonts w:ascii="Arial" w:hAnsi="Arial" w:cs="Arial"/>
        </w:rPr>
        <w:lastRenderedPageBreak/>
        <w:t>3.4.5 Communications Interfaces</w:t>
      </w:r>
      <w:bookmarkEnd w:id="29"/>
    </w:p>
    <w:p w14:paraId="76BE19EA" w14:textId="77777777" w:rsidR="00B73EF1" w:rsidRPr="002E040B" w:rsidRDefault="00B73EF1" w:rsidP="00B73EF1">
      <w:pPr>
        <w:pStyle w:val="NormalWeb"/>
        <w:rPr>
          <w:rFonts w:ascii="Arial" w:hAnsi="Arial" w:cs="Arial"/>
        </w:rPr>
      </w:pPr>
      <w:r w:rsidRPr="002E040B">
        <w:rPr>
          <w:rFonts w:ascii="Arial" w:hAnsi="Arial" w:cs="Arial"/>
        </w:rPr>
        <w:t>The platform will employ specific protocols and formats for secure and efficient data exchange:</w:t>
      </w:r>
    </w:p>
    <w:p w14:paraId="75F52528" w14:textId="77777777" w:rsidR="00B73EF1" w:rsidRPr="002E040B" w:rsidRDefault="00B73EF1" w:rsidP="001F5079">
      <w:pPr>
        <w:numPr>
          <w:ilvl w:val="0"/>
          <w:numId w:val="101"/>
        </w:numPr>
        <w:spacing w:before="100" w:beforeAutospacing="1" w:after="100" w:afterAutospacing="1"/>
        <w:rPr>
          <w:rFonts w:ascii="Arial" w:hAnsi="Arial" w:cs="Arial"/>
        </w:rPr>
      </w:pPr>
      <w:r w:rsidRPr="002E040B">
        <w:rPr>
          <w:rStyle w:val="Strong"/>
          <w:rFonts w:ascii="Arial" w:hAnsi="Arial" w:cs="Arial"/>
        </w:rPr>
        <w:t>HTTPS:</w:t>
      </w:r>
      <w:r w:rsidRPr="002E040B">
        <w:rPr>
          <w:rFonts w:ascii="Arial" w:hAnsi="Arial" w:cs="Arial"/>
        </w:rPr>
        <w:t xml:space="preserve"> For secure communication between client applications (mobile apps, web portal) and the server [example provided in prompt].</w:t>
      </w:r>
    </w:p>
    <w:p w14:paraId="589F792C" w14:textId="77777777" w:rsidR="00B73EF1" w:rsidRPr="002E040B" w:rsidRDefault="00B73EF1" w:rsidP="001F5079">
      <w:pPr>
        <w:numPr>
          <w:ilvl w:val="0"/>
          <w:numId w:val="101"/>
        </w:numPr>
        <w:spacing w:before="100" w:beforeAutospacing="1" w:after="100" w:afterAutospacing="1"/>
        <w:rPr>
          <w:rFonts w:ascii="Arial" w:hAnsi="Arial" w:cs="Arial"/>
        </w:rPr>
      </w:pPr>
      <w:r w:rsidRPr="002E040B">
        <w:rPr>
          <w:rStyle w:val="Strong"/>
          <w:rFonts w:ascii="Arial" w:hAnsi="Arial" w:cs="Arial"/>
        </w:rPr>
        <w:t>Real-time Communication Protocols:</w:t>
      </w:r>
      <w:r w:rsidRPr="002E040B">
        <w:rPr>
          <w:rFonts w:ascii="Arial" w:hAnsi="Arial" w:cs="Arial"/>
        </w:rPr>
        <w:t xml:space="preserve"> Such as </w:t>
      </w:r>
      <w:proofErr w:type="spellStart"/>
      <w:r w:rsidRPr="002E040B">
        <w:rPr>
          <w:rFonts w:ascii="Arial" w:hAnsi="Arial" w:cs="Arial"/>
        </w:rPr>
        <w:t>WebSockets</w:t>
      </w:r>
      <w:proofErr w:type="spellEnd"/>
      <w:r w:rsidRPr="002E040B">
        <w:rPr>
          <w:rFonts w:ascii="Arial" w:hAnsi="Arial" w:cs="Arial"/>
        </w:rPr>
        <w:t xml:space="preserve"> or MQTT, for live map tracking, real-time parking availability updates, and real-time parking-lot sensor feeds, as well as in-app chat.</w:t>
      </w:r>
    </w:p>
    <w:p w14:paraId="78F880BF" w14:textId="77777777" w:rsidR="00B73EF1" w:rsidRPr="002E040B" w:rsidRDefault="00B73EF1" w:rsidP="001F5079">
      <w:pPr>
        <w:numPr>
          <w:ilvl w:val="0"/>
          <w:numId w:val="101"/>
        </w:numPr>
        <w:spacing w:before="100" w:beforeAutospacing="1" w:after="100" w:afterAutospacing="1"/>
        <w:rPr>
          <w:rFonts w:ascii="Arial" w:hAnsi="Arial" w:cs="Arial"/>
        </w:rPr>
      </w:pPr>
      <w:r w:rsidRPr="002E040B">
        <w:rPr>
          <w:rStyle w:val="Strong"/>
          <w:rFonts w:ascii="Arial" w:hAnsi="Arial" w:cs="Arial"/>
        </w:rPr>
        <w:t>Push Notification Protocols:</w:t>
      </w:r>
      <w:r w:rsidRPr="002E040B">
        <w:rPr>
          <w:rFonts w:ascii="Arial" w:hAnsi="Arial" w:cs="Arial"/>
        </w:rPr>
        <w:t xml:space="preserve"> Specific protocols used by services like Google Firebase Cloud Messaging (FCM) and Apple Push Notification service (APNs) for sending alerts and updates.</w:t>
      </w:r>
    </w:p>
    <w:p w14:paraId="70701193" w14:textId="77777777" w:rsidR="00B73EF1" w:rsidRPr="002E040B" w:rsidRDefault="00B73EF1" w:rsidP="001F5079">
      <w:pPr>
        <w:numPr>
          <w:ilvl w:val="0"/>
          <w:numId w:val="101"/>
        </w:numPr>
        <w:spacing w:before="100" w:beforeAutospacing="1" w:after="100" w:afterAutospacing="1"/>
        <w:rPr>
          <w:rFonts w:ascii="Arial" w:hAnsi="Arial" w:cs="Arial"/>
        </w:rPr>
      </w:pPr>
      <w:r w:rsidRPr="002E040B">
        <w:rPr>
          <w:rStyle w:val="Strong"/>
          <w:rFonts w:ascii="Arial" w:hAnsi="Arial" w:cs="Arial"/>
        </w:rPr>
        <w:t>RPC (Remote Procedure Call) Protocols:</w:t>
      </w:r>
      <w:r w:rsidRPr="002E040B">
        <w:rPr>
          <w:rFonts w:ascii="Arial" w:hAnsi="Arial" w:cs="Arial"/>
        </w:rPr>
        <w:t xml:space="preserve"> For inter-service communication within the platform, with a target latency of </w:t>
      </w:r>
      <w:r w:rsidRPr="002E040B">
        <w:rPr>
          <w:rStyle w:val="mrel"/>
          <w:rFonts w:ascii="Arial" w:hAnsi="Arial" w:cs="Arial"/>
        </w:rPr>
        <w:t>≤</w:t>
      </w:r>
      <w:r w:rsidRPr="002E040B">
        <w:rPr>
          <w:rStyle w:val="mord"/>
          <w:rFonts w:ascii="Arial" w:hAnsi="Arial" w:cs="Arial"/>
        </w:rPr>
        <w:t>100</w:t>
      </w:r>
      <w:r w:rsidRPr="002E040B">
        <w:rPr>
          <w:rFonts w:ascii="Arial" w:hAnsi="Arial" w:cs="Arial"/>
        </w:rPr>
        <w:t xml:space="preserve"> </w:t>
      </w:r>
      <w:proofErr w:type="spellStart"/>
      <w:r w:rsidRPr="002E040B">
        <w:rPr>
          <w:rFonts w:ascii="Arial" w:hAnsi="Arial" w:cs="Arial"/>
        </w:rPr>
        <w:t>ms</w:t>
      </w:r>
      <w:proofErr w:type="spellEnd"/>
      <w:r w:rsidRPr="002E040B">
        <w:rPr>
          <w:rFonts w:ascii="Arial" w:hAnsi="Arial" w:cs="Arial"/>
        </w:rPr>
        <w:t xml:space="preserve"> per RPC.</w:t>
      </w:r>
    </w:p>
    <w:p w14:paraId="165F2DB7" w14:textId="77777777" w:rsidR="00B73EF1" w:rsidRPr="002E040B" w:rsidRDefault="00B73EF1" w:rsidP="001F5079">
      <w:pPr>
        <w:numPr>
          <w:ilvl w:val="0"/>
          <w:numId w:val="101"/>
        </w:numPr>
        <w:spacing w:before="100" w:beforeAutospacing="1" w:after="100" w:afterAutospacing="1"/>
        <w:rPr>
          <w:rFonts w:ascii="Arial" w:hAnsi="Arial" w:cs="Arial"/>
        </w:rPr>
      </w:pPr>
      <w:r w:rsidRPr="002E040B">
        <w:rPr>
          <w:rStyle w:val="Strong"/>
          <w:rFonts w:ascii="Arial" w:hAnsi="Arial" w:cs="Arial"/>
        </w:rPr>
        <w:t>Database Query Protocols:</w:t>
      </w:r>
      <w:r w:rsidRPr="002E040B">
        <w:rPr>
          <w:rFonts w:ascii="Arial" w:hAnsi="Arial" w:cs="Arial"/>
        </w:rPr>
        <w:t xml:space="preserve"> For interactions with the database, with a target latency of </w:t>
      </w:r>
      <w:r w:rsidRPr="002E040B">
        <w:rPr>
          <w:rStyle w:val="mrel"/>
          <w:rFonts w:ascii="Arial" w:hAnsi="Arial" w:cs="Arial"/>
        </w:rPr>
        <w:t>≤</w:t>
      </w:r>
      <w:r w:rsidRPr="002E040B">
        <w:rPr>
          <w:rStyle w:val="mord"/>
          <w:rFonts w:ascii="Arial" w:hAnsi="Arial" w:cs="Arial"/>
        </w:rPr>
        <w:t>50</w:t>
      </w:r>
      <w:r w:rsidRPr="002E040B">
        <w:rPr>
          <w:rFonts w:ascii="Arial" w:hAnsi="Arial" w:cs="Arial"/>
        </w:rPr>
        <w:t xml:space="preserve"> </w:t>
      </w:r>
      <w:proofErr w:type="spellStart"/>
      <w:r w:rsidRPr="002E040B">
        <w:rPr>
          <w:rFonts w:ascii="Arial" w:hAnsi="Arial" w:cs="Arial"/>
        </w:rPr>
        <w:t>ms</w:t>
      </w:r>
      <w:proofErr w:type="spellEnd"/>
      <w:r w:rsidRPr="002E040B">
        <w:rPr>
          <w:rFonts w:ascii="Arial" w:hAnsi="Arial" w:cs="Arial"/>
        </w:rPr>
        <w:t xml:space="preserve"> per database query under normal load.</w:t>
      </w:r>
    </w:p>
    <w:p w14:paraId="5C697BF4" w14:textId="77777777" w:rsidR="00B73EF1" w:rsidRPr="002E040B" w:rsidRDefault="00B73EF1" w:rsidP="001F5079">
      <w:pPr>
        <w:numPr>
          <w:ilvl w:val="0"/>
          <w:numId w:val="101"/>
        </w:numPr>
        <w:spacing w:before="100" w:beforeAutospacing="1" w:after="100" w:afterAutospacing="1"/>
        <w:rPr>
          <w:rFonts w:ascii="Arial" w:hAnsi="Arial" w:cs="Arial"/>
        </w:rPr>
      </w:pPr>
      <w:r w:rsidRPr="002E040B">
        <w:rPr>
          <w:rStyle w:val="Strong"/>
          <w:rFonts w:ascii="Arial" w:hAnsi="Arial" w:cs="Arial"/>
        </w:rPr>
        <w:t>Network Requirements:</w:t>
      </w:r>
      <w:r w:rsidRPr="002E040B">
        <w:rPr>
          <w:rFonts w:ascii="Arial" w:hAnsi="Arial" w:cs="Arial"/>
        </w:rPr>
        <w:t xml:space="preserve"> The system requires network throughput per node of </w:t>
      </w:r>
      <w:r w:rsidRPr="002E040B">
        <w:rPr>
          <w:rStyle w:val="mrel"/>
          <w:rFonts w:ascii="Arial" w:hAnsi="Arial" w:cs="Arial"/>
        </w:rPr>
        <w:t>≥</w:t>
      </w:r>
      <w:r w:rsidRPr="002E040B">
        <w:rPr>
          <w:rStyle w:val="mord"/>
          <w:rFonts w:ascii="Arial" w:hAnsi="Arial" w:cs="Arial"/>
        </w:rPr>
        <w:t>500</w:t>
      </w:r>
      <w:r w:rsidRPr="002E040B">
        <w:rPr>
          <w:rFonts w:ascii="Arial" w:hAnsi="Arial" w:cs="Arial"/>
        </w:rPr>
        <w:t xml:space="preserve"> Mbps.</w:t>
      </w:r>
    </w:p>
    <w:p w14:paraId="0C2F5A8E" w14:textId="77777777" w:rsidR="00B73EF1" w:rsidRDefault="00B73EF1" w:rsidP="00ED6382">
      <w:pPr>
        <w:spacing w:before="100" w:beforeAutospacing="1" w:after="100" w:afterAutospacing="1"/>
        <w:rPr>
          <w:rFonts w:ascii="Arial" w:hAnsi="Arial" w:cs="Arial"/>
        </w:rPr>
      </w:pPr>
    </w:p>
    <w:p w14:paraId="45FD6D86" w14:textId="77777777" w:rsidR="00A355CF" w:rsidRDefault="00A355CF" w:rsidP="00ED6382">
      <w:pPr>
        <w:spacing w:before="100" w:beforeAutospacing="1" w:after="100" w:afterAutospacing="1"/>
        <w:rPr>
          <w:rFonts w:ascii="Arial" w:hAnsi="Arial" w:cs="Arial"/>
        </w:rPr>
      </w:pPr>
    </w:p>
    <w:p w14:paraId="3BDE73F8" w14:textId="77777777" w:rsidR="00A355CF" w:rsidRDefault="00A355CF" w:rsidP="00ED6382">
      <w:pPr>
        <w:spacing w:before="100" w:beforeAutospacing="1" w:after="100" w:afterAutospacing="1"/>
        <w:rPr>
          <w:rFonts w:ascii="Arial" w:hAnsi="Arial" w:cs="Arial"/>
        </w:rPr>
      </w:pPr>
    </w:p>
    <w:p w14:paraId="71998D4A" w14:textId="77777777" w:rsidR="00A355CF" w:rsidRDefault="00A355CF" w:rsidP="00ED6382">
      <w:pPr>
        <w:spacing w:before="100" w:beforeAutospacing="1" w:after="100" w:afterAutospacing="1"/>
        <w:rPr>
          <w:rFonts w:ascii="Arial" w:hAnsi="Arial" w:cs="Arial"/>
        </w:rPr>
      </w:pPr>
    </w:p>
    <w:p w14:paraId="43D29C8E" w14:textId="77777777" w:rsidR="00A355CF" w:rsidRDefault="00A355CF" w:rsidP="00ED6382">
      <w:pPr>
        <w:spacing w:before="100" w:beforeAutospacing="1" w:after="100" w:afterAutospacing="1"/>
        <w:rPr>
          <w:rFonts w:ascii="Arial" w:hAnsi="Arial" w:cs="Arial"/>
        </w:rPr>
      </w:pPr>
    </w:p>
    <w:p w14:paraId="2944FC85" w14:textId="77777777" w:rsidR="00A355CF" w:rsidRDefault="00A355CF" w:rsidP="00ED6382">
      <w:pPr>
        <w:spacing w:before="100" w:beforeAutospacing="1" w:after="100" w:afterAutospacing="1"/>
        <w:rPr>
          <w:rFonts w:ascii="Arial" w:hAnsi="Arial" w:cs="Arial"/>
        </w:rPr>
      </w:pPr>
    </w:p>
    <w:p w14:paraId="2C26939D" w14:textId="77777777" w:rsidR="00A355CF" w:rsidRDefault="00A355CF" w:rsidP="00ED6382">
      <w:pPr>
        <w:spacing w:before="100" w:beforeAutospacing="1" w:after="100" w:afterAutospacing="1"/>
        <w:rPr>
          <w:rFonts w:ascii="Arial" w:hAnsi="Arial" w:cs="Arial"/>
        </w:rPr>
      </w:pPr>
    </w:p>
    <w:p w14:paraId="2DEEBFA3" w14:textId="77777777" w:rsidR="00A355CF" w:rsidRDefault="00A355CF" w:rsidP="00ED6382">
      <w:pPr>
        <w:spacing w:before="100" w:beforeAutospacing="1" w:after="100" w:afterAutospacing="1"/>
        <w:rPr>
          <w:rFonts w:ascii="Arial" w:hAnsi="Arial" w:cs="Arial"/>
        </w:rPr>
      </w:pPr>
    </w:p>
    <w:p w14:paraId="524A8766" w14:textId="77777777" w:rsidR="00A355CF" w:rsidRDefault="00A355CF" w:rsidP="00ED6382">
      <w:pPr>
        <w:spacing w:before="100" w:beforeAutospacing="1" w:after="100" w:afterAutospacing="1"/>
        <w:rPr>
          <w:rFonts w:ascii="Arial" w:hAnsi="Arial" w:cs="Arial"/>
        </w:rPr>
      </w:pPr>
    </w:p>
    <w:p w14:paraId="7D4EF41A" w14:textId="77777777" w:rsidR="00A355CF" w:rsidRDefault="00A355CF" w:rsidP="00ED6382">
      <w:pPr>
        <w:spacing w:before="100" w:beforeAutospacing="1" w:after="100" w:afterAutospacing="1"/>
        <w:rPr>
          <w:rFonts w:ascii="Arial" w:hAnsi="Arial" w:cs="Arial"/>
        </w:rPr>
      </w:pPr>
    </w:p>
    <w:p w14:paraId="28C7D551" w14:textId="77777777" w:rsidR="00A355CF" w:rsidRDefault="00A355CF" w:rsidP="00ED6382">
      <w:pPr>
        <w:spacing w:before="100" w:beforeAutospacing="1" w:after="100" w:afterAutospacing="1"/>
        <w:rPr>
          <w:rFonts w:ascii="Arial" w:hAnsi="Arial" w:cs="Arial"/>
        </w:rPr>
      </w:pPr>
    </w:p>
    <w:p w14:paraId="1CE3B64A" w14:textId="77777777" w:rsidR="00A355CF" w:rsidRPr="002E040B" w:rsidRDefault="00A355CF" w:rsidP="00ED6382">
      <w:pPr>
        <w:spacing w:before="100" w:beforeAutospacing="1" w:after="100" w:afterAutospacing="1"/>
        <w:rPr>
          <w:rFonts w:ascii="Arial" w:hAnsi="Arial" w:cs="Arial"/>
        </w:rPr>
      </w:pPr>
    </w:p>
    <w:p w14:paraId="30D684AF" w14:textId="4C49DA79" w:rsidR="00ED6382" w:rsidRPr="002E040B" w:rsidRDefault="00ED6382" w:rsidP="00801415">
      <w:pPr>
        <w:pStyle w:val="Heading2"/>
        <w:rPr>
          <w:rFonts w:ascii="Arial" w:hAnsi="Arial" w:cs="Arial"/>
        </w:rPr>
      </w:pPr>
      <w:bookmarkStart w:id="30" w:name="_Toc198935953"/>
      <w:r w:rsidRPr="002E040B">
        <w:rPr>
          <w:rFonts w:ascii="Arial" w:hAnsi="Arial" w:cs="Arial"/>
        </w:rPr>
        <w:lastRenderedPageBreak/>
        <w:t xml:space="preserve">3.5 </w:t>
      </w:r>
      <w:r w:rsidR="00801415" w:rsidRPr="002E040B">
        <w:rPr>
          <w:rFonts w:ascii="Arial" w:hAnsi="Arial" w:cs="Arial"/>
        </w:rPr>
        <w:t>Logical Database Requirements</w:t>
      </w:r>
      <w:bookmarkEnd w:id="30"/>
    </w:p>
    <w:p w14:paraId="136E0AA3" w14:textId="77777777" w:rsidR="00FB5F8E" w:rsidRPr="002E040B" w:rsidRDefault="00FB5F8E" w:rsidP="00F906C5">
      <w:pPr>
        <w:ind w:left="360"/>
        <w:rPr>
          <w:rFonts w:ascii="Arial" w:hAnsi="Arial" w:cs="Arial"/>
        </w:rPr>
      </w:pPr>
    </w:p>
    <w:p w14:paraId="4618CF73" w14:textId="77777777" w:rsidR="0022271B" w:rsidRPr="002E040B" w:rsidRDefault="0022271B" w:rsidP="0022271B">
      <w:pPr>
        <w:pStyle w:val="NormalWeb"/>
        <w:rPr>
          <w:rFonts w:ascii="Arial" w:hAnsi="Arial" w:cs="Arial"/>
        </w:rPr>
      </w:pPr>
      <w:r w:rsidRPr="002E040B">
        <w:rPr>
          <w:rFonts w:ascii="Arial" w:hAnsi="Arial" w:cs="Arial"/>
        </w:rPr>
        <w:t xml:space="preserve">The </w:t>
      </w:r>
      <w:r w:rsidRPr="002E040B">
        <w:rPr>
          <w:rStyle w:val="Strong"/>
          <w:rFonts w:ascii="Arial" w:hAnsi="Arial" w:cs="Arial"/>
        </w:rPr>
        <w:t>Campus Ride-Sharing Platform with Parking System Integration</w:t>
      </w:r>
      <w:r w:rsidRPr="002E040B">
        <w:rPr>
          <w:rFonts w:ascii="Arial" w:hAnsi="Arial" w:cs="Arial"/>
        </w:rPr>
        <w:t xml:space="preserve"> relies on a structured set of data entities to manage its core functionalities, including user management, ride services, and parking operations.</w:t>
      </w:r>
    </w:p>
    <w:p w14:paraId="40DB3BBB" w14:textId="77777777" w:rsidR="0022271B" w:rsidRPr="002E040B" w:rsidRDefault="0022271B" w:rsidP="0022271B">
      <w:pPr>
        <w:pStyle w:val="NormalWeb"/>
        <w:rPr>
          <w:rFonts w:ascii="Arial" w:hAnsi="Arial" w:cs="Arial"/>
        </w:rPr>
      </w:pPr>
      <w:r w:rsidRPr="002E040B">
        <w:rPr>
          <w:rFonts w:ascii="Arial" w:hAnsi="Arial" w:cs="Arial"/>
        </w:rPr>
        <w:t xml:space="preserve">At the heart of the system is the </w:t>
      </w:r>
      <w:r w:rsidRPr="002E040B">
        <w:rPr>
          <w:rStyle w:val="Strong"/>
          <w:rFonts w:ascii="Arial" w:hAnsi="Arial" w:cs="Arial"/>
        </w:rPr>
        <w:t>User</w:t>
      </w:r>
      <w:r w:rsidRPr="002E040B">
        <w:rPr>
          <w:rFonts w:ascii="Arial" w:hAnsi="Arial" w:cs="Arial"/>
        </w:rPr>
        <w:t xml:space="preserve"> entity, representing individuals who interact with the platform, differentiated by roles such as Rider, Driver, or Admin. Each User is uniquely identified and holds attributes like name, email, campus ID, and authentication details. Drivers, as a specific type of User, can register one or more </w:t>
      </w:r>
      <w:r w:rsidRPr="002E040B">
        <w:rPr>
          <w:rStyle w:val="Strong"/>
          <w:rFonts w:ascii="Arial" w:hAnsi="Arial" w:cs="Arial"/>
        </w:rPr>
        <w:t>Vehicles</w:t>
      </w:r>
      <w:r w:rsidRPr="002E040B">
        <w:rPr>
          <w:rFonts w:ascii="Arial" w:hAnsi="Arial" w:cs="Arial"/>
        </w:rPr>
        <w:t>, each having a unique license plate and specifying details like make, model, and capacity.</w:t>
      </w:r>
    </w:p>
    <w:p w14:paraId="358F3D51" w14:textId="77777777" w:rsidR="0022271B" w:rsidRPr="002E040B" w:rsidRDefault="0022271B" w:rsidP="0022271B">
      <w:pPr>
        <w:pStyle w:val="NormalWeb"/>
        <w:rPr>
          <w:rFonts w:ascii="Arial" w:hAnsi="Arial" w:cs="Arial"/>
        </w:rPr>
      </w:pPr>
      <w:r w:rsidRPr="002E040B">
        <w:rPr>
          <w:rFonts w:ascii="Arial" w:hAnsi="Arial" w:cs="Arial"/>
        </w:rPr>
        <w:t xml:space="preserve">The ride-sharing functionality centers around the </w:t>
      </w:r>
      <w:r w:rsidRPr="002E040B">
        <w:rPr>
          <w:rStyle w:val="Strong"/>
          <w:rFonts w:ascii="Arial" w:hAnsi="Arial" w:cs="Arial"/>
        </w:rPr>
        <w:t>Ride</w:t>
      </w:r>
      <w:r w:rsidRPr="002E040B">
        <w:rPr>
          <w:rFonts w:ascii="Arial" w:hAnsi="Arial" w:cs="Arial"/>
        </w:rPr>
        <w:t xml:space="preserve"> entity, which captures the details of each journey. A Ride is initiated by a </w:t>
      </w:r>
      <w:r w:rsidRPr="002E040B">
        <w:rPr>
          <w:rStyle w:val="Strong"/>
          <w:rFonts w:ascii="Arial" w:hAnsi="Arial" w:cs="Arial"/>
        </w:rPr>
        <w:t>User</w:t>
      </w:r>
      <w:r w:rsidRPr="002E040B">
        <w:rPr>
          <w:rFonts w:ascii="Arial" w:hAnsi="Arial" w:cs="Arial"/>
        </w:rPr>
        <w:t xml:space="preserve"> (the Rider) </w:t>
      </w:r>
      <w:proofErr w:type="gramStart"/>
      <w:r w:rsidRPr="002E040B">
        <w:rPr>
          <w:rFonts w:ascii="Arial" w:hAnsi="Arial" w:cs="Arial"/>
        </w:rPr>
        <w:t>and,</w:t>
      </w:r>
      <w:proofErr w:type="gramEnd"/>
      <w:r w:rsidRPr="002E040B">
        <w:rPr>
          <w:rFonts w:ascii="Arial" w:hAnsi="Arial" w:cs="Arial"/>
        </w:rPr>
        <w:t xml:space="preserve"> once assigned, is performed by another </w:t>
      </w:r>
      <w:r w:rsidRPr="002E040B">
        <w:rPr>
          <w:rStyle w:val="Strong"/>
          <w:rFonts w:ascii="Arial" w:hAnsi="Arial" w:cs="Arial"/>
        </w:rPr>
        <w:t>User</w:t>
      </w:r>
      <w:r w:rsidRPr="002E040B">
        <w:rPr>
          <w:rFonts w:ascii="Arial" w:hAnsi="Arial" w:cs="Arial"/>
        </w:rPr>
        <w:t xml:space="preserve"> (the Driver) using one of their registered </w:t>
      </w:r>
      <w:r w:rsidRPr="002E040B">
        <w:rPr>
          <w:rStyle w:val="Strong"/>
          <w:rFonts w:ascii="Arial" w:hAnsi="Arial" w:cs="Arial"/>
        </w:rPr>
        <w:t>Vehicles</w:t>
      </w:r>
      <w:r w:rsidRPr="002E040B">
        <w:rPr>
          <w:rFonts w:ascii="Arial" w:hAnsi="Arial" w:cs="Arial"/>
        </w:rPr>
        <w:t xml:space="preserve">. Rides track key information such as pick-up/drop-off locations, timestamps, status (e.g., requested, in progress, completed, cancelled), and estimated/actual fare. Each completed Ride is linked to a </w:t>
      </w:r>
      <w:r w:rsidRPr="002E040B">
        <w:rPr>
          <w:rStyle w:val="Strong"/>
          <w:rFonts w:ascii="Arial" w:hAnsi="Arial" w:cs="Arial"/>
        </w:rPr>
        <w:t>Payment</w:t>
      </w:r>
      <w:r w:rsidRPr="002E040B">
        <w:rPr>
          <w:rFonts w:ascii="Arial" w:hAnsi="Arial" w:cs="Arial"/>
        </w:rPr>
        <w:t xml:space="preserve"> entity, recording the amount, method, and transaction date. Users, specifically Riders, can provide a </w:t>
      </w:r>
      <w:r w:rsidRPr="002E040B">
        <w:rPr>
          <w:rStyle w:val="Strong"/>
          <w:rFonts w:ascii="Arial" w:hAnsi="Arial" w:cs="Arial"/>
        </w:rPr>
        <w:t>Rating</w:t>
      </w:r>
      <w:r w:rsidRPr="002E040B">
        <w:rPr>
          <w:rFonts w:ascii="Arial" w:hAnsi="Arial" w:cs="Arial"/>
        </w:rPr>
        <w:t xml:space="preserve"> for the Driver associated with a completed Ride, offering feedback on their experience.</w:t>
      </w:r>
    </w:p>
    <w:p w14:paraId="533011BC" w14:textId="77777777" w:rsidR="0022271B" w:rsidRPr="002E040B" w:rsidRDefault="0022271B" w:rsidP="0022271B">
      <w:pPr>
        <w:pStyle w:val="NormalWeb"/>
        <w:rPr>
          <w:rFonts w:ascii="Arial" w:hAnsi="Arial" w:cs="Arial"/>
        </w:rPr>
      </w:pPr>
      <w:r w:rsidRPr="002E040B">
        <w:rPr>
          <w:rFonts w:ascii="Arial" w:hAnsi="Arial" w:cs="Arial"/>
        </w:rPr>
        <w:t xml:space="preserve">The parking system integrates with </w:t>
      </w:r>
      <w:proofErr w:type="spellStart"/>
      <w:r w:rsidRPr="002E040B">
        <w:rPr>
          <w:rStyle w:val="Strong"/>
          <w:rFonts w:ascii="Arial" w:hAnsi="Arial" w:cs="Arial"/>
        </w:rPr>
        <w:t>ParkingLot</w:t>
      </w:r>
      <w:proofErr w:type="spellEnd"/>
      <w:r w:rsidRPr="002E040B">
        <w:rPr>
          <w:rFonts w:ascii="Arial" w:hAnsi="Arial" w:cs="Arial"/>
        </w:rPr>
        <w:t xml:space="preserve"> entities, representing physical parking areas on campus, each with a total capacity and real-time occupancy. Within each </w:t>
      </w:r>
      <w:proofErr w:type="spellStart"/>
      <w:r w:rsidRPr="002E040B">
        <w:rPr>
          <w:rFonts w:ascii="Arial" w:hAnsi="Arial" w:cs="Arial"/>
        </w:rPr>
        <w:t>ParkingLot</w:t>
      </w:r>
      <w:proofErr w:type="spellEnd"/>
      <w:r w:rsidRPr="002E040B">
        <w:rPr>
          <w:rFonts w:ascii="Arial" w:hAnsi="Arial" w:cs="Arial"/>
        </w:rPr>
        <w:t xml:space="preserve">, individual </w:t>
      </w:r>
      <w:proofErr w:type="spellStart"/>
      <w:r w:rsidRPr="002E040B">
        <w:rPr>
          <w:rStyle w:val="Strong"/>
          <w:rFonts w:ascii="Arial" w:hAnsi="Arial" w:cs="Arial"/>
        </w:rPr>
        <w:t>ParkingSpace</w:t>
      </w:r>
      <w:proofErr w:type="spellEnd"/>
      <w:r w:rsidRPr="002E040B">
        <w:rPr>
          <w:rFonts w:ascii="Arial" w:hAnsi="Arial" w:cs="Arial"/>
        </w:rPr>
        <w:t xml:space="preserve"> entities are defined, indicating their availability status (available, occupied, reserved) and potentially linked to physical sensors. Users can create a </w:t>
      </w:r>
      <w:proofErr w:type="spellStart"/>
      <w:r w:rsidRPr="002E040B">
        <w:rPr>
          <w:rStyle w:val="Strong"/>
          <w:rFonts w:ascii="Arial" w:hAnsi="Arial" w:cs="Arial"/>
        </w:rPr>
        <w:t>ParkingReservation</w:t>
      </w:r>
      <w:proofErr w:type="spellEnd"/>
      <w:r w:rsidRPr="002E040B">
        <w:rPr>
          <w:rFonts w:ascii="Arial" w:hAnsi="Arial" w:cs="Arial"/>
        </w:rPr>
        <w:t xml:space="preserve"> for a specific </w:t>
      </w:r>
      <w:proofErr w:type="spellStart"/>
      <w:r w:rsidRPr="002E040B">
        <w:rPr>
          <w:rFonts w:ascii="Arial" w:hAnsi="Arial" w:cs="Arial"/>
        </w:rPr>
        <w:t>ParkingSpace</w:t>
      </w:r>
      <w:proofErr w:type="spellEnd"/>
      <w:r w:rsidRPr="002E040B">
        <w:rPr>
          <w:rFonts w:ascii="Arial" w:hAnsi="Arial" w:cs="Arial"/>
        </w:rPr>
        <w:t xml:space="preserve"> for a defined period, and similar to rides, these reservations are tied to a </w:t>
      </w:r>
      <w:r w:rsidRPr="002E040B">
        <w:rPr>
          <w:rStyle w:val="Strong"/>
          <w:rFonts w:ascii="Arial" w:hAnsi="Arial" w:cs="Arial"/>
        </w:rPr>
        <w:t>Payment</w:t>
      </w:r>
      <w:r w:rsidRPr="002E040B">
        <w:rPr>
          <w:rFonts w:ascii="Arial" w:hAnsi="Arial" w:cs="Arial"/>
        </w:rPr>
        <w:t xml:space="preserve">. Additionally, Users can hold a </w:t>
      </w:r>
      <w:proofErr w:type="spellStart"/>
      <w:r w:rsidRPr="002E040B">
        <w:rPr>
          <w:rStyle w:val="Strong"/>
          <w:rFonts w:ascii="Arial" w:hAnsi="Arial" w:cs="Arial"/>
        </w:rPr>
        <w:t>DigitalPermit</w:t>
      </w:r>
      <w:proofErr w:type="spellEnd"/>
      <w:r w:rsidRPr="002E040B">
        <w:rPr>
          <w:rFonts w:ascii="Arial" w:hAnsi="Arial" w:cs="Arial"/>
        </w:rPr>
        <w:t>, which tracks their authorized parking privileges, permit type, and validity.</w:t>
      </w:r>
    </w:p>
    <w:p w14:paraId="762533CF" w14:textId="38B8060E" w:rsidR="0022271B" w:rsidRPr="002E040B" w:rsidRDefault="0022271B" w:rsidP="0022271B">
      <w:pPr>
        <w:pStyle w:val="NormalWeb"/>
        <w:rPr>
          <w:rFonts w:ascii="Arial" w:hAnsi="Arial" w:cs="Arial"/>
        </w:rPr>
      </w:pPr>
      <w:r w:rsidRPr="002E040B">
        <w:rPr>
          <w:rFonts w:ascii="Arial" w:hAnsi="Arial" w:cs="Arial"/>
        </w:rPr>
        <w:t xml:space="preserve">Finally, the system leverages a </w:t>
      </w:r>
      <w:r w:rsidRPr="002E040B">
        <w:rPr>
          <w:rStyle w:val="Strong"/>
          <w:rFonts w:ascii="Arial" w:hAnsi="Arial" w:cs="Arial"/>
        </w:rPr>
        <w:t>Notification</w:t>
      </w:r>
      <w:r w:rsidRPr="002E040B">
        <w:rPr>
          <w:rFonts w:ascii="Arial" w:hAnsi="Arial" w:cs="Arial"/>
        </w:rPr>
        <w:t xml:space="preserve"> entity to send alerts and messages to specific Users, detailing updates on ride statuses, parking events, or general campus announcements. These entities are interconnected through various relationships: Users can request many Rides and make many Payments or Parking Reservations. A Ride can be performed by one Driver and results in one Payment. </w:t>
      </w:r>
      <w:proofErr w:type="spellStart"/>
      <w:r w:rsidRPr="002E040B">
        <w:rPr>
          <w:rFonts w:ascii="Arial" w:hAnsi="Arial" w:cs="Arial"/>
        </w:rPr>
        <w:t>ParkingLots</w:t>
      </w:r>
      <w:proofErr w:type="spellEnd"/>
      <w:r w:rsidRPr="002E040B">
        <w:rPr>
          <w:rFonts w:ascii="Arial" w:hAnsi="Arial" w:cs="Arial"/>
        </w:rPr>
        <w:t xml:space="preserve"> contain many </w:t>
      </w:r>
      <w:proofErr w:type="spellStart"/>
      <w:r w:rsidRPr="002E040B">
        <w:rPr>
          <w:rFonts w:ascii="Arial" w:hAnsi="Arial" w:cs="Arial"/>
        </w:rPr>
        <w:t>ParkingSpaces</w:t>
      </w:r>
      <w:proofErr w:type="spellEnd"/>
      <w:r w:rsidRPr="002E040B">
        <w:rPr>
          <w:rFonts w:ascii="Arial" w:hAnsi="Arial" w:cs="Arial"/>
        </w:rPr>
        <w:t>, which can then be reserved by Users. These relationships ensure data integrity and enable comprehensive tracking of all platform activities.</w:t>
      </w:r>
    </w:p>
    <w:p w14:paraId="054FC2F7" w14:textId="77777777" w:rsidR="00A355CF" w:rsidRDefault="00A355CF" w:rsidP="0022271B">
      <w:pPr>
        <w:rPr>
          <w:rFonts w:ascii="Arial" w:hAnsi="Arial" w:cs="Arial"/>
          <w:b/>
          <w:bCs/>
        </w:rPr>
      </w:pPr>
    </w:p>
    <w:p w14:paraId="28D7138C" w14:textId="77777777" w:rsidR="00A355CF" w:rsidRDefault="00A355CF" w:rsidP="0022271B">
      <w:pPr>
        <w:rPr>
          <w:rFonts w:ascii="Arial" w:hAnsi="Arial" w:cs="Arial"/>
          <w:b/>
          <w:bCs/>
        </w:rPr>
      </w:pPr>
    </w:p>
    <w:p w14:paraId="02C8D3F6" w14:textId="77777777" w:rsidR="00A355CF" w:rsidRDefault="00A355CF" w:rsidP="0022271B">
      <w:pPr>
        <w:rPr>
          <w:rFonts w:ascii="Arial" w:hAnsi="Arial" w:cs="Arial"/>
          <w:b/>
          <w:bCs/>
        </w:rPr>
      </w:pPr>
    </w:p>
    <w:p w14:paraId="392E1DB2" w14:textId="77777777" w:rsidR="00A355CF" w:rsidRDefault="00A355CF" w:rsidP="0022271B">
      <w:pPr>
        <w:rPr>
          <w:rFonts w:ascii="Arial" w:hAnsi="Arial" w:cs="Arial"/>
          <w:b/>
          <w:bCs/>
        </w:rPr>
      </w:pPr>
    </w:p>
    <w:p w14:paraId="02364453" w14:textId="6D783FA2" w:rsidR="0022271B" w:rsidRPr="002E040B" w:rsidRDefault="009C778D" w:rsidP="0022271B">
      <w:pPr>
        <w:rPr>
          <w:rFonts w:ascii="Arial" w:hAnsi="Arial" w:cs="Arial"/>
          <w:b/>
          <w:bCs/>
        </w:rPr>
      </w:pPr>
      <w:r w:rsidRPr="002E040B">
        <w:rPr>
          <w:rFonts w:ascii="Arial" w:hAnsi="Arial" w:cs="Arial"/>
          <w:b/>
          <w:bCs/>
        </w:rPr>
        <w:lastRenderedPageBreak/>
        <w:t>ER Diagram</w:t>
      </w:r>
      <w:r w:rsidR="00A6711F" w:rsidRPr="002E040B">
        <w:rPr>
          <w:rFonts w:ascii="Arial" w:hAnsi="Arial" w:cs="Arial"/>
          <w:b/>
          <w:bCs/>
        </w:rPr>
        <w:t>:</w:t>
      </w:r>
    </w:p>
    <w:p w14:paraId="4F3E2A41" w14:textId="77777777" w:rsidR="00A6711F" w:rsidRPr="002E040B" w:rsidRDefault="00A6711F" w:rsidP="0022271B">
      <w:pPr>
        <w:rPr>
          <w:rFonts w:ascii="Arial" w:hAnsi="Arial" w:cs="Arial"/>
          <w:b/>
          <w:bCs/>
        </w:rPr>
      </w:pPr>
    </w:p>
    <w:p w14:paraId="0EF21941" w14:textId="5F61314E" w:rsidR="00A6711F" w:rsidRPr="002E040B" w:rsidRDefault="00A6711F" w:rsidP="00A6711F">
      <w:pPr>
        <w:rPr>
          <w:rFonts w:ascii="Arial" w:hAnsi="Arial" w:cs="Arial"/>
        </w:rPr>
      </w:pPr>
      <w:r w:rsidRPr="002E040B">
        <w:rPr>
          <w:rFonts w:ascii="Arial" w:hAnsi="Arial" w:cs="Arial"/>
        </w:rPr>
        <w:fldChar w:fldCharType="begin"/>
      </w:r>
      <w:r w:rsidRPr="002E040B">
        <w:rPr>
          <w:rFonts w:ascii="Arial" w:hAnsi="Arial" w:cs="Arial"/>
        </w:rPr>
        <w:instrText xml:space="preserve"> INCLUDEPICTURE "https://img.plantuml.biz/plantuml/png/VLLHRzem47xFh_3QXq45chR7gQhAcaIhLXW2rjV9TGvYDR4ps-cAIl_xxfmGai3WWTXtNtpVTtU-t5h7ZIlpBFYGm5egO8u_PJ1u7JAHSMlPAxk-PeFLw78IXf-_VHcocvi62if9j-rZez5b78Vuws0DPDn9hMmgY_uRYz5b64PH7FitWkfOzik2OMy1OrUqkW_POFvZYDln6FzcF0TyH3cN6JxlU5wKzZx4vHpF_QjDyftRbBQfLeHSw0mmaap0V0gDVC779CcbeXENZhlIii4Z6BcMa8pO75GYrOQSqtZoErAKb8IEGH5gmmPhRLZYZx73uBtX_0Yf51Z8qwutFUPNLNIonjuwvSz4SAeJ82aFKe2oCCTqaVbEPzfuXGKN6AAXsufAgggGjEh7yveFuThXHsnMPXbf8yzSYkUoUD325yf3TQ7NwvPb0NzAi6ubVVQNr3lrEbB9mKhq68kvWSWwcLTA9iALF2DZY_gSRtDSLkphJL_0llmL_xt48_RSF6Dfbc0jSZs5cEIwLCv3VPmfk5HJKLU6Ayi5QGmhhaSfhaz_q0tL_VvqOxPojjAEPwtotPN6uAa_XIWBhiJsECeIiNL1_RAVa6xmAYqUE2lp9p3j6YonbxJFti-2-F1iU1nl0PZX5y-tRgE3uNmn3lng5kSwuX0tb1k9IPc3oUK-eNvzFbg5MMqBElJUsXBgSaMlXJJR_zMklhELChy-TKLQeX04fYUKR4d_wYw5DjKbpQcXcldWcHm8pBJ3kI9Q2MvRpckkrKwnhVc6LfHJ7DfvuNEm09vGf8zuDGy3rWP-UEvsux5-QuRILtPXO2CjYhCN7OGV8Dxjh_VU-wx7uzskyHPWSEpblNVtDnW1EKwo8-zHXvq6Tbi2CQdEaZxDgf3et60T-YmRfm41BN_zSgS87LJW1NhOhYqdvPRXn-CYE27Y33fepOfk5gfxZLYXbUDIsUReodCsPu8hzaJVKR92Wd5kyIE5N-v_" \* MERGEFORMATINET </w:instrText>
      </w:r>
      <w:r w:rsidRPr="002E040B">
        <w:rPr>
          <w:rFonts w:ascii="Arial" w:hAnsi="Arial" w:cs="Arial"/>
        </w:rPr>
        <w:fldChar w:fldCharType="separate"/>
      </w:r>
      <w:r w:rsidRPr="002E040B">
        <w:rPr>
          <w:rFonts w:ascii="Arial" w:hAnsi="Arial" w:cs="Arial"/>
          <w:noProof/>
        </w:rPr>
        <w:drawing>
          <wp:inline distT="0" distB="0" distL="0" distR="0" wp14:anchorId="560A3DB1" wp14:editId="6B2F887B">
            <wp:extent cx="5486400" cy="4391025"/>
            <wp:effectExtent l="0" t="0" r="0" b="3175"/>
            <wp:docPr id="1138535983" name="Picture 29"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35983" name="Picture 29" descr="A diagram of a network&#10;&#10;AI-generated content may be incorrec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4391025"/>
                    </a:xfrm>
                    <a:prstGeom prst="rect">
                      <a:avLst/>
                    </a:prstGeom>
                    <a:noFill/>
                    <a:ln>
                      <a:noFill/>
                    </a:ln>
                  </pic:spPr>
                </pic:pic>
              </a:graphicData>
            </a:graphic>
          </wp:inline>
        </w:drawing>
      </w:r>
      <w:r w:rsidRPr="002E040B">
        <w:rPr>
          <w:rFonts w:ascii="Arial" w:hAnsi="Arial" w:cs="Arial"/>
        </w:rPr>
        <w:fldChar w:fldCharType="end"/>
      </w:r>
    </w:p>
    <w:p w14:paraId="4E296629" w14:textId="77777777" w:rsidR="00A6711F" w:rsidRPr="002E040B" w:rsidRDefault="00A6711F" w:rsidP="00A6711F">
      <w:pPr>
        <w:rPr>
          <w:rFonts w:ascii="Arial" w:hAnsi="Arial" w:cs="Arial"/>
        </w:rPr>
      </w:pPr>
    </w:p>
    <w:p w14:paraId="0EED1B14" w14:textId="77777777" w:rsidR="00D67CC8" w:rsidRDefault="00D67CC8" w:rsidP="00A6711F">
      <w:pPr>
        <w:rPr>
          <w:rFonts w:ascii="Arial" w:hAnsi="Arial" w:cs="Arial"/>
        </w:rPr>
      </w:pPr>
    </w:p>
    <w:p w14:paraId="669F4055" w14:textId="77777777" w:rsidR="00A355CF" w:rsidRDefault="00A355CF" w:rsidP="00A6711F">
      <w:pPr>
        <w:rPr>
          <w:rFonts w:ascii="Arial" w:hAnsi="Arial" w:cs="Arial"/>
        </w:rPr>
      </w:pPr>
    </w:p>
    <w:p w14:paraId="263D544B" w14:textId="77777777" w:rsidR="00A355CF" w:rsidRDefault="00A355CF" w:rsidP="00A6711F">
      <w:pPr>
        <w:rPr>
          <w:rFonts w:ascii="Arial" w:hAnsi="Arial" w:cs="Arial"/>
        </w:rPr>
      </w:pPr>
    </w:p>
    <w:p w14:paraId="7AA2A37F" w14:textId="77777777" w:rsidR="00A355CF" w:rsidRDefault="00A355CF" w:rsidP="00A6711F">
      <w:pPr>
        <w:rPr>
          <w:rFonts w:ascii="Arial" w:hAnsi="Arial" w:cs="Arial"/>
        </w:rPr>
      </w:pPr>
    </w:p>
    <w:p w14:paraId="2D499D22" w14:textId="77777777" w:rsidR="00A355CF" w:rsidRDefault="00A355CF" w:rsidP="00A6711F">
      <w:pPr>
        <w:rPr>
          <w:rFonts w:ascii="Arial" w:hAnsi="Arial" w:cs="Arial"/>
        </w:rPr>
      </w:pPr>
    </w:p>
    <w:p w14:paraId="23B649EF" w14:textId="77777777" w:rsidR="00A355CF" w:rsidRDefault="00A355CF" w:rsidP="00A6711F">
      <w:pPr>
        <w:rPr>
          <w:rFonts w:ascii="Arial" w:hAnsi="Arial" w:cs="Arial"/>
        </w:rPr>
      </w:pPr>
    </w:p>
    <w:p w14:paraId="4729000E" w14:textId="77777777" w:rsidR="00A355CF" w:rsidRDefault="00A355CF" w:rsidP="00A6711F">
      <w:pPr>
        <w:rPr>
          <w:rFonts w:ascii="Arial" w:hAnsi="Arial" w:cs="Arial"/>
        </w:rPr>
      </w:pPr>
    </w:p>
    <w:p w14:paraId="4B428533" w14:textId="77777777" w:rsidR="00A355CF" w:rsidRDefault="00A355CF" w:rsidP="00A6711F">
      <w:pPr>
        <w:rPr>
          <w:rFonts w:ascii="Arial" w:hAnsi="Arial" w:cs="Arial"/>
        </w:rPr>
      </w:pPr>
    </w:p>
    <w:p w14:paraId="6D8BF9B6" w14:textId="77777777" w:rsidR="00A355CF" w:rsidRDefault="00A355CF" w:rsidP="00A6711F">
      <w:pPr>
        <w:rPr>
          <w:rFonts w:ascii="Arial" w:hAnsi="Arial" w:cs="Arial"/>
        </w:rPr>
      </w:pPr>
    </w:p>
    <w:p w14:paraId="10E8EC6C" w14:textId="77777777" w:rsidR="00A355CF" w:rsidRDefault="00A355CF" w:rsidP="00A6711F">
      <w:pPr>
        <w:rPr>
          <w:rFonts w:ascii="Arial" w:hAnsi="Arial" w:cs="Arial"/>
        </w:rPr>
      </w:pPr>
    </w:p>
    <w:p w14:paraId="111E48F9" w14:textId="77777777" w:rsidR="00A355CF" w:rsidRDefault="00A355CF" w:rsidP="00A6711F">
      <w:pPr>
        <w:rPr>
          <w:rFonts w:ascii="Arial" w:hAnsi="Arial" w:cs="Arial"/>
        </w:rPr>
      </w:pPr>
    </w:p>
    <w:p w14:paraId="6AF8F5CC" w14:textId="77777777" w:rsidR="00A355CF" w:rsidRDefault="00A355CF" w:rsidP="00A6711F">
      <w:pPr>
        <w:rPr>
          <w:rFonts w:ascii="Arial" w:hAnsi="Arial" w:cs="Arial"/>
        </w:rPr>
      </w:pPr>
    </w:p>
    <w:p w14:paraId="061A9F70" w14:textId="77777777" w:rsidR="00A355CF" w:rsidRDefault="00A355CF" w:rsidP="00A6711F">
      <w:pPr>
        <w:rPr>
          <w:rFonts w:ascii="Arial" w:hAnsi="Arial" w:cs="Arial"/>
        </w:rPr>
      </w:pPr>
    </w:p>
    <w:p w14:paraId="68BFFCD3" w14:textId="77777777" w:rsidR="00A355CF" w:rsidRDefault="00A355CF" w:rsidP="00A6711F">
      <w:pPr>
        <w:rPr>
          <w:rFonts w:ascii="Arial" w:hAnsi="Arial" w:cs="Arial"/>
        </w:rPr>
      </w:pPr>
    </w:p>
    <w:p w14:paraId="163BCC4A" w14:textId="77777777" w:rsidR="00A355CF" w:rsidRDefault="00A355CF" w:rsidP="00A6711F">
      <w:pPr>
        <w:rPr>
          <w:rFonts w:ascii="Arial" w:hAnsi="Arial" w:cs="Arial"/>
        </w:rPr>
      </w:pPr>
    </w:p>
    <w:p w14:paraId="4BC28CA4" w14:textId="77777777" w:rsidR="00A355CF" w:rsidRDefault="00A355CF" w:rsidP="00A6711F">
      <w:pPr>
        <w:rPr>
          <w:rFonts w:ascii="Arial" w:hAnsi="Arial" w:cs="Arial"/>
        </w:rPr>
      </w:pPr>
    </w:p>
    <w:p w14:paraId="190A8802" w14:textId="77777777" w:rsidR="00A355CF" w:rsidRPr="002E040B" w:rsidRDefault="00A355CF" w:rsidP="00A6711F">
      <w:pPr>
        <w:rPr>
          <w:rFonts w:ascii="Arial" w:hAnsi="Arial" w:cs="Arial"/>
        </w:rPr>
      </w:pPr>
    </w:p>
    <w:p w14:paraId="7D1AA461" w14:textId="4B697369" w:rsidR="00D67CC8" w:rsidRPr="002E040B" w:rsidRDefault="00D67CC8" w:rsidP="001F5079">
      <w:pPr>
        <w:pStyle w:val="Heading2"/>
        <w:numPr>
          <w:ilvl w:val="1"/>
          <w:numId w:val="102"/>
        </w:numPr>
        <w:rPr>
          <w:rFonts w:ascii="Arial" w:hAnsi="Arial" w:cs="Arial"/>
        </w:rPr>
      </w:pPr>
      <w:bookmarkStart w:id="31" w:name="_Toc198935954"/>
      <w:r w:rsidRPr="002E040B">
        <w:rPr>
          <w:rFonts w:ascii="Arial" w:hAnsi="Arial" w:cs="Arial"/>
        </w:rPr>
        <w:lastRenderedPageBreak/>
        <w:t>Design Constraint</w:t>
      </w:r>
      <w:bookmarkEnd w:id="31"/>
    </w:p>
    <w:p w14:paraId="710CCDD0" w14:textId="77777777" w:rsidR="00D67CC8" w:rsidRPr="002E040B" w:rsidRDefault="00D67CC8" w:rsidP="00296E4A">
      <w:pPr>
        <w:rPr>
          <w:rFonts w:ascii="Arial" w:hAnsi="Arial" w:cs="Arial"/>
        </w:rPr>
      </w:pPr>
    </w:p>
    <w:p w14:paraId="4A801F62" w14:textId="77777777" w:rsidR="004C5949" w:rsidRPr="002E040B" w:rsidRDefault="004C5949" w:rsidP="004C5949">
      <w:pPr>
        <w:rPr>
          <w:rFonts w:ascii="Arial" w:hAnsi="Arial" w:cs="Arial"/>
        </w:rPr>
      </w:pPr>
      <w:r w:rsidRPr="002E040B">
        <w:rPr>
          <w:rFonts w:ascii="Arial" w:hAnsi="Arial" w:cs="Arial"/>
        </w:rPr>
        <w:t>This section details the various restrictions and limitations that influence the design and development of the Campus Ride-Sharing Platform with Parking System Integration. These constraints stem from external standards, regulatory requirements, and technical capabilities, all of which are critical for ensuring the platform's compliance, performance, and usability.</w:t>
      </w:r>
    </w:p>
    <w:p w14:paraId="36D14CEA" w14:textId="77777777" w:rsidR="00296E4A" w:rsidRPr="002E040B" w:rsidRDefault="00296E4A" w:rsidP="00296E4A">
      <w:pPr>
        <w:rPr>
          <w:rFonts w:ascii="Arial" w:hAnsi="Arial" w:cs="Arial"/>
        </w:rPr>
      </w:pPr>
    </w:p>
    <w:p w14:paraId="61EEA734" w14:textId="77777777" w:rsidR="00386169" w:rsidRPr="002E040B" w:rsidRDefault="00386169" w:rsidP="00296E4A">
      <w:pPr>
        <w:rPr>
          <w:rFonts w:ascii="Arial" w:hAnsi="Arial" w:cs="Arial"/>
        </w:rPr>
      </w:pPr>
    </w:p>
    <w:p w14:paraId="1A776053" w14:textId="77777777" w:rsidR="00386169" w:rsidRPr="002E040B" w:rsidRDefault="00386169" w:rsidP="00386169">
      <w:pPr>
        <w:rPr>
          <w:rFonts w:ascii="Arial" w:hAnsi="Arial" w:cs="Arial"/>
        </w:rPr>
      </w:pPr>
      <w:r w:rsidRPr="002E040B">
        <w:rPr>
          <w:rFonts w:ascii="Arial" w:hAnsi="Arial" w:cs="Arial"/>
        </w:rPr>
        <w:t>Restrictions and Limitations</w:t>
      </w:r>
    </w:p>
    <w:p w14:paraId="255C0349" w14:textId="77777777" w:rsidR="00386169" w:rsidRPr="002E040B" w:rsidRDefault="00386169" w:rsidP="00386169">
      <w:pPr>
        <w:rPr>
          <w:rFonts w:ascii="Arial" w:hAnsi="Arial" w:cs="Arial"/>
          <w:sz w:val="27"/>
          <w:szCs w:val="27"/>
        </w:rPr>
      </w:pPr>
    </w:p>
    <w:p w14:paraId="70B70161" w14:textId="77777777" w:rsidR="00386169" w:rsidRPr="002E040B" w:rsidRDefault="00386169" w:rsidP="00386169">
      <w:pPr>
        <w:rPr>
          <w:rFonts w:ascii="Arial" w:hAnsi="Arial" w:cs="Arial"/>
          <w:b/>
          <w:bCs/>
        </w:rPr>
      </w:pPr>
      <w:r w:rsidRPr="002E040B">
        <w:rPr>
          <w:rFonts w:ascii="Arial" w:hAnsi="Arial" w:cs="Arial"/>
          <w:b/>
          <w:bCs/>
        </w:rPr>
        <w:t>1. External Standards and Regulations</w:t>
      </w:r>
    </w:p>
    <w:p w14:paraId="34F5710D" w14:textId="2474DEE8" w:rsidR="00386169" w:rsidRPr="002E040B" w:rsidRDefault="00386169" w:rsidP="001F5079">
      <w:pPr>
        <w:numPr>
          <w:ilvl w:val="0"/>
          <w:numId w:val="103"/>
        </w:numPr>
        <w:spacing w:before="100" w:beforeAutospacing="1" w:after="100" w:afterAutospacing="1"/>
        <w:rPr>
          <w:rFonts w:ascii="Arial" w:hAnsi="Arial" w:cs="Arial"/>
        </w:rPr>
      </w:pPr>
      <w:r w:rsidRPr="002E040B">
        <w:rPr>
          <w:rStyle w:val="Strong"/>
          <w:rFonts w:ascii="Arial" w:hAnsi="Arial" w:cs="Arial"/>
        </w:rPr>
        <w:t>University Branding Guidelines:</w:t>
      </w:r>
      <w:r w:rsidRPr="002E040B">
        <w:rPr>
          <w:rFonts w:ascii="Arial" w:hAnsi="Arial" w:cs="Arial"/>
        </w:rPr>
        <w:t xml:space="preserve"> </w:t>
      </w:r>
    </w:p>
    <w:p w14:paraId="6112DA90" w14:textId="77777777" w:rsidR="00386169" w:rsidRPr="002E040B" w:rsidRDefault="00386169" w:rsidP="001F5079">
      <w:pPr>
        <w:numPr>
          <w:ilvl w:val="1"/>
          <w:numId w:val="103"/>
        </w:numPr>
        <w:spacing w:before="100" w:beforeAutospacing="1" w:after="100" w:afterAutospacing="1"/>
        <w:rPr>
          <w:rFonts w:ascii="Arial" w:hAnsi="Arial" w:cs="Arial"/>
        </w:rPr>
      </w:pPr>
      <w:r w:rsidRPr="002E040B">
        <w:rPr>
          <w:rFonts w:ascii="Arial" w:hAnsi="Arial" w:cs="Arial"/>
        </w:rPr>
        <w:t>The user interface must incorporate the university's logo and color palette in header or tab bar elements for instant recognition. This implies adherence to specific visual and identity guidelines.</w:t>
      </w:r>
    </w:p>
    <w:p w14:paraId="2B57AFAA" w14:textId="164C2D01" w:rsidR="00386169" w:rsidRPr="002E040B" w:rsidRDefault="00386169" w:rsidP="001F5079">
      <w:pPr>
        <w:numPr>
          <w:ilvl w:val="1"/>
          <w:numId w:val="103"/>
        </w:numPr>
        <w:spacing w:before="100" w:beforeAutospacing="1" w:after="100" w:afterAutospacing="1"/>
        <w:rPr>
          <w:rFonts w:ascii="Arial" w:hAnsi="Arial" w:cs="Arial"/>
        </w:rPr>
      </w:pPr>
      <w:r w:rsidRPr="002E040B">
        <w:rPr>
          <w:rFonts w:ascii="Arial" w:hAnsi="Arial" w:cs="Arial"/>
        </w:rPr>
        <w:t>A unified style guide (colors, typography, icon set) must be used to ensure every screen feels like part of the same system, aligning with campus identity.</w:t>
      </w:r>
    </w:p>
    <w:p w14:paraId="2D26C4F6" w14:textId="77777777" w:rsidR="00386169" w:rsidRPr="002E040B" w:rsidRDefault="00386169" w:rsidP="00386169">
      <w:pPr>
        <w:spacing w:before="100" w:beforeAutospacing="1" w:after="100" w:afterAutospacing="1"/>
        <w:rPr>
          <w:rFonts w:ascii="Arial" w:hAnsi="Arial" w:cs="Arial"/>
        </w:rPr>
      </w:pPr>
    </w:p>
    <w:p w14:paraId="5DFACF11" w14:textId="77777777" w:rsidR="00386169" w:rsidRPr="002E040B" w:rsidRDefault="00386169" w:rsidP="001F5079">
      <w:pPr>
        <w:numPr>
          <w:ilvl w:val="0"/>
          <w:numId w:val="103"/>
        </w:numPr>
        <w:spacing w:before="100" w:beforeAutospacing="1" w:after="100" w:afterAutospacing="1"/>
        <w:rPr>
          <w:rFonts w:ascii="Arial" w:hAnsi="Arial" w:cs="Arial"/>
        </w:rPr>
      </w:pPr>
      <w:r w:rsidRPr="002E040B">
        <w:rPr>
          <w:rStyle w:val="Strong"/>
          <w:rFonts w:ascii="Arial" w:hAnsi="Arial" w:cs="Arial"/>
        </w:rPr>
        <w:t>Accessibility Standards:</w:t>
      </w:r>
      <w:r w:rsidRPr="002E040B">
        <w:rPr>
          <w:rFonts w:ascii="Arial" w:hAnsi="Arial" w:cs="Arial"/>
        </w:rPr>
        <w:t xml:space="preserve"> </w:t>
      </w:r>
    </w:p>
    <w:p w14:paraId="79E6B5DC" w14:textId="77777777" w:rsidR="00386169" w:rsidRPr="002E040B" w:rsidRDefault="00386169" w:rsidP="001F5079">
      <w:pPr>
        <w:numPr>
          <w:ilvl w:val="1"/>
          <w:numId w:val="103"/>
        </w:numPr>
        <w:spacing w:before="100" w:beforeAutospacing="1" w:after="100" w:afterAutospacing="1"/>
        <w:rPr>
          <w:rFonts w:ascii="Arial" w:hAnsi="Arial" w:cs="Arial"/>
        </w:rPr>
      </w:pPr>
      <w:r w:rsidRPr="002E040B">
        <w:rPr>
          <w:rFonts w:ascii="Arial" w:hAnsi="Arial" w:cs="Arial"/>
        </w:rPr>
        <w:t>The user interface must provide labels for icons and images to ensure screen readers can announce them, complying with basic accessibility principles.</w:t>
      </w:r>
    </w:p>
    <w:p w14:paraId="22DBAE56" w14:textId="77777777" w:rsidR="00386169" w:rsidRPr="002E040B" w:rsidRDefault="00386169" w:rsidP="001F5079">
      <w:pPr>
        <w:numPr>
          <w:ilvl w:val="1"/>
          <w:numId w:val="103"/>
        </w:numPr>
        <w:spacing w:before="100" w:beforeAutospacing="1" w:after="100" w:afterAutospacing="1"/>
        <w:rPr>
          <w:rFonts w:ascii="Arial" w:hAnsi="Arial" w:cs="Arial"/>
        </w:rPr>
      </w:pPr>
      <w:r w:rsidRPr="002E040B">
        <w:rPr>
          <w:rFonts w:ascii="Arial" w:hAnsi="Arial" w:cs="Arial"/>
        </w:rPr>
        <w:t>Text must meet a 4.5:1 contrast ratio, and users must be able to adjust font size within the app, aligning with visual accessibility guidelines.</w:t>
      </w:r>
    </w:p>
    <w:p w14:paraId="2C079B34" w14:textId="77777777" w:rsidR="00386169" w:rsidRPr="002E040B" w:rsidRDefault="00386169" w:rsidP="00386169">
      <w:pPr>
        <w:spacing w:before="100" w:beforeAutospacing="1" w:after="100" w:afterAutospacing="1"/>
        <w:rPr>
          <w:rFonts w:ascii="Arial" w:hAnsi="Arial" w:cs="Arial"/>
        </w:rPr>
      </w:pPr>
    </w:p>
    <w:p w14:paraId="60BBE4FE" w14:textId="77777777" w:rsidR="00386169" w:rsidRPr="002E040B" w:rsidRDefault="00386169" w:rsidP="001F5079">
      <w:pPr>
        <w:numPr>
          <w:ilvl w:val="0"/>
          <w:numId w:val="103"/>
        </w:numPr>
        <w:spacing w:before="100" w:beforeAutospacing="1" w:after="100" w:afterAutospacing="1"/>
        <w:rPr>
          <w:rFonts w:ascii="Arial" w:hAnsi="Arial" w:cs="Arial"/>
        </w:rPr>
      </w:pPr>
      <w:r w:rsidRPr="002E040B">
        <w:rPr>
          <w:rStyle w:val="Strong"/>
          <w:rFonts w:ascii="Arial" w:hAnsi="Arial" w:cs="Arial"/>
        </w:rPr>
        <w:t>Identity Verification Regulations:</w:t>
      </w:r>
      <w:r w:rsidRPr="002E040B">
        <w:rPr>
          <w:rFonts w:ascii="Arial" w:hAnsi="Arial" w:cs="Arial"/>
        </w:rPr>
        <w:t xml:space="preserve"> </w:t>
      </w:r>
    </w:p>
    <w:p w14:paraId="234CD69E" w14:textId="77777777" w:rsidR="00386169" w:rsidRPr="002E040B" w:rsidRDefault="00386169" w:rsidP="001F5079">
      <w:pPr>
        <w:numPr>
          <w:ilvl w:val="1"/>
          <w:numId w:val="103"/>
        </w:numPr>
        <w:spacing w:before="100" w:beforeAutospacing="1" w:after="100" w:afterAutospacing="1"/>
        <w:rPr>
          <w:rFonts w:ascii="Arial" w:hAnsi="Arial" w:cs="Arial"/>
        </w:rPr>
      </w:pPr>
      <w:r w:rsidRPr="002E040B">
        <w:rPr>
          <w:rFonts w:ascii="Arial" w:hAnsi="Arial" w:cs="Arial"/>
        </w:rPr>
        <w:t>The digital ID verification process (government-ID/ID card selfie matching) must comply with relevant data privacy regulations and identity verification standards to ensure legal and secure handling of sensitive user information.</w:t>
      </w:r>
    </w:p>
    <w:p w14:paraId="52F8862E" w14:textId="77777777" w:rsidR="00386169" w:rsidRPr="002E040B" w:rsidRDefault="00386169" w:rsidP="00386169">
      <w:pPr>
        <w:spacing w:before="100" w:beforeAutospacing="1" w:after="100" w:afterAutospacing="1"/>
        <w:ind w:left="1440"/>
        <w:rPr>
          <w:rFonts w:ascii="Arial" w:hAnsi="Arial" w:cs="Arial"/>
        </w:rPr>
      </w:pPr>
    </w:p>
    <w:p w14:paraId="55D225EB" w14:textId="77777777" w:rsidR="00386169" w:rsidRPr="002E040B" w:rsidRDefault="00386169" w:rsidP="001F5079">
      <w:pPr>
        <w:numPr>
          <w:ilvl w:val="0"/>
          <w:numId w:val="103"/>
        </w:numPr>
        <w:spacing w:before="100" w:beforeAutospacing="1" w:after="100" w:afterAutospacing="1"/>
        <w:rPr>
          <w:rFonts w:ascii="Arial" w:hAnsi="Arial" w:cs="Arial"/>
        </w:rPr>
      </w:pPr>
      <w:r w:rsidRPr="002E040B">
        <w:rPr>
          <w:rStyle w:val="Strong"/>
          <w:rFonts w:ascii="Arial" w:hAnsi="Arial" w:cs="Arial"/>
        </w:rPr>
        <w:t>Driver Safety Regulations:</w:t>
      </w:r>
      <w:r w:rsidRPr="002E040B">
        <w:rPr>
          <w:rFonts w:ascii="Arial" w:hAnsi="Arial" w:cs="Arial"/>
        </w:rPr>
        <w:t xml:space="preserve"> </w:t>
      </w:r>
    </w:p>
    <w:p w14:paraId="7A057CE3" w14:textId="77777777" w:rsidR="00386169" w:rsidRPr="002E040B" w:rsidRDefault="00386169" w:rsidP="001F5079">
      <w:pPr>
        <w:numPr>
          <w:ilvl w:val="1"/>
          <w:numId w:val="103"/>
        </w:numPr>
        <w:spacing w:before="100" w:beforeAutospacing="1" w:after="100" w:afterAutospacing="1"/>
        <w:rPr>
          <w:rFonts w:ascii="Arial" w:hAnsi="Arial" w:cs="Arial"/>
        </w:rPr>
      </w:pPr>
      <w:r w:rsidRPr="002E040B">
        <w:rPr>
          <w:rFonts w:ascii="Arial" w:hAnsi="Arial" w:cs="Arial"/>
        </w:rPr>
        <w:t>The platform must enforce regular background screenings for drivers, implying compliance with transportation safety regulations and background check legal requirements.</w:t>
      </w:r>
    </w:p>
    <w:p w14:paraId="6901EAB8" w14:textId="77777777" w:rsidR="00386169" w:rsidRPr="002E040B" w:rsidRDefault="00386169" w:rsidP="00386169">
      <w:pPr>
        <w:spacing w:before="100" w:beforeAutospacing="1" w:after="100" w:afterAutospacing="1"/>
        <w:ind w:left="1440"/>
        <w:rPr>
          <w:rFonts w:ascii="Arial" w:hAnsi="Arial" w:cs="Arial"/>
        </w:rPr>
      </w:pPr>
    </w:p>
    <w:p w14:paraId="3F950C79" w14:textId="77777777" w:rsidR="00386169" w:rsidRPr="002E040B" w:rsidRDefault="00386169" w:rsidP="001F5079">
      <w:pPr>
        <w:numPr>
          <w:ilvl w:val="0"/>
          <w:numId w:val="103"/>
        </w:numPr>
        <w:spacing w:before="100" w:beforeAutospacing="1" w:after="100" w:afterAutospacing="1"/>
        <w:rPr>
          <w:rFonts w:ascii="Arial" w:hAnsi="Arial" w:cs="Arial"/>
        </w:rPr>
      </w:pPr>
      <w:r w:rsidRPr="002E040B">
        <w:rPr>
          <w:rStyle w:val="Strong"/>
          <w:rFonts w:ascii="Arial" w:hAnsi="Arial" w:cs="Arial"/>
        </w:rPr>
        <w:t>Data Privacy Regulations:</w:t>
      </w:r>
      <w:r w:rsidRPr="002E040B">
        <w:rPr>
          <w:rFonts w:ascii="Arial" w:hAnsi="Arial" w:cs="Arial"/>
        </w:rPr>
        <w:t xml:space="preserve"> </w:t>
      </w:r>
    </w:p>
    <w:p w14:paraId="540C491C" w14:textId="77777777" w:rsidR="00386169" w:rsidRPr="002E040B" w:rsidRDefault="00386169" w:rsidP="001F5079">
      <w:pPr>
        <w:numPr>
          <w:ilvl w:val="1"/>
          <w:numId w:val="103"/>
        </w:numPr>
        <w:spacing w:before="100" w:beforeAutospacing="1" w:after="100" w:afterAutospacing="1"/>
        <w:rPr>
          <w:rFonts w:ascii="Arial" w:hAnsi="Arial" w:cs="Arial"/>
        </w:rPr>
      </w:pPr>
      <w:r w:rsidRPr="002E040B">
        <w:rPr>
          <w:rFonts w:ascii="Arial" w:hAnsi="Arial" w:cs="Arial"/>
        </w:rPr>
        <w:t>Handling of user data, especially sensitive information from ID verification, payment details, and location data, must comply with applicable data protection and privacy regulations (e.g., GDPR, local university policies, etc.).</w:t>
      </w:r>
    </w:p>
    <w:p w14:paraId="5AE32849" w14:textId="77777777" w:rsidR="00386169" w:rsidRPr="002E040B" w:rsidRDefault="00386169" w:rsidP="00386169">
      <w:pPr>
        <w:spacing w:before="100" w:beforeAutospacing="1" w:after="100" w:afterAutospacing="1"/>
        <w:rPr>
          <w:rFonts w:ascii="Arial" w:hAnsi="Arial" w:cs="Arial"/>
        </w:rPr>
      </w:pPr>
    </w:p>
    <w:p w14:paraId="765D9820" w14:textId="77777777" w:rsidR="00386169" w:rsidRPr="002E040B" w:rsidRDefault="00386169" w:rsidP="00386169">
      <w:pPr>
        <w:rPr>
          <w:rFonts w:ascii="Arial" w:hAnsi="Arial" w:cs="Arial"/>
          <w:b/>
          <w:bCs/>
        </w:rPr>
      </w:pPr>
      <w:r w:rsidRPr="002E040B">
        <w:rPr>
          <w:rFonts w:ascii="Arial" w:hAnsi="Arial" w:cs="Arial"/>
          <w:b/>
          <w:bCs/>
        </w:rPr>
        <w:t>2. Technical Limitations</w:t>
      </w:r>
    </w:p>
    <w:p w14:paraId="7FA20579" w14:textId="77777777" w:rsidR="00386169" w:rsidRPr="002E040B" w:rsidRDefault="00386169" w:rsidP="001F5079">
      <w:pPr>
        <w:numPr>
          <w:ilvl w:val="0"/>
          <w:numId w:val="104"/>
        </w:numPr>
        <w:spacing w:before="100" w:beforeAutospacing="1" w:after="100" w:afterAutospacing="1"/>
        <w:rPr>
          <w:rFonts w:ascii="Arial" w:hAnsi="Arial" w:cs="Arial"/>
        </w:rPr>
      </w:pPr>
      <w:r w:rsidRPr="002E040B">
        <w:rPr>
          <w:rStyle w:val="Strong"/>
          <w:rFonts w:ascii="Arial" w:hAnsi="Arial" w:cs="Arial"/>
        </w:rPr>
        <w:t>Performance Targets:</w:t>
      </w:r>
      <w:r w:rsidRPr="002E040B">
        <w:rPr>
          <w:rFonts w:ascii="Arial" w:hAnsi="Arial" w:cs="Arial"/>
        </w:rPr>
        <w:t xml:space="preserve"> </w:t>
      </w:r>
    </w:p>
    <w:p w14:paraId="05B8EAEC"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Style w:val="Strong"/>
          <w:rFonts w:ascii="Arial" w:hAnsi="Arial" w:cs="Arial"/>
        </w:rPr>
        <w:t>Response Time:</w:t>
      </w:r>
      <w:r w:rsidRPr="002E040B">
        <w:rPr>
          <w:rFonts w:ascii="Arial" w:hAnsi="Arial" w:cs="Arial"/>
        </w:rPr>
        <w:t xml:space="preserve"> All UI-driven operations must have a response time of </w:t>
      </w:r>
      <w:r w:rsidRPr="002E040B">
        <w:rPr>
          <w:rStyle w:val="mrel"/>
          <w:rFonts w:ascii="Arial" w:hAnsi="Arial" w:cs="Arial"/>
        </w:rPr>
        <w:t>≤</w:t>
      </w:r>
      <w:r w:rsidRPr="002E040B">
        <w:rPr>
          <w:rStyle w:val="mord"/>
          <w:rFonts w:ascii="Arial" w:hAnsi="Arial" w:cs="Arial"/>
        </w:rPr>
        <w:t>2</w:t>
      </w:r>
      <w:r w:rsidRPr="002E040B">
        <w:rPr>
          <w:rFonts w:ascii="Arial" w:hAnsi="Arial" w:cs="Arial"/>
        </w:rPr>
        <w:t xml:space="preserve"> seconds, with internal API calls </w:t>
      </w:r>
      <w:r w:rsidRPr="002E040B">
        <w:rPr>
          <w:rStyle w:val="mrel"/>
          <w:rFonts w:ascii="Arial" w:hAnsi="Arial" w:cs="Arial"/>
        </w:rPr>
        <w:t>≤</w:t>
      </w:r>
      <w:r w:rsidRPr="002E040B">
        <w:rPr>
          <w:rStyle w:val="mord"/>
          <w:rFonts w:ascii="Arial" w:hAnsi="Arial" w:cs="Arial"/>
        </w:rPr>
        <w:t>500</w:t>
      </w:r>
      <w:r w:rsidRPr="002E040B">
        <w:rPr>
          <w:rFonts w:ascii="Arial" w:hAnsi="Arial" w:cs="Arial"/>
        </w:rPr>
        <w:t xml:space="preserve"> </w:t>
      </w:r>
      <w:proofErr w:type="spellStart"/>
      <w:r w:rsidRPr="002E040B">
        <w:rPr>
          <w:rFonts w:ascii="Arial" w:hAnsi="Arial" w:cs="Arial"/>
        </w:rPr>
        <w:t>ms.</w:t>
      </w:r>
      <w:proofErr w:type="spellEnd"/>
      <w:r w:rsidRPr="002E040B">
        <w:rPr>
          <w:rFonts w:ascii="Arial" w:hAnsi="Arial" w:cs="Arial"/>
        </w:rPr>
        <w:t xml:space="preserve"> Under peak load, 95th-percentile response times must remain under 5 seconds.</w:t>
      </w:r>
    </w:p>
    <w:p w14:paraId="22190BDF"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Style w:val="Strong"/>
          <w:rFonts w:ascii="Arial" w:hAnsi="Arial" w:cs="Arial"/>
        </w:rPr>
        <w:t>Throughput:</w:t>
      </w:r>
      <w:r w:rsidRPr="002E040B">
        <w:rPr>
          <w:rFonts w:ascii="Arial" w:hAnsi="Arial" w:cs="Arial"/>
        </w:rPr>
        <w:t xml:space="preserve"> The system must sustain </w:t>
      </w:r>
      <w:r w:rsidRPr="002E040B">
        <w:rPr>
          <w:rStyle w:val="mrel"/>
          <w:rFonts w:ascii="Arial" w:hAnsi="Arial" w:cs="Arial"/>
        </w:rPr>
        <w:t>≥</w:t>
      </w:r>
      <w:r w:rsidRPr="002E040B">
        <w:rPr>
          <w:rStyle w:val="mord"/>
          <w:rFonts w:ascii="Arial" w:hAnsi="Arial" w:cs="Arial"/>
        </w:rPr>
        <w:t>200</w:t>
      </w:r>
      <w:r w:rsidRPr="002E040B">
        <w:rPr>
          <w:rFonts w:ascii="Arial" w:hAnsi="Arial" w:cs="Arial"/>
        </w:rPr>
        <w:t xml:space="preserve"> requests/second initially, scaling to </w:t>
      </w:r>
      <w:r w:rsidRPr="002E040B">
        <w:rPr>
          <w:rStyle w:val="mrel"/>
          <w:rFonts w:ascii="Arial" w:hAnsi="Arial" w:cs="Arial"/>
        </w:rPr>
        <w:t>≥</w:t>
      </w:r>
      <w:r w:rsidRPr="002E040B">
        <w:rPr>
          <w:rStyle w:val="mord"/>
          <w:rFonts w:ascii="Arial" w:hAnsi="Arial" w:cs="Arial"/>
        </w:rPr>
        <w:t>1</w:t>
      </w:r>
      <w:r w:rsidRPr="002E040B">
        <w:rPr>
          <w:rStyle w:val="mpunct"/>
          <w:rFonts w:ascii="Arial" w:eastAsiaTheme="majorEastAsia" w:hAnsi="Arial" w:cs="Arial"/>
        </w:rPr>
        <w:t>,</w:t>
      </w:r>
      <w:r w:rsidRPr="002E040B">
        <w:rPr>
          <w:rStyle w:val="mord"/>
          <w:rFonts w:ascii="Arial" w:hAnsi="Arial" w:cs="Arial"/>
        </w:rPr>
        <w:t>000</w:t>
      </w:r>
      <w:r w:rsidRPr="002E040B">
        <w:rPr>
          <w:rFonts w:ascii="Arial" w:hAnsi="Arial" w:cs="Arial"/>
        </w:rPr>
        <w:t xml:space="preserve"> requests/second within two years without degradation.</w:t>
      </w:r>
    </w:p>
    <w:p w14:paraId="35E91CF7"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Style w:val="Strong"/>
          <w:rFonts w:ascii="Arial" w:hAnsi="Arial" w:cs="Arial"/>
        </w:rPr>
        <w:t>Availability:</w:t>
      </w:r>
      <w:r w:rsidRPr="002E040B">
        <w:rPr>
          <w:rFonts w:ascii="Arial" w:hAnsi="Arial" w:cs="Arial"/>
        </w:rPr>
        <w:t xml:space="preserve"> The system must maintain </w:t>
      </w:r>
      <w:r w:rsidRPr="002E040B">
        <w:rPr>
          <w:rStyle w:val="mrel"/>
          <w:rFonts w:ascii="Arial" w:hAnsi="Arial" w:cs="Arial"/>
        </w:rPr>
        <w:t>≥</w:t>
      </w:r>
      <w:r w:rsidRPr="002E040B">
        <w:rPr>
          <w:rStyle w:val="mord"/>
          <w:rFonts w:ascii="Arial" w:hAnsi="Arial" w:cs="Arial"/>
        </w:rPr>
        <w:t>99.9</w:t>
      </w:r>
      <w:r w:rsidRPr="002E040B">
        <w:rPr>
          <w:rFonts w:ascii="Arial" w:hAnsi="Arial" w:cs="Arial"/>
        </w:rPr>
        <w:t xml:space="preserve">% availability per month, with a Mean Time </w:t>
      </w:r>
      <w:proofErr w:type="gramStart"/>
      <w:r w:rsidRPr="002E040B">
        <w:rPr>
          <w:rFonts w:ascii="Arial" w:hAnsi="Arial" w:cs="Arial"/>
        </w:rPr>
        <w:t>To</w:t>
      </w:r>
      <w:proofErr w:type="gramEnd"/>
      <w:r w:rsidRPr="002E040B">
        <w:rPr>
          <w:rFonts w:ascii="Arial" w:hAnsi="Arial" w:cs="Arial"/>
        </w:rPr>
        <w:t xml:space="preserve"> Recovery (MTTR) of </w:t>
      </w:r>
      <w:r w:rsidRPr="002E040B">
        <w:rPr>
          <w:rStyle w:val="mrel"/>
          <w:rFonts w:ascii="Arial" w:hAnsi="Arial" w:cs="Arial"/>
        </w:rPr>
        <w:t>≤</w:t>
      </w:r>
      <w:r w:rsidRPr="002E040B">
        <w:rPr>
          <w:rStyle w:val="mord"/>
          <w:rFonts w:ascii="Arial" w:hAnsi="Arial" w:cs="Arial"/>
        </w:rPr>
        <w:t>15</w:t>
      </w:r>
      <w:r w:rsidRPr="002E040B">
        <w:rPr>
          <w:rFonts w:ascii="Arial" w:hAnsi="Arial" w:cs="Arial"/>
        </w:rPr>
        <w:t xml:space="preserve"> minutes and Mean Time Between Failures (MTBF) of </w:t>
      </w:r>
      <w:r w:rsidRPr="002E040B">
        <w:rPr>
          <w:rStyle w:val="mrel"/>
          <w:rFonts w:ascii="Arial" w:hAnsi="Arial" w:cs="Arial"/>
        </w:rPr>
        <w:t>≥</w:t>
      </w:r>
      <w:r w:rsidRPr="002E040B">
        <w:rPr>
          <w:rStyle w:val="mord"/>
          <w:rFonts w:ascii="Arial" w:hAnsi="Arial" w:cs="Arial"/>
        </w:rPr>
        <w:t>30</w:t>
      </w:r>
      <w:r w:rsidRPr="002E040B">
        <w:rPr>
          <w:rFonts w:ascii="Arial" w:hAnsi="Arial" w:cs="Arial"/>
        </w:rPr>
        <w:t xml:space="preserve"> days.</w:t>
      </w:r>
    </w:p>
    <w:p w14:paraId="4B08F6FD"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Style w:val="Strong"/>
          <w:rFonts w:ascii="Arial" w:hAnsi="Arial" w:cs="Arial"/>
        </w:rPr>
        <w:t>Concurrency:</w:t>
      </w:r>
      <w:r w:rsidRPr="002E040B">
        <w:rPr>
          <w:rFonts w:ascii="Arial" w:hAnsi="Arial" w:cs="Arial"/>
        </w:rPr>
        <w:t xml:space="preserve"> The system must support 5,000 concurrent authenticated sessions, with a future target of 10,000 within two years.</w:t>
      </w:r>
    </w:p>
    <w:p w14:paraId="31F817C9"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Style w:val="Strong"/>
          <w:rFonts w:ascii="Arial" w:hAnsi="Arial" w:cs="Arial"/>
        </w:rPr>
        <w:t>Latency (Inter-Service):</w:t>
      </w:r>
      <w:r w:rsidRPr="002E040B">
        <w:rPr>
          <w:rFonts w:ascii="Arial" w:hAnsi="Arial" w:cs="Arial"/>
        </w:rPr>
        <w:t xml:space="preserve"> Inter-service communication (RPCs) must have </w:t>
      </w:r>
      <w:r w:rsidRPr="002E040B">
        <w:rPr>
          <w:rStyle w:val="mrel"/>
          <w:rFonts w:ascii="Arial" w:hAnsi="Arial" w:cs="Arial"/>
        </w:rPr>
        <w:t>≤</w:t>
      </w:r>
      <w:r w:rsidRPr="002E040B">
        <w:rPr>
          <w:rStyle w:val="mord"/>
          <w:rFonts w:ascii="Arial" w:hAnsi="Arial" w:cs="Arial"/>
        </w:rPr>
        <w:t>100</w:t>
      </w:r>
      <w:r w:rsidRPr="002E040B">
        <w:rPr>
          <w:rFonts w:ascii="Arial" w:hAnsi="Arial" w:cs="Arial"/>
        </w:rPr>
        <w:t xml:space="preserve"> </w:t>
      </w:r>
      <w:proofErr w:type="spellStart"/>
      <w:r w:rsidRPr="002E040B">
        <w:rPr>
          <w:rFonts w:ascii="Arial" w:hAnsi="Arial" w:cs="Arial"/>
        </w:rPr>
        <w:t>ms</w:t>
      </w:r>
      <w:proofErr w:type="spellEnd"/>
      <w:r w:rsidRPr="002E040B">
        <w:rPr>
          <w:rFonts w:ascii="Arial" w:hAnsi="Arial" w:cs="Arial"/>
        </w:rPr>
        <w:t xml:space="preserve"> latency, and database queries </w:t>
      </w:r>
      <w:r w:rsidRPr="002E040B">
        <w:rPr>
          <w:rStyle w:val="mrel"/>
          <w:rFonts w:ascii="Arial" w:hAnsi="Arial" w:cs="Arial"/>
        </w:rPr>
        <w:t>≤</w:t>
      </w:r>
      <w:r w:rsidRPr="002E040B">
        <w:rPr>
          <w:rStyle w:val="mord"/>
          <w:rFonts w:ascii="Arial" w:hAnsi="Arial" w:cs="Arial"/>
        </w:rPr>
        <w:t>50</w:t>
      </w:r>
      <w:r w:rsidRPr="002E040B">
        <w:rPr>
          <w:rFonts w:ascii="Arial" w:hAnsi="Arial" w:cs="Arial"/>
        </w:rPr>
        <w:t xml:space="preserve"> </w:t>
      </w:r>
      <w:proofErr w:type="spellStart"/>
      <w:r w:rsidRPr="002E040B">
        <w:rPr>
          <w:rFonts w:ascii="Arial" w:hAnsi="Arial" w:cs="Arial"/>
        </w:rPr>
        <w:t>ms</w:t>
      </w:r>
      <w:proofErr w:type="spellEnd"/>
      <w:r w:rsidRPr="002E040B">
        <w:rPr>
          <w:rFonts w:ascii="Arial" w:hAnsi="Arial" w:cs="Arial"/>
        </w:rPr>
        <w:t xml:space="preserve"> under normal load.</w:t>
      </w:r>
    </w:p>
    <w:p w14:paraId="5551E344" w14:textId="77777777" w:rsidR="00921A34" w:rsidRPr="002E040B" w:rsidRDefault="00921A34" w:rsidP="00921A34">
      <w:pPr>
        <w:spacing w:before="100" w:beforeAutospacing="1" w:after="100" w:afterAutospacing="1"/>
        <w:ind w:left="1080"/>
        <w:rPr>
          <w:rFonts w:ascii="Arial" w:hAnsi="Arial" w:cs="Arial"/>
        </w:rPr>
      </w:pPr>
    </w:p>
    <w:p w14:paraId="15B545A0" w14:textId="77777777" w:rsidR="00386169" w:rsidRPr="002E040B" w:rsidRDefault="00386169" w:rsidP="001F5079">
      <w:pPr>
        <w:numPr>
          <w:ilvl w:val="0"/>
          <w:numId w:val="104"/>
        </w:numPr>
        <w:spacing w:before="100" w:beforeAutospacing="1" w:after="100" w:afterAutospacing="1"/>
        <w:rPr>
          <w:rFonts w:ascii="Arial" w:hAnsi="Arial" w:cs="Arial"/>
        </w:rPr>
      </w:pPr>
      <w:r w:rsidRPr="002E040B">
        <w:rPr>
          <w:rStyle w:val="Strong"/>
          <w:rFonts w:ascii="Arial" w:hAnsi="Arial" w:cs="Arial"/>
        </w:rPr>
        <w:t>Resource Utilization:</w:t>
      </w:r>
      <w:r w:rsidRPr="002E040B">
        <w:rPr>
          <w:rFonts w:ascii="Arial" w:hAnsi="Arial" w:cs="Arial"/>
        </w:rPr>
        <w:t xml:space="preserve"> </w:t>
      </w:r>
    </w:p>
    <w:p w14:paraId="663CC92A"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Average CPU utilization per node must remain below 70% during business-hour peaks.</w:t>
      </w:r>
    </w:p>
    <w:p w14:paraId="44FE3962"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Average RAM usage must stay below 75% of capacity.</w:t>
      </w:r>
    </w:p>
    <w:p w14:paraId="67EC385F"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Memory leaks must not exceed 1% of heap over 24 hours.</w:t>
      </w:r>
    </w:p>
    <w:p w14:paraId="6C3B7132"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 xml:space="preserve">Average disk write latency must be &lt; 10 </w:t>
      </w:r>
      <w:proofErr w:type="spellStart"/>
      <w:r w:rsidRPr="002E040B">
        <w:rPr>
          <w:rFonts w:ascii="Arial" w:hAnsi="Arial" w:cs="Arial"/>
        </w:rPr>
        <w:t>ms</w:t>
      </w:r>
      <w:proofErr w:type="spellEnd"/>
      <w:r w:rsidRPr="002E040B">
        <w:rPr>
          <w:rFonts w:ascii="Arial" w:hAnsi="Arial" w:cs="Arial"/>
        </w:rPr>
        <w:t xml:space="preserve">, and network throughput per node </w:t>
      </w:r>
      <w:r w:rsidRPr="002E040B">
        <w:rPr>
          <w:rStyle w:val="mrel"/>
          <w:rFonts w:ascii="Arial" w:hAnsi="Arial" w:cs="Arial"/>
        </w:rPr>
        <w:t>≥</w:t>
      </w:r>
      <w:r w:rsidRPr="002E040B">
        <w:rPr>
          <w:rStyle w:val="mord"/>
          <w:rFonts w:ascii="Arial" w:hAnsi="Arial" w:cs="Arial"/>
        </w:rPr>
        <w:t>500</w:t>
      </w:r>
      <w:r w:rsidRPr="002E040B">
        <w:rPr>
          <w:rFonts w:ascii="Arial" w:hAnsi="Arial" w:cs="Arial"/>
        </w:rPr>
        <w:t xml:space="preserve"> Mbps.</w:t>
      </w:r>
    </w:p>
    <w:p w14:paraId="2C93C688" w14:textId="77777777" w:rsidR="00921A34" w:rsidRPr="002E040B" w:rsidRDefault="00921A34" w:rsidP="00921A34">
      <w:pPr>
        <w:spacing w:before="100" w:beforeAutospacing="1" w:after="100" w:afterAutospacing="1"/>
        <w:ind w:left="1080"/>
        <w:rPr>
          <w:rFonts w:ascii="Arial" w:hAnsi="Arial" w:cs="Arial"/>
        </w:rPr>
      </w:pPr>
    </w:p>
    <w:p w14:paraId="3F727F74" w14:textId="77777777" w:rsidR="00386169" w:rsidRPr="002E040B" w:rsidRDefault="00386169" w:rsidP="001F5079">
      <w:pPr>
        <w:numPr>
          <w:ilvl w:val="0"/>
          <w:numId w:val="104"/>
        </w:numPr>
        <w:spacing w:before="100" w:beforeAutospacing="1" w:after="100" w:afterAutospacing="1"/>
        <w:rPr>
          <w:rFonts w:ascii="Arial" w:hAnsi="Arial" w:cs="Arial"/>
        </w:rPr>
      </w:pPr>
      <w:r w:rsidRPr="002E040B">
        <w:rPr>
          <w:rStyle w:val="Strong"/>
          <w:rFonts w:ascii="Arial" w:hAnsi="Arial" w:cs="Arial"/>
        </w:rPr>
        <w:t>Hardware Integration Constraints:</w:t>
      </w:r>
      <w:r w:rsidRPr="002E040B">
        <w:rPr>
          <w:rFonts w:ascii="Arial" w:hAnsi="Arial" w:cs="Arial"/>
        </w:rPr>
        <w:t xml:space="preserve"> </w:t>
      </w:r>
    </w:p>
    <w:p w14:paraId="26905B63"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 xml:space="preserve">The system's design must accommodate integration with existing campus hardware, specifically RFID readers, license plate recognition systems, and gate barrier lifts for automated parking </w:t>
      </w:r>
      <w:r w:rsidRPr="002E040B">
        <w:rPr>
          <w:rFonts w:ascii="Arial" w:hAnsi="Arial" w:cs="Arial"/>
        </w:rPr>
        <w:lastRenderedPageBreak/>
        <w:t>control, which might impose specific protocol or interface limitations.</w:t>
      </w:r>
    </w:p>
    <w:p w14:paraId="0B0E9B11"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Reliance on GPS modules and device cameras on user mobile phones limits data accuracy and availability based on device capabilities and user permissions.</w:t>
      </w:r>
    </w:p>
    <w:p w14:paraId="36DD360B" w14:textId="77777777" w:rsidR="00921A34" w:rsidRPr="002E040B" w:rsidRDefault="00921A34" w:rsidP="00921A34">
      <w:pPr>
        <w:spacing w:before="100" w:beforeAutospacing="1" w:after="100" w:afterAutospacing="1"/>
        <w:ind w:left="1080"/>
        <w:rPr>
          <w:rFonts w:ascii="Arial" w:hAnsi="Arial" w:cs="Arial"/>
        </w:rPr>
      </w:pPr>
    </w:p>
    <w:p w14:paraId="4A5F9432" w14:textId="77777777" w:rsidR="00386169" w:rsidRPr="002E040B" w:rsidRDefault="00386169" w:rsidP="001F5079">
      <w:pPr>
        <w:numPr>
          <w:ilvl w:val="0"/>
          <w:numId w:val="104"/>
        </w:numPr>
        <w:spacing w:before="100" w:beforeAutospacing="1" w:after="100" w:afterAutospacing="1"/>
        <w:rPr>
          <w:rFonts w:ascii="Arial" w:hAnsi="Arial" w:cs="Arial"/>
        </w:rPr>
      </w:pPr>
      <w:r w:rsidRPr="002E040B">
        <w:rPr>
          <w:rStyle w:val="Strong"/>
          <w:rFonts w:ascii="Arial" w:hAnsi="Arial" w:cs="Arial"/>
        </w:rPr>
        <w:t>Software Platform Constraints:</w:t>
      </w:r>
      <w:r w:rsidRPr="002E040B">
        <w:rPr>
          <w:rFonts w:ascii="Arial" w:hAnsi="Arial" w:cs="Arial"/>
        </w:rPr>
        <w:t xml:space="preserve"> </w:t>
      </w:r>
    </w:p>
    <w:p w14:paraId="4FC524C5"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The mobile applications must be developed for and compatible with both iOS and Android platforms, implying adherence to their respective ecosystem guidelines and technical specifications.</w:t>
      </w:r>
    </w:p>
    <w:p w14:paraId="592074E7"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The web platform must utilize a responsive design that adapts effectively across various screen sizes (phone, tablet, desktop) and handles both portrait and landscape orientations gracefully.</w:t>
      </w:r>
    </w:p>
    <w:p w14:paraId="44F52B1F" w14:textId="77777777" w:rsidR="00921A34" w:rsidRPr="002E040B" w:rsidRDefault="00921A34" w:rsidP="00921A34">
      <w:pPr>
        <w:spacing w:before="100" w:beforeAutospacing="1" w:after="100" w:afterAutospacing="1"/>
        <w:rPr>
          <w:rFonts w:ascii="Arial" w:hAnsi="Arial" w:cs="Arial"/>
        </w:rPr>
      </w:pPr>
    </w:p>
    <w:p w14:paraId="4D31ABDE" w14:textId="77777777" w:rsidR="00386169" w:rsidRPr="002E040B" w:rsidRDefault="00386169" w:rsidP="001F5079">
      <w:pPr>
        <w:numPr>
          <w:ilvl w:val="0"/>
          <w:numId w:val="104"/>
        </w:numPr>
        <w:spacing w:before="100" w:beforeAutospacing="1" w:after="100" w:afterAutospacing="1"/>
        <w:rPr>
          <w:rFonts w:ascii="Arial" w:hAnsi="Arial" w:cs="Arial"/>
        </w:rPr>
      </w:pPr>
      <w:r w:rsidRPr="002E040B">
        <w:rPr>
          <w:rStyle w:val="Strong"/>
          <w:rFonts w:ascii="Arial" w:hAnsi="Arial" w:cs="Arial"/>
        </w:rPr>
        <w:t>Data Volume Management:</w:t>
      </w:r>
      <w:r w:rsidRPr="002E040B">
        <w:rPr>
          <w:rFonts w:ascii="Arial" w:hAnsi="Arial" w:cs="Arial"/>
        </w:rPr>
        <w:t xml:space="preserve"> </w:t>
      </w:r>
    </w:p>
    <w:p w14:paraId="317B814C" w14:textId="1EFEAA01"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The system must be designed to handle the storage and efficient retrieval of up to 1 million trip records per month and process real-time parking-lot sensor feeds at 1 update/second per lot, indicating significant data management requirements.</w:t>
      </w:r>
    </w:p>
    <w:p w14:paraId="07860D24" w14:textId="77777777" w:rsidR="00386169" w:rsidRDefault="00386169" w:rsidP="00386169">
      <w:pPr>
        <w:spacing w:before="100" w:beforeAutospacing="1" w:after="100" w:afterAutospacing="1"/>
        <w:ind w:left="1440"/>
        <w:rPr>
          <w:rFonts w:ascii="Arial" w:hAnsi="Arial" w:cs="Arial"/>
        </w:rPr>
      </w:pPr>
    </w:p>
    <w:p w14:paraId="46FE5318" w14:textId="77777777" w:rsidR="00A355CF" w:rsidRDefault="00A355CF" w:rsidP="00386169">
      <w:pPr>
        <w:spacing w:before="100" w:beforeAutospacing="1" w:after="100" w:afterAutospacing="1"/>
        <w:ind w:left="1440"/>
        <w:rPr>
          <w:rFonts w:ascii="Arial" w:hAnsi="Arial" w:cs="Arial"/>
        </w:rPr>
      </w:pPr>
    </w:p>
    <w:p w14:paraId="50C40030" w14:textId="77777777" w:rsidR="00A355CF" w:rsidRDefault="00A355CF" w:rsidP="00386169">
      <w:pPr>
        <w:spacing w:before="100" w:beforeAutospacing="1" w:after="100" w:afterAutospacing="1"/>
        <w:ind w:left="1440"/>
        <w:rPr>
          <w:rFonts w:ascii="Arial" w:hAnsi="Arial" w:cs="Arial"/>
        </w:rPr>
      </w:pPr>
    </w:p>
    <w:p w14:paraId="08FC736F" w14:textId="77777777" w:rsidR="00A355CF" w:rsidRDefault="00A355CF" w:rsidP="00386169">
      <w:pPr>
        <w:spacing w:before="100" w:beforeAutospacing="1" w:after="100" w:afterAutospacing="1"/>
        <w:ind w:left="1440"/>
        <w:rPr>
          <w:rFonts w:ascii="Arial" w:hAnsi="Arial" w:cs="Arial"/>
        </w:rPr>
      </w:pPr>
    </w:p>
    <w:p w14:paraId="0C4C6D9D" w14:textId="77777777" w:rsidR="00A355CF" w:rsidRDefault="00A355CF" w:rsidP="00386169">
      <w:pPr>
        <w:spacing w:before="100" w:beforeAutospacing="1" w:after="100" w:afterAutospacing="1"/>
        <w:ind w:left="1440"/>
        <w:rPr>
          <w:rFonts w:ascii="Arial" w:hAnsi="Arial" w:cs="Arial"/>
        </w:rPr>
      </w:pPr>
    </w:p>
    <w:p w14:paraId="3ECAA0FD" w14:textId="77777777" w:rsidR="00A355CF" w:rsidRDefault="00A355CF" w:rsidP="00386169">
      <w:pPr>
        <w:spacing w:before="100" w:beforeAutospacing="1" w:after="100" w:afterAutospacing="1"/>
        <w:ind w:left="1440"/>
        <w:rPr>
          <w:rFonts w:ascii="Arial" w:hAnsi="Arial" w:cs="Arial"/>
        </w:rPr>
      </w:pPr>
    </w:p>
    <w:p w14:paraId="48516A9D" w14:textId="77777777" w:rsidR="00A355CF" w:rsidRDefault="00A355CF" w:rsidP="00386169">
      <w:pPr>
        <w:spacing w:before="100" w:beforeAutospacing="1" w:after="100" w:afterAutospacing="1"/>
        <w:ind w:left="1440"/>
        <w:rPr>
          <w:rFonts w:ascii="Arial" w:hAnsi="Arial" w:cs="Arial"/>
        </w:rPr>
      </w:pPr>
    </w:p>
    <w:p w14:paraId="59296225" w14:textId="77777777" w:rsidR="00A355CF" w:rsidRDefault="00A355CF" w:rsidP="00386169">
      <w:pPr>
        <w:spacing w:before="100" w:beforeAutospacing="1" w:after="100" w:afterAutospacing="1"/>
        <w:ind w:left="1440"/>
        <w:rPr>
          <w:rFonts w:ascii="Arial" w:hAnsi="Arial" w:cs="Arial"/>
        </w:rPr>
      </w:pPr>
    </w:p>
    <w:p w14:paraId="5C50D426" w14:textId="77777777" w:rsidR="00A355CF" w:rsidRPr="002E040B" w:rsidRDefault="00A355CF" w:rsidP="00386169">
      <w:pPr>
        <w:spacing w:before="100" w:beforeAutospacing="1" w:after="100" w:afterAutospacing="1"/>
        <w:ind w:left="1440"/>
        <w:rPr>
          <w:rFonts w:ascii="Arial" w:hAnsi="Arial" w:cs="Arial"/>
        </w:rPr>
      </w:pPr>
    </w:p>
    <w:p w14:paraId="1FD1226F" w14:textId="77777777" w:rsidR="00D67CC8" w:rsidRPr="002E040B" w:rsidRDefault="00D67CC8" w:rsidP="00D017DE">
      <w:pPr>
        <w:rPr>
          <w:rFonts w:ascii="Arial" w:hAnsi="Arial" w:cs="Arial"/>
        </w:rPr>
      </w:pPr>
    </w:p>
    <w:p w14:paraId="7066A6AF" w14:textId="4B89B612" w:rsidR="354260E4" w:rsidRPr="002E040B" w:rsidRDefault="354260E4" w:rsidP="00191463">
      <w:pPr>
        <w:pStyle w:val="Heading2"/>
        <w:rPr>
          <w:rFonts w:ascii="Arial" w:hAnsi="Arial" w:cs="Arial"/>
        </w:rPr>
      </w:pPr>
      <w:bookmarkStart w:id="32" w:name="_Toc198935955"/>
      <w:r w:rsidRPr="002E040B">
        <w:rPr>
          <w:rFonts w:ascii="Arial" w:hAnsi="Arial" w:cs="Arial"/>
        </w:rPr>
        <w:lastRenderedPageBreak/>
        <w:t>3.7 Software System Attributes</w:t>
      </w:r>
      <w:bookmarkEnd w:id="32"/>
    </w:p>
    <w:p w14:paraId="484B2C2F" w14:textId="77777777" w:rsidR="00422524" w:rsidRPr="002E040B" w:rsidRDefault="00422524" w:rsidP="00ED0D9F">
      <w:pPr>
        <w:rPr>
          <w:rFonts w:ascii="Arial" w:eastAsia="Cambria" w:hAnsi="Arial" w:cs="Arial"/>
          <w:b/>
          <w:bCs/>
          <w:color w:val="4F81BD" w:themeColor="accent1"/>
        </w:rPr>
      </w:pPr>
      <w:r w:rsidRPr="002E040B">
        <w:rPr>
          <w:rFonts w:ascii="Arial" w:hAnsi="Arial" w:cs="Arial"/>
        </w:rPr>
        <w:t xml:space="preserve">This section specifies the essential attributes that define the quality and performance of the </w:t>
      </w:r>
      <w:r w:rsidRPr="002E040B">
        <w:rPr>
          <w:rStyle w:val="Strong"/>
          <w:rFonts w:ascii="Arial" w:hAnsi="Arial" w:cs="Arial"/>
        </w:rPr>
        <w:t>Campus Ride-Sharing Platform with Parking System Integration</w:t>
      </w:r>
      <w:r w:rsidRPr="002E040B">
        <w:rPr>
          <w:rFonts w:ascii="Arial" w:hAnsi="Arial" w:cs="Arial"/>
        </w:rPr>
        <w:t>. These attributes are critical for ensuring the system's resilience, security, usability, and long-term viability, addressing both functional and non-functional aspects of the software product.</w:t>
      </w:r>
      <w:r w:rsidRPr="002E040B">
        <w:rPr>
          <w:rFonts w:ascii="Arial" w:eastAsia="Cambria" w:hAnsi="Arial" w:cs="Arial"/>
          <w:b/>
          <w:bCs/>
          <w:color w:val="4F81BD" w:themeColor="accent1"/>
        </w:rPr>
        <w:t xml:space="preserve"> </w:t>
      </w:r>
    </w:p>
    <w:p w14:paraId="6DC81348" w14:textId="77777777" w:rsidR="000E478D" w:rsidRPr="002E040B" w:rsidRDefault="000E478D" w:rsidP="000E478D">
      <w:pPr>
        <w:rPr>
          <w:rFonts w:ascii="Arial" w:eastAsia="Cambria" w:hAnsi="Arial" w:cs="Arial"/>
        </w:rPr>
      </w:pPr>
    </w:p>
    <w:p w14:paraId="1C44F6C1" w14:textId="77777777" w:rsidR="000E478D" w:rsidRPr="002E040B" w:rsidRDefault="000E478D" w:rsidP="000E478D">
      <w:pPr>
        <w:rPr>
          <w:rFonts w:ascii="Arial" w:eastAsia="Cambria" w:hAnsi="Arial" w:cs="Arial"/>
        </w:rPr>
      </w:pPr>
    </w:p>
    <w:p w14:paraId="47E04588" w14:textId="77777777" w:rsidR="000E478D" w:rsidRPr="002E040B" w:rsidRDefault="000E478D" w:rsidP="000E478D">
      <w:pPr>
        <w:rPr>
          <w:rFonts w:ascii="Arial" w:hAnsi="Arial" w:cs="Arial"/>
        </w:rPr>
      </w:pPr>
      <w:r w:rsidRPr="002E040B">
        <w:rPr>
          <w:rFonts w:ascii="Arial" w:hAnsi="Arial" w:cs="Arial"/>
        </w:rPr>
        <w:t>Required Software Product Attributes</w:t>
      </w:r>
    </w:p>
    <w:p w14:paraId="7F9A4032" w14:textId="77777777" w:rsidR="00255FA0" w:rsidRPr="002E040B" w:rsidRDefault="00255FA0" w:rsidP="000E478D">
      <w:pPr>
        <w:rPr>
          <w:rFonts w:ascii="Arial" w:hAnsi="Arial" w:cs="Arial"/>
          <w:sz w:val="27"/>
          <w:szCs w:val="27"/>
        </w:rPr>
      </w:pPr>
    </w:p>
    <w:p w14:paraId="01D8438F" w14:textId="77777777" w:rsidR="000E478D" w:rsidRPr="002E040B" w:rsidRDefault="000E478D" w:rsidP="00255FA0">
      <w:pPr>
        <w:rPr>
          <w:rFonts w:ascii="Arial" w:hAnsi="Arial" w:cs="Arial"/>
          <w:b/>
          <w:bCs/>
        </w:rPr>
      </w:pPr>
      <w:r w:rsidRPr="002E040B">
        <w:rPr>
          <w:rFonts w:ascii="Arial" w:hAnsi="Arial" w:cs="Arial"/>
          <w:b/>
          <w:bCs/>
        </w:rPr>
        <w:t>1. Reliability</w:t>
      </w:r>
    </w:p>
    <w:p w14:paraId="60A46D8F" w14:textId="77777777" w:rsidR="000E478D" w:rsidRPr="002E040B" w:rsidRDefault="000E478D" w:rsidP="000E478D">
      <w:pPr>
        <w:pStyle w:val="NormalWeb"/>
        <w:rPr>
          <w:rFonts w:ascii="Arial" w:hAnsi="Arial" w:cs="Arial"/>
        </w:rPr>
      </w:pPr>
      <w:r w:rsidRPr="002E040B">
        <w:rPr>
          <w:rStyle w:val="citation-3"/>
          <w:rFonts w:ascii="Arial" w:hAnsi="Arial" w:cs="Arial"/>
        </w:rPr>
        <w:t>Reliability refers to the system's ability to perform its required functions under stated conditions for a specified period,</w:t>
      </w:r>
      <w:r w:rsidRPr="002E040B">
        <w:rPr>
          <w:rFonts w:ascii="Arial" w:hAnsi="Arial" w:cs="Arial"/>
        </w:rPr>
        <w:t xml:space="preserve"> including its capacity for recovery.</w:t>
      </w:r>
    </w:p>
    <w:p w14:paraId="1F0BF207" w14:textId="77777777" w:rsidR="000E478D" w:rsidRPr="002E040B" w:rsidRDefault="000E478D" w:rsidP="001F5079">
      <w:pPr>
        <w:numPr>
          <w:ilvl w:val="0"/>
          <w:numId w:val="105"/>
        </w:numPr>
        <w:spacing w:before="100" w:beforeAutospacing="1" w:after="100" w:afterAutospacing="1"/>
        <w:rPr>
          <w:rFonts w:ascii="Arial" w:hAnsi="Arial" w:cs="Arial"/>
        </w:rPr>
      </w:pPr>
      <w:r w:rsidRPr="002E040B">
        <w:rPr>
          <w:rStyle w:val="Strong"/>
          <w:rFonts w:ascii="Arial" w:eastAsiaTheme="majorEastAsia" w:hAnsi="Arial" w:cs="Arial"/>
        </w:rPr>
        <w:t>Mean Time Between Failures (MTBF):</w:t>
      </w:r>
      <w:r w:rsidRPr="002E040B">
        <w:rPr>
          <w:rFonts w:ascii="Arial" w:hAnsi="Arial" w:cs="Arial"/>
        </w:rPr>
        <w:t xml:space="preserve"> The system shall have an MTBF of </w:t>
      </w:r>
      <w:r w:rsidRPr="002E040B">
        <w:rPr>
          <w:rStyle w:val="mrel"/>
          <w:rFonts w:ascii="Arial" w:hAnsi="Arial" w:cs="Arial"/>
        </w:rPr>
        <w:t>≥</w:t>
      </w:r>
      <w:r w:rsidRPr="002E040B">
        <w:rPr>
          <w:rStyle w:val="mord"/>
          <w:rFonts w:ascii="Arial" w:hAnsi="Arial" w:cs="Arial"/>
        </w:rPr>
        <w:t>30</w:t>
      </w:r>
      <w:r w:rsidRPr="002E040B">
        <w:rPr>
          <w:rFonts w:ascii="Arial" w:hAnsi="Arial" w:cs="Arial"/>
        </w:rPr>
        <w:t xml:space="preserve"> days.</w:t>
      </w:r>
    </w:p>
    <w:p w14:paraId="2850B051" w14:textId="77777777" w:rsidR="000E478D" w:rsidRPr="002E040B" w:rsidRDefault="000E478D" w:rsidP="001F5079">
      <w:pPr>
        <w:numPr>
          <w:ilvl w:val="0"/>
          <w:numId w:val="105"/>
        </w:numPr>
        <w:spacing w:before="100" w:beforeAutospacing="1" w:after="100" w:afterAutospacing="1"/>
        <w:rPr>
          <w:rFonts w:ascii="Arial" w:hAnsi="Arial" w:cs="Arial"/>
        </w:rPr>
      </w:pPr>
      <w:r w:rsidRPr="002E040B">
        <w:rPr>
          <w:rStyle w:val="Strong"/>
          <w:rFonts w:ascii="Arial" w:eastAsiaTheme="majorEastAsia" w:hAnsi="Arial" w:cs="Arial"/>
        </w:rPr>
        <w:t>Crash Recovery:</w:t>
      </w:r>
      <w:r w:rsidRPr="002E040B">
        <w:rPr>
          <w:rFonts w:ascii="Arial" w:hAnsi="Arial" w:cs="Arial"/>
        </w:rPr>
        <w:t xml:space="preserve"> The system should be able to recover from a crash and resume full operation within </w:t>
      </w:r>
      <w:r w:rsidRPr="002E040B">
        <w:rPr>
          <w:rStyle w:val="Strong"/>
          <w:rFonts w:ascii="Arial" w:eastAsiaTheme="majorEastAsia" w:hAnsi="Arial" w:cs="Arial"/>
        </w:rPr>
        <w:t>1 minute</w:t>
      </w:r>
      <w:r w:rsidRPr="002E040B">
        <w:rPr>
          <w:rFonts w:ascii="Arial" w:hAnsi="Arial" w:cs="Arial"/>
        </w:rPr>
        <w:t>.</w:t>
      </w:r>
    </w:p>
    <w:p w14:paraId="3A88C8A0" w14:textId="77777777" w:rsidR="000E478D" w:rsidRPr="002E040B" w:rsidRDefault="000E478D" w:rsidP="001F5079">
      <w:pPr>
        <w:numPr>
          <w:ilvl w:val="0"/>
          <w:numId w:val="105"/>
        </w:numPr>
        <w:spacing w:before="100" w:beforeAutospacing="1" w:after="100" w:afterAutospacing="1"/>
        <w:rPr>
          <w:rFonts w:ascii="Arial" w:hAnsi="Arial" w:cs="Arial"/>
        </w:rPr>
      </w:pPr>
      <w:r w:rsidRPr="002E040B">
        <w:rPr>
          <w:rStyle w:val="Strong"/>
          <w:rFonts w:ascii="Arial" w:eastAsiaTheme="majorEastAsia" w:hAnsi="Arial" w:cs="Arial"/>
        </w:rPr>
        <w:t>Error Handling:</w:t>
      </w:r>
      <w:r w:rsidRPr="002E040B">
        <w:rPr>
          <w:rFonts w:ascii="Arial" w:hAnsi="Arial" w:cs="Arial"/>
        </w:rPr>
        <w:t xml:space="preserve"> The system shall implement robust error handling mechanisms to gracefully manage unexpected inputs, system failures, and external service outages, minimizing impact on user experience.</w:t>
      </w:r>
    </w:p>
    <w:p w14:paraId="7A1A7C49" w14:textId="77777777" w:rsidR="00255FA0" w:rsidRPr="002E040B" w:rsidRDefault="00255FA0" w:rsidP="00255FA0">
      <w:pPr>
        <w:spacing w:before="100" w:beforeAutospacing="1" w:after="100" w:afterAutospacing="1"/>
        <w:ind w:left="360"/>
        <w:rPr>
          <w:rStyle w:val="Strong"/>
          <w:rFonts w:ascii="Arial" w:eastAsiaTheme="majorEastAsia" w:hAnsi="Arial" w:cs="Arial"/>
        </w:rPr>
      </w:pPr>
    </w:p>
    <w:p w14:paraId="725EC51B" w14:textId="77777777" w:rsidR="00255FA0" w:rsidRPr="002E040B" w:rsidRDefault="00255FA0" w:rsidP="00255FA0">
      <w:pPr>
        <w:spacing w:before="100" w:beforeAutospacing="1" w:after="100" w:afterAutospacing="1"/>
        <w:ind w:left="360"/>
        <w:rPr>
          <w:rFonts w:ascii="Arial" w:hAnsi="Arial" w:cs="Arial"/>
        </w:rPr>
      </w:pPr>
    </w:p>
    <w:p w14:paraId="2C857A9E" w14:textId="77777777" w:rsidR="000E478D" w:rsidRPr="002E040B" w:rsidRDefault="000E478D" w:rsidP="00255FA0">
      <w:pPr>
        <w:rPr>
          <w:rFonts w:ascii="Arial" w:hAnsi="Arial" w:cs="Arial"/>
          <w:b/>
          <w:bCs/>
        </w:rPr>
      </w:pPr>
      <w:r w:rsidRPr="002E040B">
        <w:rPr>
          <w:rFonts w:ascii="Arial" w:hAnsi="Arial" w:cs="Arial"/>
          <w:b/>
          <w:bCs/>
        </w:rPr>
        <w:t>2. Availability</w:t>
      </w:r>
    </w:p>
    <w:p w14:paraId="17BDC6BC" w14:textId="77777777" w:rsidR="000E478D" w:rsidRPr="002E040B" w:rsidRDefault="000E478D" w:rsidP="000E478D">
      <w:pPr>
        <w:pStyle w:val="NormalWeb"/>
        <w:rPr>
          <w:rFonts w:ascii="Arial" w:hAnsi="Arial" w:cs="Arial"/>
        </w:rPr>
      </w:pPr>
      <w:r w:rsidRPr="002E040B">
        <w:rPr>
          <w:rFonts w:ascii="Arial" w:hAnsi="Arial" w:cs="Arial"/>
        </w:rPr>
        <w:t>Availability specifies the proportion of time the system is operational and accessible to users.</w:t>
      </w:r>
    </w:p>
    <w:p w14:paraId="667DCAC6" w14:textId="77777777" w:rsidR="000E478D" w:rsidRPr="002E040B" w:rsidRDefault="000E478D" w:rsidP="001F5079">
      <w:pPr>
        <w:numPr>
          <w:ilvl w:val="0"/>
          <w:numId w:val="106"/>
        </w:numPr>
        <w:spacing w:before="100" w:beforeAutospacing="1" w:after="100" w:afterAutospacing="1"/>
        <w:rPr>
          <w:rFonts w:ascii="Arial" w:hAnsi="Arial" w:cs="Arial"/>
        </w:rPr>
      </w:pPr>
      <w:r w:rsidRPr="002E040B">
        <w:rPr>
          <w:rStyle w:val="Strong"/>
          <w:rFonts w:ascii="Arial" w:eastAsiaTheme="majorEastAsia" w:hAnsi="Arial" w:cs="Arial"/>
        </w:rPr>
        <w:t>Target Availability:</w:t>
      </w:r>
      <w:r w:rsidRPr="002E040B">
        <w:rPr>
          <w:rFonts w:ascii="Arial" w:hAnsi="Arial" w:cs="Arial"/>
        </w:rPr>
        <w:t xml:space="preserve"> The system shall be available </w:t>
      </w:r>
      <w:r w:rsidRPr="002E040B">
        <w:rPr>
          <w:rStyle w:val="mrel"/>
          <w:rFonts w:ascii="Arial" w:hAnsi="Arial" w:cs="Arial"/>
        </w:rPr>
        <w:t>≥</w:t>
      </w:r>
      <w:r w:rsidRPr="002E040B">
        <w:rPr>
          <w:rStyle w:val="mord"/>
          <w:rFonts w:ascii="Arial" w:hAnsi="Arial" w:cs="Arial"/>
        </w:rPr>
        <w:t>99.9</w:t>
      </w:r>
      <w:r w:rsidRPr="002E040B">
        <w:rPr>
          <w:rFonts w:ascii="Arial" w:hAnsi="Arial" w:cs="Arial"/>
        </w:rPr>
        <w:t>% ("three nines") per month, which translates to a maximum of approximately 43 minutes of downtime per month.</w:t>
      </w:r>
    </w:p>
    <w:p w14:paraId="02D8FBC7" w14:textId="77777777" w:rsidR="000E478D" w:rsidRPr="002E040B" w:rsidRDefault="000E478D" w:rsidP="001F5079">
      <w:pPr>
        <w:numPr>
          <w:ilvl w:val="0"/>
          <w:numId w:val="106"/>
        </w:numPr>
        <w:spacing w:before="100" w:beforeAutospacing="1" w:after="100" w:afterAutospacing="1"/>
        <w:rPr>
          <w:rFonts w:ascii="Arial" w:hAnsi="Arial" w:cs="Arial"/>
        </w:rPr>
      </w:pPr>
      <w:r w:rsidRPr="002E040B">
        <w:rPr>
          <w:rStyle w:val="Strong"/>
          <w:rFonts w:ascii="Arial" w:eastAsiaTheme="majorEastAsia" w:hAnsi="Arial" w:cs="Arial"/>
        </w:rPr>
        <w:t xml:space="preserve">Mean Time </w:t>
      </w:r>
      <w:proofErr w:type="gramStart"/>
      <w:r w:rsidRPr="002E040B">
        <w:rPr>
          <w:rStyle w:val="Strong"/>
          <w:rFonts w:ascii="Arial" w:eastAsiaTheme="majorEastAsia" w:hAnsi="Arial" w:cs="Arial"/>
        </w:rPr>
        <w:t>To</w:t>
      </w:r>
      <w:proofErr w:type="gramEnd"/>
      <w:r w:rsidRPr="002E040B">
        <w:rPr>
          <w:rStyle w:val="Strong"/>
          <w:rFonts w:ascii="Arial" w:eastAsiaTheme="majorEastAsia" w:hAnsi="Arial" w:cs="Arial"/>
        </w:rPr>
        <w:t xml:space="preserve"> Recovery (MTTR):</w:t>
      </w:r>
      <w:r w:rsidRPr="002E040B">
        <w:rPr>
          <w:rFonts w:ascii="Arial" w:hAnsi="Arial" w:cs="Arial"/>
        </w:rPr>
        <w:t xml:space="preserve"> The system shall have an MTTR of </w:t>
      </w:r>
      <w:r w:rsidRPr="002E040B">
        <w:rPr>
          <w:rStyle w:val="mrel"/>
          <w:rFonts w:ascii="Arial" w:hAnsi="Arial" w:cs="Arial"/>
        </w:rPr>
        <w:t>≤</w:t>
      </w:r>
      <w:r w:rsidRPr="002E040B">
        <w:rPr>
          <w:rStyle w:val="mord"/>
          <w:rFonts w:ascii="Arial" w:hAnsi="Arial" w:cs="Arial"/>
        </w:rPr>
        <w:t>15</w:t>
      </w:r>
      <w:r w:rsidRPr="002E040B">
        <w:rPr>
          <w:rFonts w:ascii="Arial" w:hAnsi="Arial" w:cs="Arial"/>
        </w:rPr>
        <w:t xml:space="preserve"> minutes.</w:t>
      </w:r>
    </w:p>
    <w:p w14:paraId="593FBFB5" w14:textId="77777777" w:rsidR="000E478D" w:rsidRPr="002E040B" w:rsidRDefault="000E478D" w:rsidP="001F5079">
      <w:pPr>
        <w:numPr>
          <w:ilvl w:val="0"/>
          <w:numId w:val="106"/>
        </w:numPr>
        <w:spacing w:before="100" w:beforeAutospacing="1" w:after="100" w:afterAutospacing="1"/>
        <w:rPr>
          <w:rFonts w:ascii="Arial" w:hAnsi="Arial" w:cs="Arial"/>
        </w:rPr>
      </w:pPr>
      <w:r w:rsidRPr="002E040B">
        <w:rPr>
          <w:rStyle w:val="Strong"/>
          <w:rFonts w:ascii="Arial" w:eastAsiaTheme="majorEastAsia" w:hAnsi="Arial" w:cs="Arial"/>
        </w:rPr>
        <w:t>Operational Hours:</w:t>
      </w:r>
      <w:r w:rsidRPr="002E040B">
        <w:rPr>
          <w:rFonts w:ascii="Arial" w:hAnsi="Arial" w:cs="Arial"/>
        </w:rPr>
        <w:t xml:space="preserve"> The system should strive for this availability target continuously, with particular emphasis during working hours (Monday through Friday, 8 AM to 6 PM), which are critical for campus operations.</w:t>
      </w:r>
    </w:p>
    <w:p w14:paraId="5CC6ADEB" w14:textId="77777777" w:rsidR="00255FA0" w:rsidRPr="002E040B" w:rsidRDefault="00255FA0" w:rsidP="00255FA0">
      <w:pPr>
        <w:spacing w:before="100" w:beforeAutospacing="1" w:after="100" w:afterAutospacing="1"/>
        <w:ind w:left="720"/>
        <w:rPr>
          <w:rFonts w:ascii="Arial" w:hAnsi="Arial" w:cs="Arial"/>
        </w:rPr>
      </w:pPr>
    </w:p>
    <w:p w14:paraId="7DAA685B" w14:textId="77777777" w:rsidR="000E478D" w:rsidRPr="002E040B" w:rsidRDefault="000E478D" w:rsidP="00255FA0">
      <w:pPr>
        <w:rPr>
          <w:rFonts w:ascii="Arial" w:hAnsi="Arial" w:cs="Arial"/>
          <w:b/>
          <w:bCs/>
        </w:rPr>
      </w:pPr>
      <w:r w:rsidRPr="002E040B">
        <w:rPr>
          <w:rFonts w:ascii="Arial" w:hAnsi="Arial" w:cs="Arial"/>
          <w:b/>
          <w:bCs/>
        </w:rPr>
        <w:t>3. Security</w:t>
      </w:r>
    </w:p>
    <w:p w14:paraId="0D726798" w14:textId="77777777" w:rsidR="000E478D" w:rsidRPr="002E040B" w:rsidRDefault="000E478D" w:rsidP="000E478D">
      <w:pPr>
        <w:pStyle w:val="NormalWeb"/>
        <w:rPr>
          <w:rFonts w:ascii="Arial" w:hAnsi="Arial" w:cs="Arial"/>
        </w:rPr>
      </w:pPr>
      <w:r w:rsidRPr="002E040B">
        <w:rPr>
          <w:rFonts w:ascii="Arial" w:hAnsi="Arial" w:cs="Arial"/>
        </w:rPr>
        <w:lastRenderedPageBreak/>
        <w:t>Security encompasses the measures taken to protect the system and its data from unauthorized access, use, disclosure, disruption, modification, or destruction.</w:t>
      </w:r>
    </w:p>
    <w:p w14:paraId="78FCE158" w14:textId="77777777" w:rsidR="000E478D" w:rsidRPr="002E040B" w:rsidRDefault="000E478D" w:rsidP="001F5079">
      <w:pPr>
        <w:numPr>
          <w:ilvl w:val="0"/>
          <w:numId w:val="107"/>
        </w:numPr>
        <w:spacing w:before="100" w:beforeAutospacing="1" w:after="100" w:afterAutospacing="1"/>
        <w:rPr>
          <w:rFonts w:ascii="Arial" w:hAnsi="Arial" w:cs="Arial"/>
        </w:rPr>
      </w:pPr>
      <w:r w:rsidRPr="002E040B">
        <w:rPr>
          <w:rStyle w:val="Strong"/>
          <w:rFonts w:ascii="Arial" w:eastAsiaTheme="majorEastAsia" w:hAnsi="Arial" w:cs="Arial"/>
        </w:rPr>
        <w:t>Data Encryption:</w:t>
      </w:r>
      <w:r w:rsidRPr="002E040B">
        <w:rPr>
          <w:rFonts w:ascii="Arial" w:hAnsi="Arial" w:cs="Arial"/>
        </w:rPr>
        <w:t xml:space="preserve"> All sensitive data (e.g., Personally Identifiable Information (PII), payment information, user credentials) must be encrypted both at rest (using AES-256 or stronger) and in transit (using TLS 1.2+).</w:t>
      </w:r>
    </w:p>
    <w:p w14:paraId="185DF6D7" w14:textId="77777777" w:rsidR="000E478D" w:rsidRPr="002E040B" w:rsidRDefault="000E478D" w:rsidP="001F5079">
      <w:pPr>
        <w:numPr>
          <w:ilvl w:val="0"/>
          <w:numId w:val="107"/>
        </w:numPr>
        <w:spacing w:before="100" w:beforeAutospacing="1" w:after="100" w:afterAutospacing="1"/>
        <w:rPr>
          <w:rFonts w:ascii="Arial" w:hAnsi="Arial" w:cs="Arial"/>
        </w:rPr>
      </w:pPr>
      <w:r w:rsidRPr="002E040B">
        <w:rPr>
          <w:rStyle w:val="Strong"/>
          <w:rFonts w:ascii="Arial" w:eastAsiaTheme="majorEastAsia" w:hAnsi="Arial" w:cs="Arial"/>
        </w:rPr>
        <w:t>Access Control:</w:t>
      </w:r>
      <w:r w:rsidRPr="002E040B">
        <w:rPr>
          <w:rFonts w:ascii="Arial" w:hAnsi="Arial" w:cs="Arial"/>
        </w:rPr>
        <w:t xml:space="preserve"> The system shall implement Role-Based Access Control (RBAC) to restrict features and data access based on defined user roles (Rider, Driver, Admin).</w:t>
      </w:r>
    </w:p>
    <w:p w14:paraId="67D351F9" w14:textId="77777777" w:rsidR="000E478D" w:rsidRPr="002E040B" w:rsidRDefault="000E478D" w:rsidP="001F5079">
      <w:pPr>
        <w:numPr>
          <w:ilvl w:val="0"/>
          <w:numId w:val="107"/>
        </w:numPr>
        <w:spacing w:before="100" w:beforeAutospacing="1" w:after="100" w:afterAutospacing="1"/>
        <w:rPr>
          <w:rFonts w:ascii="Arial" w:hAnsi="Arial" w:cs="Arial"/>
        </w:rPr>
      </w:pPr>
      <w:r w:rsidRPr="002E040B">
        <w:rPr>
          <w:rStyle w:val="Strong"/>
          <w:rFonts w:ascii="Arial" w:eastAsiaTheme="majorEastAsia" w:hAnsi="Arial" w:cs="Arial"/>
        </w:rPr>
        <w:t>Authentication:</w:t>
      </w:r>
      <w:r w:rsidRPr="002E040B">
        <w:rPr>
          <w:rFonts w:ascii="Arial" w:hAnsi="Arial" w:cs="Arial"/>
        </w:rPr>
        <w:t xml:space="preserve"> The system shall support Multi-Factor Authentication (MFA) for all user roles to enhance login security.</w:t>
      </w:r>
    </w:p>
    <w:p w14:paraId="30FC9C51" w14:textId="77777777" w:rsidR="000E478D" w:rsidRPr="002E040B" w:rsidRDefault="000E478D" w:rsidP="001F5079">
      <w:pPr>
        <w:numPr>
          <w:ilvl w:val="0"/>
          <w:numId w:val="107"/>
        </w:numPr>
        <w:spacing w:before="100" w:beforeAutospacing="1" w:after="100" w:afterAutospacing="1"/>
        <w:rPr>
          <w:rFonts w:ascii="Arial" w:hAnsi="Arial" w:cs="Arial"/>
        </w:rPr>
      </w:pPr>
      <w:r w:rsidRPr="002E040B">
        <w:rPr>
          <w:rStyle w:val="Strong"/>
          <w:rFonts w:ascii="Arial" w:eastAsiaTheme="majorEastAsia" w:hAnsi="Arial" w:cs="Arial"/>
        </w:rPr>
        <w:t>Input Validation:</w:t>
      </w:r>
      <w:r w:rsidRPr="002E040B">
        <w:rPr>
          <w:rFonts w:ascii="Arial" w:hAnsi="Arial" w:cs="Arial"/>
        </w:rPr>
        <w:t xml:space="preserve"> All user inputs must be rigorously validated server-side to prevent common vulnerabilities such as SQL injection and Cross-Site Scripting (XSS) attacks.</w:t>
      </w:r>
    </w:p>
    <w:p w14:paraId="6605A79D" w14:textId="77777777" w:rsidR="000E478D" w:rsidRPr="002E040B" w:rsidRDefault="000E478D" w:rsidP="001F5079">
      <w:pPr>
        <w:numPr>
          <w:ilvl w:val="0"/>
          <w:numId w:val="107"/>
        </w:numPr>
        <w:spacing w:before="100" w:beforeAutospacing="1" w:after="100" w:afterAutospacing="1"/>
        <w:rPr>
          <w:rFonts w:ascii="Arial" w:hAnsi="Arial" w:cs="Arial"/>
        </w:rPr>
      </w:pPr>
      <w:r w:rsidRPr="002E040B">
        <w:rPr>
          <w:rStyle w:val="Strong"/>
          <w:rFonts w:ascii="Arial" w:eastAsiaTheme="majorEastAsia" w:hAnsi="Arial" w:cs="Arial"/>
        </w:rPr>
        <w:t>Session Management:</w:t>
      </w:r>
      <w:r w:rsidRPr="002E040B">
        <w:rPr>
          <w:rFonts w:ascii="Arial" w:hAnsi="Arial" w:cs="Arial"/>
        </w:rPr>
        <w:t xml:space="preserve"> Secure session management techniques (e.g., short-lived tokens, regular re-authentication) shall be implemented to protect user sessions.</w:t>
      </w:r>
    </w:p>
    <w:p w14:paraId="01FC2A39" w14:textId="77777777" w:rsidR="000E478D" w:rsidRPr="002E040B" w:rsidRDefault="000E478D" w:rsidP="001F5079">
      <w:pPr>
        <w:numPr>
          <w:ilvl w:val="0"/>
          <w:numId w:val="107"/>
        </w:numPr>
        <w:spacing w:before="100" w:beforeAutospacing="1" w:after="100" w:afterAutospacing="1"/>
        <w:rPr>
          <w:rFonts w:ascii="Arial" w:hAnsi="Arial" w:cs="Arial"/>
        </w:rPr>
      </w:pPr>
      <w:r w:rsidRPr="002E040B">
        <w:rPr>
          <w:rStyle w:val="Strong"/>
          <w:rFonts w:ascii="Arial" w:eastAsiaTheme="majorEastAsia" w:hAnsi="Arial" w:cs="Arial"/>
        </w:rPr>
        <w:t>Audit Trails:</w:t>
      </w:r>
      <w:r w:rsidRPr="002E040B">
        <w:rPr>
          <w:rFonts w:ascii="Arial" w:hAnsi="Arial" w:cs="Arial"/>
        </w:rPr>
        <w:t xml:space="preserve"> The system shall maintain immutable audit logs for all critical system actions and data access events to support security monitoring and forensics.</w:t>
      </w:r>
    </w:p>
    <w:p w14:paraId="41EC8DAC" w14:textId="77777777" w:rsidR="000E478D" w:rsidRPr="002E040B" w:rsidRDefault="000E478D" w:rsidP="001F5079">
      <w:pPr>
        <w:numPr>
          <w:ilvl w:val="0"/>
          <w:numId w:val="107"/>
        </w:numPr>
        <w:spacing w:before="100" w:beforeAutospacing="1" w:after="100" w:afterAutospacing="1"/>
        <w:rPr>
          <w:rFonts w:ascii="Arial" w:hAnsi="Arial" w:cs="Arial"/>
        </w:rPr>
      </w:pPr>
      <w:r w:rsidRPr="002E040B">
        <w:rPr>
          <w:rStyle w:val="Strong"/>
          <w:rFonts w:ascii="Arial" w:eastAsiaTheme="majorEastAsia" w:hAnsi="Arial" w:cs="Arial"/>
        </w:rPr>
        <w:t>Vulnerability Testing:</w:t>
      </w:r>
      <w:r w:rsidRPr="002E040B">
        <w:rPr>
          <w:rFonts w:ascii="Arial" w:hAnsi="Arial" w:cs="Arial"/>
        </w:rPr>
        <w:t xml:space="preserve"> Regular penetration testing (quarterly) and vulnerability scans (monthly) shall be conducted to identify and remediate security weaknesses proactively.</w:t>
      </w:r>
    </w:p>
    <w:p w14:paraId="39D9C58C" w14:textId="213169CA" w:rsidR="00255FA0" w:rsidRPr="002E040B" w:rsidRDefault="00255FA0" w:rsidP="00A355CF">
      <w:pPr>
        <w:spacing w:before="100" w:beforeAutospacing="1" w:after="100" w:afterAutospacing="1"/>
        <w:rPr>
          <w:rFonts w:ascii="Arial" w:hAnsi="Arial" w:cs="Arial"/>
        </w:rPr>
      </w:pPr>
    </w:p>
    <w:p w14:paraId="2B03C579" w14:textId="77777777" w:rsidR="000E478D" w:rsidRPr="002E040B" w:rsidRDefault="000E478D" w:rsidP="00255FA0">
      <w:pPr>
        <w:rPr>
          <w:rFonts w:ascii="Arial" w:hAnsi="Arial" w:cs="Arial"/>
          <w:b/>
          <w:bCs/>
        </w:rPr>
      </w:pPr>
      <w:r w:rsidRPr="002E040B">
        <w:rPr>
          <w:rFonts w:ascii="Arial" w:hAnsi="Arial" w:cs="Arial"/>
          <w:b/>
          <w:bCs/>
        </w:rPr>
        <w:t>4. Maintainability</w:t>
      </w:r>
    </w:p>
    <w:p w14:paraId="4ABB7019" w14:textId="77777777" w:rsidR="000E478D" w:rsidRPr="002E040B" w:rsidRDefault="000E478D" w:rsidP="000E478D">
      <w:pPr>
        <w:pStyle w:val="NormalWeb"/>
        <w:rPr>
          <w:rFonts w:ascii="Arial" w:hAnsi="Arial" w:cs="Arial"/>
        </w:rPr>
      </w:pPr>
      <w:r w:rsidRPr="002E040B">
        <w:rPr>
          <w:rFonts w:ascii="Arial" w:hAnsi="Arial" w:cs="Arial"/>
        </w:rPr>
        <w:t>Maintainability describes the ease with which the software can be modified, updated, debugged, and enhanced after deployment.</w:t>
      </w:r>
    </w:p>
    <w:p w14:paraId="13C85151" w14:textId="77777777" w:rsidR="000E478D" w:rsidRPr="002E040B" w:rsidRDefault="000E478D" w:rsidP="001F5079">
      <w:pPr>
        <w:numPr>
          <w:ilvl w:val="0"/>
          <w:numId w:val="108"/>
        </w:numPr>
        <w:spacing w:before="100" w:beforeAutospacing="1" w:after="100" w:afterAutospacing="1"/>
        <w:rPr>
          <w:rFonts w:ascii="Arial" w:hAnsi="Arial" w:cs="Arial"/>
        </w:rPr>
      </w:pPr>
      <w:r w:rsidRPr="002E040B">
        <w:rPr>
          <w:rStyle w:val="Strong"/>
          <w:rFonts w:ascii="Arial" w:eastAsiaTheme="majorEastAsia" w:hAnsi="Arial" w:cs="Arial"/>
        </w:rPr>
        <w:t>Modularity:</w:t>
      </w:r>
      <w:r w:rsidRPr="002E040B">
        <w:rPr>
          <w:rFonts w:ascii="Arial" w:hAnsi="Arial" w:cs="Arial"/>
        </w:rPr>
        <w:t xml:space="preserve"> The system design shall be highly modular, with clearly defined interfaces between components to enable independent development, testing, and deployment.</w:t>
      </w:r>
    </w:p>
    <w:p w14:paraId="06E448ED" w14:textId="77777777" w:rsidR="000E478D" w:rsidRPr="002E040B" w:rsidRDefault="000E478D" w:rsidP="001F5079">
      <w:pPr>
        <w:numPr>
          <w:ilvl w:val="0"/>
          <w:numId w:val="108"/>
        </w:numPr>
        <w:spacing w:before="100" w:beforeAutospacing="1" w:after="100" w:afterAutospacing="1"/>
        <w:rPr>
          <w:rFonts w:ascii="Arial" w:hAnsi="Arial" w:cs="Arial"/>
        </w:rPr>
      </w:pPr>
      <w:r w:rsidRPr="002E040B">
        <w:rPr>
          <w:rStyle w:val="Strong"/>
          <w:rFonts w:ascii="Arial" w:eastAsiaTheme="majorEastAsia" w:hAnsi="Arial" w:cs="Arial"/>
        </w:rPr>
        <w:t>Code Readability:</w:t>
      </w:r>
      <w:r w:rsidRPr="002E040B">
        <w:rPr>
          <w:rFonts w:ascii="Arial" w:hAnsi="Arial" w:cs="Arial"/>
        </w:rPr>
        <w:t xml:space="preserve"> The codebase must adhere to established coding standards (e.g., PEP 8 for Python, or equivalent for other languages used) with comprehensive inline comments and external documentation.</w:t>
      </w:r>
    </w:p>
    <w:p w14:paraId="7ECE5DEC" w14:textId="77777777" w:rsidR="000E478D" w:rsidRPr="002E040B" w:rsidRDefault="000E478D" w:rsidP="001F5079">
      <w:pPr>
        <w:numPr>
          <w:ilvl w:val="0"/>
          <w:numId w:val="108"/>
        </w:numPr>
        <w:spacing w:before="100" w:beforeAutospacing="1" w:after="100" w:afterAutospacing="1"/>
        <w:rPr>
          <w:rFonts w:ascii="Arial" w:hAnsi="Arial" w:cs="Arial"/>
        </w:rPr>
      </w:pPr>
      <w:r w:rsidRPr="002E040B">
        <w:rPr>
          <w:rStyle w:val="Strong"/>
          <w:rFonts w:ascii="Arial" w:eastAsiaTheme="majorEastAsia" w:hAnsi="Arial" w:cs="Arial"/>
        </w:rPr>
        <w:t>Testability:</w:t>
      </w:r>
      <w:r w:rsidRPr="002E040B">
        <w:rPr>
          <w:rFonts w:ascii="Arial" w:hAnsi="Arial" w:cs="Arial"/>
        </w:rPr>
        <w:t xml:space="preserve"> Components and modules should be designed for easy automated testing, including unit, integration, and end-to-end tests.</w:t>
      </w:r>
    </w:p>
    <w:p w14:paraId="4DF61EEB" w14:textId="77777777" w:rsidR="000E478D" w:rsidRPr="002E040B" w:rsidRDefault="000E478D" w:rsidP="001F5079">
      <w:pPr>
        <w:numPr>
          <w:ilvl w:val="0"/>
          <w:numId w:val="108"/>
        </w:numPr>
        <w:spacing w:before="100" w:beforeAutospacing="1" w:after="100" w:afterAutospacing="1"/>
        <w:rPr>
          <w:rFonts w:ascii="Arial" w:hAnsi="Arial" w:cs="Arial"/>
        </w:rPr>
      </w:pPr>
      <w:r w:rsidRPr="002E040B">
        <w:rPr>
          <w:rStyle w:val="Strong"/>
          <w:rFonts w:ascii="Arial" w:eastAsiaTheme="majorEastAsia" w:hAnsi="Arial" w:cs="Arial"/>
        </w:rPr>
        <w:t>Extensibility:</w:t>
      </w:r>
      <w:r w:rsidRPr="002E040B">
        <w:rPr>
          <w:rFonts w:ascii="Arial" w:hAnsi="Arial" w:cs="Arial"/>
        </w:rPr>
        <w:t xml:space="preserve"> The architecture shall allow for easy addition of new features or integration with new services without requiring major rework or impacting existing functionalities.</w:t>
      </w:r>
    </w:p>
    <w:p w14:paraId="760D04B2" w14:textId="77777777" w:rsidR="000E478D" w:rsidRPr="002E040B" w:rsidRDefault="000E478D" w:rsidP="001F5079">
      <w:pPr>
        <w:numPr>
          <w:ilvl w:val="0"/>
          <w:numId w:val="108"/>
        </w:numPr>
        <w:spacing w:before="100" w:beforeAutospacing="1" w:after="100" w:afterAutospacing="1"/>
        <w:rPr>
          <w:rFonts w:ascii="Arial" w:hAnsi="Arial" w:cs="Arial"/>
        </w:rPr>
      </w:pPr>
      <w:r w:rsidRPr="002E040B">
        <w:rPr>
          <w:rStyle w:val="Strong"/>
          <w:rFonts w:ascii="Arial" w:eastAsiaTheme="majorEastAsia" w:hAnsi="Arial" w:cs="Arial"/>
        </w:rPr>
        <w:lastRenderedPageBreak/>
        <w:t>Deployment Simplicity:</w:t>
      </w:r>
      <w:r w:rsidRPr="002E040B">
        <w:rPr>
          <w:rFonts w:ascii="Arial" w:hAnsi="Arial" w:cs="Arial"/>
        </w:rPr>
        <w:t xml:space="preserve"> Automated build and deployment pipelines (CI/CD) shall be established to enable frequent, low-risk releases and updates.</w:t>
      </w:r>
    </w:p>
    <w:p w14:paraId="6C7A0D02" w14:textId="77777777" w:rsidR="000E478D" w:rsidRPr="002E040B" w:rsidRDefault="000E478D" w:rsidP="001F5079">
      <w:pPr>
        <w:numPr>
          <w:ilvl w:val="0"/>
          <w:numId w:val="108"/>
        </w:numPr>
        <w:spacing w:before="100" w:beforeAutospacing="1" w:after="100" w:afterAutospacing="1"/>
        <w:rPr>
          <w:rFonts w:ascii="Arial" w:hAnsi="Arial" w:cs="Arial"/>
        </w:rPr>
      </w:pPr>
      <w:r w:rsidRPr="002E040B">
        <w:rPr>
          <w:rStyle w:val="Strong"/>
          <w:rFonts w:ascii="Arial" w:eastAsiaTheme="majorEastAsia" w:hAnsi="Arial" w:cs="Arial"/>
        </w:rPr>
        <w:t>Documentation:</w:t>
      </w:r>
      <w:r w:rsidRPr="002E040B">
        <w:rPr>
          <w:rFonts w:ascii="Arial" w:hAnsi="Arial" w:cs="Arial"/>
        </w:rPr>
        <w:t xml:space="preserve"> Comprehensive system documentation (including architecture diagrams, API specifications, and deployment guides) must be maintained and kept </w:t>
      </w:r>
      <w:proofErr w:type="gramStart"/>
      <w:r w:rsidRPr="002E040B">
        <w:rPr>
          <w:rFonts w:ascii="Arial" w:hAnsi="Arial" w:cs="Arial"/>
        </w:rPr>
        <w:t>up-to-date</w:t>
      </w:r>
      <w:proofErr w:type="gramEnd"/>
      <w:r w:rsidRPr="002E040B">
        <w:rPr>
          <w:rFonts w:ascii="Arial" w:hAnsi="Arial" w:cs="Arial"/>
        </w:rPr>
        <w:t>.</w:t>
      </w:r>
    </w:p>
    <w:p w14:paraId="28CF3BC7" w14:textId="77777777" w:rsidR="00255FA0" w:rsidRPr="002E040B" w:rsidRDefault="00255FA0" w:rsidP="00255FA0">
      <w:pPr>
        <w:spacing w:before="100" w:beforeAutospacing="1" w:after="100" w:afterAutospacing="1"/>
        <w:rPr>
          <w:rFonts w:ascii="Arial" w:hAnsi="Arial" w:cs="Arial"/>
        </w:rPr>
      </w:pPr>
    </w:p>
    <w:p w14:paraId="2151F898" w14:textId="77777777" w:rsidR="000E478D" w:rsidRPr="002E040B" w:rsidRDefault="000E478D" w:rsidP="00255FA0">
      <w:pPr>
        <w:rPr>
          <w:rFonts w:ascii="Arial" w:hAnsi="Arial" w:cs="Arial"/>
          <w:b/>
          <w:bCs/>
        </w:rPr>
      </w:pPr>
      <w:r w:rsidRPr="002E040B">
        <w:rPr>
          <w:rFonts w:ascii="Arial" w:hAnsi="Arial" w:cs="Arial"/>
          <w:b/>
          <w:bCs/>
        </w:rPr>
        <w:t>5. Portability</w:t>
      </w:r>
    </w:p>
    <w:p w14:paraId="60BAA43A" w14:textId="77777777" w:rsidR="000E478D" w:rsidRPr="002E040B" w:rsidRDefault="000E478D" w:rsidP="000E478D">
      <w:pPr>
        <w:pStyle w:val="NormalWeb"/>
        <w:rPr>
          <w:rFonts w:ascii="Arial" w:hAnsi="Arial" w:cs="Arial"/>
        </w:rPr>
      </w:pPr>
      <w:r w:rsidRPr="002E040B">
        <w:rPr>
          <w:rFonts w:ascii="Arial" w:hAnsi="Arial" w:cs="Arial"/>
        </w:rPr>
        <w:t>Portability refers to the software's ability to function consistently across different operating systems, hardware environments, or cloud platforms with minimal modification.</w:t>
      </w:r>
    </w:p>
    <w:p w14:paraId="733B2A12" w14:textId="77777777" w:rsidR="000E478D" w:rsidRPr="002E040B" w:rsidRDefault="000E478D" w:rsidP="001F5079">
      <w:pPr>
        <w:numPr>
          <w:ilvl w:val="0"/>
          <w:numId w:val="109"/>
        </w:numPr>
        <w:spacing w:before="100" w:beforeAutospacing="1" w:after="100" w:afterAutospacing="1"/>
        <w:rPr>
          <w:rFonts w:ascii="Arial" w:hAnsi="Arial" w:cs="Arial"/>
        </w:rPr>
      </w:pPr>
      <w:r w:rsidRPr="002E040B">
        <w:rPr>
          <w:rStyle w:val="Strong"/>
          <w:rFonts w:ascii="Arial" w:eastAsiaTheme="majorEastAsia" w:hAnsi="Arial" w:cs="Arial"/>
        </w:rPr>
        <w:t>Platform Independence:</w:t>
      </w:r>
      <w:r w:rsidRPr="002E040B">
        <w:rPr>
          <w:rFonts w:ascii="Arial" w:hAnsi="Arial" w:cs="Arial"/>
        </w:rPr>
        <w:t xml:space="preserve"> The backend system should be designed to run seamlessly on common operating systems (e.g., Linux, Windows Server) and major cloud environments (e.g., AWS, Azure) without platform-specific dependencies.</w:t>
      </w:r>
    </w:p>
    <w:p w14:paraId="3FC9EF0C" w14:textId="77777777" w:rsidR="000E478D" w:rsidRPr="002E040B" w:rsidRDefault="000E478D" w:rsidP="001F5079">
      <w:pPr>
        <w:numPr>
          <w:ilvl w:val="0"/>
          <w:numId w:val="109"/>
        </w:numPr>
        <w:spacing w:before="100" w:beforeAutospacing="1" w:after="100" w:afterAutospacing="1"/>
        <w:rPr>
          <w:rFonts w:ascii="Arial" w:hAnsi="Arial" w:cs="Arial"/>
        </w:rPr>
      </w:pPr>
      <w:r w:rsidRPr="002E040B">
        <w:rPr>
          <w:rStyle w:val="Strong"/>
          <w:rFonts w:ascii="Arial" w:eastAsiaTheme="majorEastAsia" w:hAnsi="Arial" w:cs="Arial"/>
        </w:rPr>
        <w:t>Containerization:</w:t>
      </w:r>
      <w:r w:rsidRPr="002E040B">
        <w:rPr>
          <w:rFonts w:ascii="Arial" w:hAnsi="Arial" w:cs="Arial"/>
        </w:rPr>
        <w:t xml:space="preserve"> Utilize containerization technologies (e.g., Docker, Kubernetes) to package the application and its dependencies, ensuring consistent environments across development, testing, and production stages.</w:t>
      </w:r>
    </w:p>
    <w:p w14:paraId="4DD00DD1" w14:textId="1F67F7A5" w:rsidR="000E478D" w:rsidRPr="002E040B" w:rsidRDefault="000E478D" w:rsidP="001F5079">
      <w:pPr>
        <w:numPr>
          <w:ilvl w:val="0"/>
          <w:numId w:val="109"/>
        </w:numPr>
        <w:spacing w:before="100" w:beforeAutospacing="1" w:after="100" w:afterAutospacing="1"/>
        <w:rPr>
          <w:rFonts w:ascii="Arial" w:hAnsi="Arial" w:cs="Arial"/>
        </w:rPr>
      </w:pPr>
      <w:r w:rsidRPr="002E040B">
        <w:rPr>
          <w:rStyle w:val="Strong"/>
          <w:rFonts w:ascii="Arial" w:eastAsiaTheme="majorEastAsia" w:hAnsi="Arial" w:cs="Arial"/>
        </w:rPr>
        <w:t>Database Portability:</w:t>
      </w:r>
      <w:r w:rsidRPr="002E040B">
        <w:rPr>
          <w:rFonts w:ascii="Arial" w:hAnsi="Arial" w:cs="Arial"/>
        </w:rPr>
        <w:t xml:space="preserve"> The database schema should be designed to be compatible with multiple relational database systems (e.g., PostgreSQL, MySQL) to facilitate potential migration or deployment flexibility.</w:t>
      </w:r>
    </w:p>
    <w:p w14:paraId="5D98366F" w14:textId="77777777" w:rsidR="00255FA0" w:rsidRPr="002E040B" w:rsidRDefault="00255FA0" w:rsidP="00255FA0">
      <w:pPr>
        <w:spacing w:before="100" w:beforeAutospacing="1" w:after="100" w:afterAutospacing="1"/>
        <w:rPr>
          <w:rFonts w:ascii="Arial" w:hAnsi="Arial" w:cs="Arial"/>
        </w:rPr>
      </w:pPr>
    </w:p>
    <w:p w14:paraId="7751BAAB" w14:textId="2488AD0D" w:rsidR="354260E4" w:rsidRPr="002E040B" w:rsidRDefault="354260E4" w:rsidP="354260E4">
      <w:pPr>
        <w:spacing w:after="160"/>
        <w:rPr>
          <w:rFonts w:ascii="Arial" w:hAnsi="Arial" w:cs="Arial"/>
        </w:rPr>
      </w:pPr>
    </w:p>
    <w:p w14:paraId="0572484C" w14:textId="1FB3873E" w:rsidR="354260E4" w:rsidRPr="002E040B" w:rsidRDefault="354260E4" w:rsidP="354260E4">
      <w:pPr>
        <w:spacing w:after="160"/>
        <w:rPr>
          <w:rFonts w:ascii="Arial" w:hAnsi="Arial" w:cs="Arial"/>
        </w:rPr>
      </w:pPr>
    </w:p>
    <w:p w14:paraId="0858F6EC" w14:textId="6DA5A6D9" w:rsidR="354260E4" w:rsidRPr="002E040B" w:rsidRDefault="354260E4" w:rsidP="00B16919">
      <w:pPr>
        <w:pStyle w:val="Heading2"/>
        <w:rPr>
          <w:rFonts w:ascii="Arial" w:hAnsi="Arial" w:cs="Arial"/>
        </w:rPr>
      </w:pPr>
      <w:bookmarkStart w:id="33" w:name="_Toc198935956"/>
      <w:r w:rsidRPr="002E040B">
        <w:rPr>
          <w:rFonts w:ascii="Arial" w:hAnsi="Arial" w:cs="Arial"/>
        </w:rPr>
        <w:t>3.8 Supporting Information</w:t>
      </w:r>
      <w:bookmarkEnd w:id="33"/>
    </w:p>
    <w:p w14:paraId="480F5F2D" w14:textId="70A105CC" w:rsidR="354260E4" w:rsidRPr="002E040B" w:rsidRDefault="00D065E4" w:rsidP="354260E4">
      <w:pPr>
        <w:spacing w:before="240" w:after="240"/>
        <w:rPr>
          <w:rFonts w:ascii="Arial" w:eastAsia="Cambria" w:hAnsi="Arial" w:cs="Arial"/>
        </w:rPr>
      </w:pPr>
      <w:r w:rsidRPr="002E040B">
        <w:rPr>
          <w:rFonts w:ascii="Arial" w:eastAsia="Cambria" w:hAnsi="Arial" w:cs="Arial"/>
        </w:rPr>
        <w:t>This section provides additional supporting information relevant to the Campus Ride-Sharing Platform with Parking System Integration. While these items offer valuable context and background, they are generally not considered formal functional or non-functional requirements but rather supplemental details to aid the understanding and implementation of the SRS.</w:t>
      </w:r>
    </w:p>
    <w:p w14:paraId="3EF0CBD6" w14:textId="13409D7E" w:rsidR="354260E4" w:rsidRPr="002E040B" w:rsidRDefault="004E2526" w:rsidP="354260E4">
      <w:pPr>
        <w:spacing w:before="240" w:after="240"/>
        <w:rPr>
          <w:rFonts w:ascii="Arial" w:eastAsia="Cambria" w:hAnsi="Arial" w:cs="Arial"/>
        </w:rPr>
      </w:pPr>
      <w:r w:rsidRPr="002E040B">
        <w:rPr>
          <w:rFonts w:ascii="Arial" w:eastAsia="Cambria" w:hAnsi="Arial" w:cs="Arial"/>
        </w:rPr>
        <w:t>Additional Supporting Information</w:t>
      </w:r>
    </w:p>
    <w:p w14:paraId="178B3B1C" w14:textId="77777777" w:rsidR="00BE796A" w:rsidRPr="002E040B" w:rsidRDefault="00BE796A" w:rsidP="00BE796A">
      <w:pPr>
        <w:pStyle w:val="NormalWeb"/>
        <w:rPr>
          <w:rFonts w:ascii="Arial" w:hAnsi="Arial" w:cs="Arial"/>
        </w:rPr>
      </w:pPr>
      <w:r w:rsidRPr="002E040B">
        <w:rPr>
          <w:rStyle w:val="Strong"/>
          <w:rFonts w:ascii="Arial" w:hAnsi="Arial" w:cs="Arial"/>
        </w:rPr>
        <w:t>Sample Input/Output Formats, Elicitation Techniques &amp; Results:</w:t>
      </w:r>
    </w:p>
    <w:p w14:paraId="5367650E" w14:textId="77777777" w:rsidR="00BE796A" w:rsidRPr="002E040B" w:rsidRDefault="00BE796A" w:rsidP="001F5079">
      <w:pPr>
        <w:numPr>
          <w:ilvl w:val="0"/>
          <w:numId w:val="110"/>
        </w:numPr>
        <w:spacing w:before="100" w:beforeAutospacing="1" w:after="100" w:afterAutospacing="1"/>
        <w:rPr>
          <w:rFonts w:ascii="Arial" w:hAnsi="Arial" w:cs="Arial"/>
        </w:rPr>
      </w:pPr>
      <w:r w:rsidRPr="002E040B">
        <w:rPr>
          <w:rStyle w:val="Strong"/>
          <w:rFonts w:ascii="Arial" w:hAnsi="Arial" w:cs="Arial"/>
        </w:rPr>
        <w:t>Sample Output Formats:</w:t>
      </w:r>
      <w:r w:rsidRPr="002E040B">
        <w:rPr>
          <w:rFonts w:ascii="Arial" w:hAnsi="Arial" w:cs="Arial"/>
        </w:rPr>
        <w:t xml:space="preserve"> </w:t>
      </w:r>
    </w:p>
    <w:p w14:paraId="409CB9A8" w14:textId="77777777" w:rsidR="00BE796A" w:rsidRPr="002E040B" w:rsidRDefault="00BE796A" w:rsidP="001F5079">
      <w:pPr>
        <w:numPr>
          <w:ilvl w:val="1"/>
          <w:numId w:val="110"/>
        </w:numPr>
        <w:spacing w:before="100" w:beforeAutospacing="1" w:after="100" w:afterAutospacing="1"/>
        <w:rPr>
          <w:rFonts w:ascii="Arial" w:hAnsi="Arial" w:cs="Arial"/>
        </w:rPr>
      </w:pPr>
      <w:r w:rsidRPr="002E040B">
        <w:rPr>
          <w:rFonts w:ascii="Arial" w:hAnsi="Arial" w:cs="Arial"/>
        </w:rPr>
        <w:lastRenderedPageBreak/>
        <w:t xml:space="preserve">For Payment History, the system will show details such as the driver's name, vehicle type, vehicle plate number, payment time and date, payment method, and the location. While specific file formats for data export (e.g., CSV, JSON) are not explicitly defined as requirements in the provided documents, the user interface is expected to display this information in a clear, structured list or tabular format. This description of output content is </w:t>
      </w:r>
      <w:r w:rsidRPr="002E040B">
        <w:rPr>
          <w:rStyle w:val="Strong"/>
          <w:rFonts w:ascii="Arial" w:hAnsi="Arial" w:cs="Arial"/>
          <w:b w:val="0"/>
          <w:bCs w:val="0"/>
        </w:rPr>
        <w:t>part of the functional requirements</w:t>
      </w:r>
      <w:r w:rsidRPr="002E040B">
        <w:rPr>
          <w:rFonts w:ascii="Arial" w:hAnsi="Arial" w:cs="Arial"/>
          <w:b/>
          <w:bCs/>
        </w:rPr>
        <w:t>.</w:t>
      </w:r>
    </w:p>
    <w:p w14:paraId="2D2448B1" w14:textId="77777777" w:rsidR="00621A38" w:rsidRPr="002E040B" w:rsidRDefault="00621A38" w:rsidP="00621A38">
      <w:pPr>
        <w:spacing w:before="100" w:beforeAutospacing="1" w:after="100" w:afterAutospacing="1"/>
        <w:rPr>
          <w:rFonts w:ascii="Arial" w:hAnsi="Arial" w:cs="Arial"/>
        </w:rPr>
      </w:pPr>
    </w:p>
    <w:p w14:paraId="578B2744" w14:textId="77777777" w:rsidR="00BE796A" w:rsidRPr="002E040B" w:rsidRDefault="00BE796A" w:rsidP="001F5079">
      <w:pPr>
        <w:numPr>
          <w:ilvl w:val="0"/>
          <w:numId w:val="110"/>
        </w:numPr>
        <w:spacing w:before="100" w:beforeAutospacing="1" w:after="100" w:afterAutospacing="1"/>
        <w:rPr>
          <w:rFonts w:ascii="Arial" w:hAnsi="Arial" w:cs="Arial"/>
        </w:rPr>
      </w:pPr>
      <w:r w:rsidRPr="002E040B">
        <w:rPr>
          <w:rStyle w:val="Strong"/>
          <w:rFonts w:ascii="Arial" w:hAnsi="Arial" w:cs="Arial"/>
        </w:rPr>
        <w:t>Elicitation Techniques &amp; Results:</w:t>
      </w:r>
      <w:r w:rsidRPr="002E040B">
        <w:rPr>
          <w:rFonts w:ascii="Arial" w:hAnsi="Arial" w:cs="Arial"/>
        </w:rPr>
        <w:t xml:space="preserve"> The requirements for this platform were primarily gathered using the following elicitation methods: </w:t>
      </w:r>
    </w:p>
    <w:p w14:paraId="42F9E21D" w14:textId="77777777" w:rsidR="00621A38" w:rsidRPr="002E040B" w:rsidRDefault="00621A38" w:rsidP="00621A38">
      <w:pPr>
        <w:spacing w:before="100" w:beforeAutospacing="1" w:after="100" w:afterAutospacing="1"/>
        <w:ind w:left="360"/>
        <w:rPr>
          <w:rFonts w:ascii="Arial" w:hAnsi="Arial" w:cs="Arial"/>
        </w:rPr>
      </w:pPr>
    </w:p>
    <w:p w14:paraId="106E2F40" w14:textId="77777777" w:rsidR="00BE796A" w:rsidRPr="002E040B" w:rsidRDefault="00BE796A" w:rsidP="001F5079">
      <w:pPr>
        <w:numPr>
          <w:ilvl w:val="1"/>
          <w:numId w:val="110"/>
        </w:numPr>
        <w:spacing w:before="100" w:beforeAutospacing="1" w:after="100" w:afterAutospacing="1"/>
        <w:rPr>
          <w:rFonts w:ascii="Arial" w:hAnsi="Arial" w:cs="Arial"/>
        </w:rPr>
      </w:pPr>
      <w:r w:rsidRPr="002E040B">
        <w:rPr>
          <w:rStyle w:val="Strong"/>
          <w:rFonts w:ascii="Arial" w:hAnsi="Arial" w:cs="Arial"/>
        </w:rPr>
        <w:t>Google Form Survey:</w:t>
      </w:r>
      <w:r w:rsidRPr="002E040B">
        <w:rPr>
          <w:rFonts w:ascii="Arial" w:hAnsi="Arial" w:cs="Arial"/>
        </w:rPr>
        <w:t xml:space="preserve"> Structured feedback was collected through paired questions designed to assess user reactions to the presence and absence of various features. For example, 18 out of 22 survey respondents strongly agreed or agreed on the importance of safety features, and 19 out of 22 deemed real-time parking spot information critical.</w:t>
      </w:r>
    </w:p>
    <w:p w14:paraId="67DCCA38" w14:textId="77777777" w:rsidR="00621A38" w:rsidRPr="002E040B" w:rsidRDefault="00621A38" w:rsidP="00621A38">
      <w:pPr>
        <w:spacing w:before="100" w:beforeAutospacing="1" w:after="100" w:afterAutospacing="1"/>
        <w:ind w:left="1440"/>
        <w:rPr>
          <w:rFonts w:ascii="Arial" w:hAnsi="Arial" w:cs="Arial"/>
        </w:rPr>
      </w:pPr>
    </w:p>
    <w:p w14:paraId="6E177207" w14:textId="77777777" w:rsidR="00BE796A" w:rsidRPr="002E040B" w:rsidRDefault="00BE796A" w:rsidP="001F5079">
      <w:pPr>
        <w:numPr>
          <w:ilvl w:val="1"/>
          <w:numId w:val="110"/>
        </w:numPr>
        <w:spacing w:before="100" w:beforeAutospacing="1" w:after="100" w:afterAutospacing="1"/>
        <w:rPr>
          <w:rFonts w:ascii="Arial" w:hAnsi="Arial" w:cs="Arial"/>
        </w:rPr>
      </w:pPr>
      <w:r w:rsidRPr="002E040B">
        <w:rPr>
          <w:rStyle w:val="Strong"/>
          <w:rFonts w:ascii="Arial" w:hAnsi="Arial" w:cs="Arial"/>
        </w:rPr>
        <w:t>Interviews:</w:t>
      </w:r>
      <w:r w:rsidRPr="002E040B">
        <w:rPr>
          <w:rFonts w:ascii="Arial" w:hAnsi="Arial" w:cs="Arial"/>
        </w:rPr>
        <w:t xml:space="preserve"> In-depth discussions were conducted with stakeholders to uncover detailed needs and pain points. Interviewees emphasized the necessity of SOS buttons and live tracking and highlighted parking frustrations.</w:t>
      </w:r>
    </w:p>
    <w:p w14:paraId="55D8F358" w14:textId="77777777" w:rsidR="00621A38" w:rsidRPr="002E040B" w:rsidRDefault="00621A38" w:rsidP="00621A38">
      <w:pPr>
        <w:spacing w:before="100" w:beforeAutospacing="1" w:after="100" w:afterAutospacing="1"/>
        <w:rPr>
          <w:rFonts w:ascii="Arial" w:hAnsi="Arial" w:cs="Arial"/>
        </w:rPr>
      </w:pPr>
    </w:p>
    <w:p w14:paraId="147E7733" w14:textId="77777777" w:rsidR="00BE796A" w:rsidRPr="002E040B" w:rsidRDefault="00BE796A" w:rsidP="001F5079">
      <w:pPr>
        <w:numPr>
          <w:ilvl w:val="1"/>
          <w:numId w:val="110"/>
        </w:numPr>
        <w:spacing w:before="100" w:beforeAutospacing="1" w:after="100" w:afterAutospacing="1"/>
        <w:rPr>
          <w:rFonts w:ascii="Arial" w:hAnsi="Arial" w:cs="Arial"/>
        </w:rPr>
      </w:pPr>
      <w:r w:rsidRPr="002E040B">
        <w:rPr>
          <w:rStyle w:val="Strong"/>
          <w:rFonts w:ascii="Arial" w:hAnsi="Arial" w:cs="Arial"/>
        </w:rPr>
        <w:t>Observation:</w:t>
      </w:r>
      <w:r w:rsidRPr="002E040B">
        <w:rPr>
          <w:rFonts w:ascii="Arial" w:hAnsi="Arial" w:cs="Arial"/>
        </w:rPr>
        <w:t xml:space="preserve"> Real-time monitoring of commuting and parking behaviors was performed to validate reported issues.</w:t>
      </w:r>
    </w:p>
    <w:p w14:paraId="52AF8E5B" w14:textId="2C90DF08" w:rsidR="00BE796A" w:rsidRPr="002E040B" w:rsidRDefault="00BE796A" w:rsidP="001F5079">
      <w:pPr>
        <w:numPr>
          <w:ilvl w:val="1"/>
          <w:numId w:val="110"/>
        </w:numPr>
        <w:spacing w:before="100" w:beforeAutospacing="1" w:after="100" w:afterAutospacing="1"/>
        <w:rPr>
          <w:rFonts w:ascii="Arial" w:hAnsi="Arial" w:cs="Arial"/>
        </w:rPr>
      </w:pPr>
      <w:r w:rsidRPr="002E040B">
        <w:rPr>
          <w:rFonts w:ascii="Arial" w:hAnsi="Arial" w:cs="Arial"/>
        </w:rPr>
        <w:t xml:space="preserve">The detailed results, such as the specific percentages of agreement or user quotes from these elicitation techniques, are presented within the "Categorization of Requirements" document to justify the Kano Model categorization of features (Must-be, One-dimensional, Attractive, Indifferent, Reverse). These elicitation techniques and their summarized results are </w:t>
      </w:r>
      <w:r w:rsidRPr="002E040B">
        <w:rPr>
          <w:rStyle w:val="Strong"/>
          <w:rFonts w:ascii="Arial" w:hAnsi="Arial" w:cs="Arial"/>
        </w:rPr>
        <w:t>supporting background information</w:t>
      </w:r>
      <w:r w:rsidRPr="002E040B">
        <w:rPr>
          <w:rFonts w:ascii="Arial" w:hAnsi="Arial" w:cs="Arial"/>
        </w:rPr>
        <w:t xml:space="preserve"> that helped shape the </w:t>
      </w:r>
      <w:r w:rsidR="00621A38" w:rsidRPr="002E040B">
        <w:rPr>
          <w:rFonts w:ascii="Arial" w:hAnsi="Arial" w:cs="Arial"/>
        </w:rPr>
        <w:t>requirements but</w:t>
      </w:r>
      <w:r w:rsidRPr="002E040B">
        <w:rPr>
          <w:rFonts w:ascii="Arial" w:hAnsi="Arial" w:cs="Arial"/>
        </w:rPr>
        <w:t xml:space="preserve"> are not formal requirements themselves.</w:t>
      </w:r>
    </w:p>
    <w:p w14:paraId="2EAC068E" w14:textId="77777777" w:rsidR="00621A38" w:rsidRPr="002E040B" w:rsidRDefault="00621A38" w:rsidP="00621A38">
      <w:pPr>
        <w:spacing w:before="100" w:beforeAutospacing="1" w:after="100" w:afterAutospacing="1"/>
        <w:ind w:left="1440"/>
        <w:rPr>
          <w:rFonts w:ascii="Arial" w:hAnsi="Arial" w:cs="Arial"/>
        </w:rPr>
      </w:pPr>
    </w:p>
    <w:p w14:paraId="33F5270E" w14:textId="77777777" w:rsidR="00BE796A" w:rsidRPr="002E040B" w:rsidRDefault="00BE796A" w:rsidP="001F5079">
      <w:pPr>
        <w:numPr>
          <w:ilvl w:val="0"/>
          <w:numId w:val="110"/>
        </w:numPr>
        <w:spacing w:before="100" w:beforeAutospacing="1" w:after="100" w:afterAutospacing="1"/>
        <w:rPr>
          <w:rFonts w:ascii="Arial" w:hAnsi="Arial" w:cs="Arial"/>
        </w:rPr>
      </w:pPr>
      <w:r w:rsidRPr="002E040B">
        <w:rPr>
          <w:rStyle w:val="Strong"/>
          <w:rFonts w:ascii="Arial" w:hAnsi="Arial" w:cs="Arial"/>
        </w:rPr>
        <w:lastRenderedPageBreak/>
        <w:t>Cost Analysis Studies:</w:t>
      </w:r>
      <w:r w:rsidRPr="002E040B">
        <w:rPr>
          <w:rFonts w:ascii="Arial" w:hAnsi="Arial" w:cs="Arial"/>
        </w:rPr>
        <w:t xml:space="preserve"> The provided documents do not include descriptions or results of any cost analysis studies.</w:t>
      </w:r>
    </w:p>
    <w:p w14:paraId="7493D47E" w14:textId="77777777" w:rsidR="00621A38" w:rsidRPr="002E040B" w:rsidRDefault="00621A38" w:rsidP="00621A38">
      <w:pPr>
        <w:spacing w:before="100" w:beforeAutospacing="1" w:after="100" w:afterAutospacing="1"/>
        <w:ind w:left="720"/>
        <w:rPr>
          <w:rFonts w:ascii="Arial" w:hAnsi="Arial" w:cs="Arial"/>
        </w:rPr>
      </w:pPr>
    </w:p>
    <w:p w14:paraId="5EE81070" w14:textId="5B018E6D" w:rsidR="00BE796A" w:rsidRPr="002E040B" w:rsidRDefault="00BE796A" w:rsidP="00BE796A">
      <w:pPr>
        <w:pStyle w:val="NormalWeb"/>
        <w:rPr>
          <w:rFonts w:ascii="Arial" w:hAnsi="Arial" w:cs="Arial"/>
        </w:rPr>
      </w:pPr>
      <w:r w:rsidRPr="002E040B">
        <w:rPr>
          <w:rStyle w:val="Strong"/>
          <w:rFonts w:ascii="Arial" w:hAnsi="Arial" w:cs="Arial"/>
        </w:rPr>
        <w:t>Supporting or Background Information:</w:t>
      </w:r>
    </w:p>
    <w:p w14:paraId="07CB760D" w14:textId="77777777" w:rsidR="00BE796A" w:rsidRPr="002E040B" w:rsidRDefault="00BE796A" w:rsidP="001F5079">
      <w:pPr>
        <w:numPr>
          <w:ilvl w:val="0"/>
          <w:numId w:val="111"/>
        </w:numPr>
        <w:spacing w:before="100" w:beforeAutospacing="1" w:after="100" w:afterAutospacing="1"/>
        <w:rPr>
          <w:rFonts w:ascii="Arial" w:hAnsi="Arial" w:cs="Arial"/>
        </w:rPr>
      </w:pPr>
      <w:r w:rsidRPr="002E040B">
        <w:rPr>
          <w:rStyle w:val="Strong"/>
          <w:rFonts w:ascii="Arial" w:hAnsi="Arial" w:cs="Arial"/>
        </w:rPr>
        <w:t>Project Vision and Purpose:</w:t>
      </w:r>
      <w:r w:rsidRPr="002E040B">
        <w:rPr>
          <w:rFonts w:ascii="Arial" w:hAnsi="Arial" w:cs="Arial"/>
        </w:rPr>
        <w:t xml:space="preserve"> The </w:t>
      </w:r>
      <w:r w:rsidRPr="002E040B">
        <w:rPr>
          <w:rStyle w:val="Strong"/>
          <w:rFonts w:ascii="Arial" w:hAnsi="Arial" w:cs="Arial"/>
        </w:rPr>
        <w:t>Campus Ride-Sharing Platform with Parking System Integration</w:t>
      </w:r>
      <w:r w:rsidRPr="002E040B">
        <w:rPr>
          <w:rFonts w:ascii="Arial" w:hAnsi="Arial" w:cs="Arial"/>
        </w:rPr>
        <w:t xml:space="preserve"> is designed to modernize campus transportation by offering a seamless, efficient, and safe solution for </w:t>
      </w:r>
      <w:proofErr w:type="gramStart"/>
      <w:r w:rsidRPr="002E040B">
        <w:rPr>
          <w:rFonts w:ascii="Arial" w:hAnsi="Arial" w:cs="Arial"/>
        </w:rPr>
        <w:t>ride-sharing</w:t>
      </w:r>
      <w:proofErr w:type="gramEnd"/>
      <w:r w:rsidRPr="002E040B">
        <w:rPr>
          <w:rFonts w:ascii="Arial" w:hAnsi="Arial" w:cs="Arial"/>
        </w:rPr>
        <w:t xml:space="preserve"> and parking management. Its primary goal is to enhance overall campus mobility, reduce traffic congestion, and improve user experience for students, faculty, and staff.</w:t>
      </w:r>
    </w:p>
    <w:p w14:paraId="5791D668" w14:textId="77777777" w:rsidR="00621A38" w:rsidRPr="002E040B" w:rsidRDefault="00621A38" w:rsidP="00621A38">
      <w:pPr>
        <w:spacing w:before="100" w:beforeAutospacing="1" w:after="100" w:afterAutospacing="1"/>
        <w:ind w:left="720"/>
        <w:rPr>
          <w:rFonts w:ascii="Arial" w:hAnsi="Arial" w:cs="Arial"/>
        </w:rPr>
      </w:pPr>
    </w:p>
    <w:p w14:paraId="237C90A3" w14:textId="6F1B1DB9" w:rsidR="00BE796A" w:rsidRPr="002E040B" w:rsidRDefault="00BE796A" w:rsidP="001F5079">
      <w:pPr>
        <w:numPr>
          <w:ilvl w:val="0"/>
          <w:numId w:val="111"/>
        </w:numPr>
        <w:spacing w:before="100" w:beforeAutospacing="1" w:after="100" w:afterAutospacing="1"/>
        <w:rPr>
          <w:rFonts w:ascii="Arial" w:hAnsi="Arial" w:cs="Arial"/>
        </w:rPr>
      </w:pPr>
      <w:r w:rsidRPr="002E040B">
        <w:rPr>
          <w:rStyle w:val="Strong"/>
          <w:rFonts w:ascii="Arial" w:hAnsi="Arial" w:cs="Arial"/>
        </w:rPr>
        <w:t>User-Centric Design:</w:t>
      </w:r>
      <w:r w:rsidRPr="002E040B">
        <w:rPr>
          <w:rFonts w:ascii="Arial" w:hAnsi="Arial" w:cs="Arial"/>
        </w:rPr>
        <w:t xml:space="preserve"> The system's design is heavily influenced by user feedback, as evidenced by the Kano Model categorization. This approach ensures that core functionalities meet basic expectations (Must-be features like safety tools, digital payments, and real-time parking </w:t>
      </w:r>
      <w:r w:rsidR="00621A38" w:rsidRPr="002E040B">
        <w:rPr>
          <w:rFonts w:ascii="Arial" w:hAnsi="Arial" w:cs="Arial"/>
        </w:rPr>
        <w:t>info)</w:t>
      </w:r>
      <w:r w:rsidRPr="002E040B">
        <w:rPr>
          <w:rFonts w:ascii="Arial" w:hAnsi="Arial" w:cs="Arial"/>
        </w:rPr>
        <w:t xml:space="preserve">, while others offer proportional satisfaction based on performance (One-dimensional features like fare estimation and live </w:t>
      </w:r>
      <w:r w:rsidR="00621A38" w:rsidRPr="002E040B">
        <w:rPr>
          <w:rFonts w:ascii="Arial" w:hAnsi="Arial" w:cs="Arial"/>
        </w:rPr>
        <w:t>tracking)</w:t>
      </w:r>
      <w:r w:rsidRPr="002E040B">
        <w:rPr>
          <w:rFonts w:ascii="Arial" w:hAnsi="Arial" w:cs="Arial"/>
        </w:rPr>
        <w:t xml:space="preserve">, and some provide delight as unexpected bonuses (Attractive features like in-app chat and dynamic </w:t>
      </w:r>
      <w:r w:rsidR="00621A38" w:rsidRPr="002E040B">
        <w:rPr>
          <w:rFonts w:ascii="Arial" w:hAnsi="Arial" w:cs="Arial"/>
        </w:rPr>
        <w:t>pricing)</w:t>
      </w:r>
      <w:r w:rsidRPr="002E040B">
        <w:rPr>
          <w:rFonts w:ascii="Arial" w:hAnsi="Arial" w:cs="Arial"/>
        </w:rPr>
        <w:t>.</w:t>
      </w:r>
    </w:p>
    <w:p w14:paraId="46D057A3" w14:textId="77777777" w:rsidR="00621A38" w:rsidRPr="002E040B" w:rsidRDefault="00621A38" w:rsidP="00621A38">
      <w:pPr>
        <w:spacing w:before="100" w:beforeAutospacing="1" w:after="100" w:afterAutospacing="1"/>
        <w:rPr>
          <w:rFonts w:ascii="Arial" w:hAnsi="Arial" w:cs="Arial"/>
        </w:rPr>
      </w:pPr>
    </w:p>
    <w:p w14:paraId="7CC594BA" w14:textId="77777777" w:rsidR="00BE796A" w:rsidRPr="002E040B" w:rsidRDefault="00BE796A" w:rsidP="001F5079">
      <w:pPr>
        <w:numPr>
          <w:ilvl w:val="0"/>
          <w:numId w:val="111"/>
        </w:numPr>
        <w:spacing w:before="100" w:beforeAutospacing="1" w:after="100" w:afterAutospacing="1"/>
        <w:rPr>
          <w:rFonts w:ascii="Arial" w:hAnsi="Arial" w:cs="Arial"/>
        </w:rPr>
      </w:pPr>
      <w:r w:rsidRPr="002E040B">
        <w:rPr>
          <w:rStyle w:val="Strong"/>
          <w:rFonts w:ascii="Arial" w:hAnsi="Arial" w:cs="Arial"/>
        </w:rPr>
        <w:t>Stakeholder Needs:</w:t>
      </w:r>
      <w:r w:rsidRPr="002E040B">
        <w:rPr>
          <w:rFonts w:ascii="Arial" w:hAnsi="Arial" w:cs="Arial"/>
        </w:rPr>
        <w:t xml:space="preserve"> The platform caters to the diverse needs of its user base, including riders, drivers, and campus administrators, ensuring comprehensive management and oversight.</w:t>
      </w:r>
    </w:p>
    <w:p w14:paraId="5FEB9C03" w14:textId="77777777" w:rsidR="006C1305" w:rsidRPr="002E040B" w:rsidRDefault="006C1305" w:rsidP="006C1305">
      <w:pPr>
        <w:spacing w:before="100" w:beforeAutospacing="1" w:after="100" w:afterAutospacing="1"/>
        <w:rPr>
          <w:rFonts w:ascii="Arial" w:hAnsi="Arial" w:cs="Arial"/>
        </w:rPr>
      </w:pPr>
    </w:p>
    <w:p w14:paraId="1EC3F7B8" w14:textId="77777777" w:rsidR="006C1305" w:rsidRPr="002E040B" w:rsidRDefault="006C1305" w:rsidP="006C1305">
      <w:pPr>
        <w:spacing w:before="100" w:beforeAutospacing="1" w:after="100" w:afterAutospacing="1"/>
        <w:rPr>
          <w:rFonts w:ascii="Arial" w:hAnsi="Arial" w:cs="Arial"/>
        </w:rPr>
      </w:pPr>
    </w:p>
    <w:p w14:paraId="42E7A9C4" w14:textId="77777777" w:rsidR="00BE796A" w:rsidRPr="002E040B" w:rsidRDefault="00BE796A" w:rsidP="00BE796A">
      <w:pPr>
        <w:pStyle w:val="NormalWeb"/>
        <w:rPr>
          <w:rFonts w:ascii="Arial" w:hAnsi="Arial" w:cs="Arial"/>
        </w:rPr>
      </w:pPr>
      <w:r w:rsidRPr="002E040B">
        <w:rPr>
          <w:rFonts w:ascii="Arial" w:hAnsi="Arial" w:cs="Arial"/>
        </w:rPr>
        <w:t xml:space="preserve">This background information is </w:t>
      </w:r>
      <w:r w:rsidRPr="002E040B">
        <w:rPr>
          <w:rStyle w:val="Strong"/>
          <w:rFonts w:ascii="Arial" w:hAnsi="Arial" w:cs="Arial"/>
        </w:rPr>
        <w:t>essential supporting documentation</w:t>
      </w:r>
      <w:r w:rsidRPr="002E040B">
        <w:rPr>
          <w:rFonts w:ascii="Arial" w:hAnsi="Arial" w:cs="Arial"/>
        </w:rPr>
        <w:t xml:space="preserve"> to provide context for the requirements listed in the SRS.</w:t>
      </w:r>
    </w:p>
    <w:p w14:paraId="4C68AA54" w14:textId="77777777" w:rsidR="00BE796A" w:rsidRPr="002E040B" w:rsidRDefault="00BE796A" w:rsidP="00BE796A">
      <w:pPr>
        <w:pStyle w:val="NormalWeb"/>
        <w:rPr>
          <w:rFonts w:ascii="Arial" w:hAnsi="Arial" w:cs="Arial"/>
        </w:rPr>
      </w:pPr>
      <w:r w:rsidRPr="002E040B">
        <w:rPr>
          <w:rStyle w:val="Strong"/>
          <w:rFonts w:ascii="Arial" w:hAnsi="Arial" w:cs="Arial"/>
        </w:rPr>
        <w:t>c) A Description of the Problems to be Solved by the Software:</w:t>
      </w:r>
    </w:p>
    <w:p w14:paraId="1361A0ED" w14:textId="20E97DCD" w:rsidR="006C1305" w:rsidRPr="002E040B" w:rsidRDefault="00BE796A" w:rsidP="00BE796A">
      <w:pPr>
        <w:pStyle w:val="NormalWeb"/>
        <w:rPr>
          <w:rFonts w:ascii="Arial" w:hAnsi="Arial" w:cs="Arial"/>
        </w:rPr>
      </w:pPr>
      <w:r w:rsidRPr="002E040B">
        <w:rPr>
          <w:rFonts w:ascii="Arial" w:hAnsi="Arial" w:cs="Arial"/>
        </w:rPr>
        <w:t>The Campus Ride-Sharing Platform with Parking System Integration is developed to address several prevalent challenges faced within the university environment:</w:t>
      </w:r>
    </w:p>
    <w:p w14:paraId="56F79894" w14:textId="77777777" w:rsidR="00BE796A" w:rsidRPr="002E040B" w:rsidRDefault="00BE796A" w:rsidP="001F5079">
      <w:pPr>
        <w:numPr>
          <w:ilvl w:val="0"/>
          <w:numId w:val="112"/>
        </w:numPr>
        <w:spacing w:before="100" w:beforeAutospacing="1" w:after="100" w:afterAutospacing="1"/>
        <w:rPr>
          <w:rFonts w:ascii="Arial" w:hAnsi="Arial" w:cs="Arial"/>
        </w:rPr>
      </w:pPr>
      <w:r w:rsidRPr="002E040B">
        <w:rPr>
          <w:rStyle w:val="Strong"/>
          <w:rFonts w:ascii="Arial" w:hAnsi="Arial" w:cs="Arial"/>
        </w:rPr>
        <w:t>Campus Mobility Inefficiency:</w:t>
      </w:r>
      <w:r w:rsidRPr="002E040B">
        <w:rPr>
          <w:rFonts w:ascii="Arial" w:hAnsi="Arial" w:cs="Arial"/>
        </w:rPr>
        <w:t xml:space="preserve"> Students and staff often experience difficulties with existing transportation methods, leading to delays and </w:t>
      </w:r>
      <w:r w:rsidRPr="002E040B">
        <w:rPr>
          <w:rFonts w:ascii="Arial" w:hAnsi="Arial" w:cs="Arial"/>
        </w:rPr>
        <w:lastRenderedPageBreak/>
        <w:t>inconvenience. The platform aims to provide an efficient, on-demand, and scheduled ride-sharing solution.</w:t>
      </w:r>
    </w:p>
    <w:p w14:paraId="6C8B655D" w14:textId="77777777" w:rsidR="006C1305" w:rsidRPr="002E040B" w:rsidRDefault="006C1305" w:rsidP="006C1305">
      <w:pPr>
        <w:spacing w:before="100" w:beforeAutospacing="1" w:after="100" w:afterAutospacing="1"/>
        <w:ind w:left="720"/>
        <w:rPr>
          <w:rFonts w:ascii="Arial" w:hAnsi="Arial" w:cs="Arial"/>
        </w:rPr>
      </w:pPr>
    </w:p>
    <w:p w14:paraId="73A54B11" w14:textId="77777777" w:rsidR="00BE796A" w:rsidRPr="002E040B" w:rsidRDefault="00BE796A" w:rsidP="001F5079">
      <w:pPr>
        <w:numPr>
          <w:ilvl w:val="0"/>
          <w:numId w:val="112"/>
        </w:numPr>
        <w:spacing w:before="100" w:beforeAutospacing="1" w:after="100" w:afterAutospacing="1"/>
        <w:rPr>
          <w:rFonts w:ascii="Arial" w:hAnsi="Arial" w:cs="Arial"/>
        </w:rPr>
      </w:pPr>
      <w:r w:rsidRPr="002E040B">
        <w:rPr>
          <w:rStyle w:val="Strong"/>
          <w:rFonts w:ascii="Arial" w:hAnsi="Arial" w:cs="Arial"/>
        </w:rPr>
        <w:t>Parking Scarcity and Frustration:</w:t>
      </w:r>
      <w:r w:rsidRPr="002E040B">
        <w:rPr>
          <w:rFonts w:ascii="Arial" w:hAnsi="Arial" w:cs="Arial"/>
        </w:rPr>
        <w:t xml:space="preserve"> Finding available parking spaces on campus is a significant source of frustration for users. The system resolves this by providing real-time parking availability, enabling parking reservations, and offering automated gate control.</w:t>
      </w:r>
    </w:p>
    <w:p w14:paraId="6D992832" w14:textId="77777777" w:rsidR="006C1305" w:rsidRPr="002E040B" w:rsidRDefault="006C1305" w:rsidP="006C1305">
      <w:pPr>
        <w:spacing w:before="100" w:beforeAutospacing="1" w:after="100" w:afterAutospacing="1"/>
        <w:rPr>
          <w:rFonts w:ascii="Arial" w:hAnsi="Arial" w:cs="Arial"/>
        </w:rPr>
      </w:pPr>
    </w:p>
    <w:p w14:paraId="273DBB32" w14:textId="77777777" w:rsidR="00BE796A" w:rsidRPr="002E040B" w:rsidRDefault="00BE796A" w:rsidP="001F5079">
      <w:pPr>
        <w:numPr>
          <w:ilvl w:val="0"/>
          <w:numId w:val="112"/>
        </w:numPr>
        <w:spacing w:before="100" w:beforeAutospacing="1" w:after="100" w:afterAutospacing="1"/>
        <w:rPr>
          <w:rFonts w:ascii="Arial" w:hAnsi="Arial" w:cs="Arial"/>
        </w:rPr>
      </w:pPr>
      <w:r w:rsidRPr="002E040B">
        <w:rPr>
          <w:rStyle w:val="Strong"/>
          <w:rFonts w:ascii="Arial" w:hAnsi="Arial" w:cs="Arial"/>
        </w:rPr>
        <w:t>Safety and Security Concerns:</w:t>
      </w:r>
      <w:r w:rsidRPr="002E040B">
        <w:rPr>
          <w:rFonts w:ascii="Arial" w:hAnsi="Arial" w:cs="Arial"/>
        </w:rPr>
        <w:t xml:space="preserve"> Users, particularly those traveling late or alone, face safety concerns. The software addresses this through in-app safety tools like an SOS button, trusted contacts trip sharing, speed alerts, driver background checks, and vehicle verification. Users explicitly emphasized the necessity of these features to feel safe.</w:t>
      </w:r>
    </w:p>
    <w:p w14:paraId="0B865BAB" w14:textId="77777777" w:rsidR="006C1305" w:rsidRPr="002E040B" w:rsidRDefault="006C1305" w:rsidP="006C1305">
      <w:pPr>
        <w:spacing w:before="100" w:beforeAutospacing="1" w:after="100" w:afterAutospacing="1"/>
        <w:rPr>
          <w:rFonts w:ascii="Arial" w:hAnsi="Arial" w:cs="Arial"/>
        </w:rPr>
      </w:pPr>
    </w:p>
    <w:p w14:paraId="064335EC" w14:textId="77777777" w:rsidR="00BE796A" w:rsidRPr="002E040B" w:rsidRDefault="00BE796A" w:rsidP="001F5079">
      <w:pPr>
        <w:numPr>
          <w:ilvl w:val="0"/>
          <w:numId w:val="112"/>
        </w:numPr>
        <w:spacing w:before="100" w:beforeAutospacing="1" w:after="100" w:afterAutospacing="1"/>
        <w:rPr>
          <w:rFonts w:ascii="Arial" w:hAnsi="Arial" w:cs="Arial"/>
        </w:rPr>
      </w:pPr>
      <w:r w:rsidRPr="002E040B">
        <w:rPr>
          <w:rStyle w:val="Strong"/>
          <w:rFonts w:ascii="Arial" w:hAnsi="Arial" w:cs="Arial"/>
        </w:rPr>
        <w:t>Complex and Inconvenient Payment Processes:</w:t>
      </w:r>
      <w:r w:rsidRPr="002E040B">
        <w:rPr>
          <w:rFonts w:ascii="Arial" w:hAnsi="Arial" w:cs="Arial"/>
        </w:rPr>
        <w:t xml:space="preserve"> Manual or fragmented payment methods for transportation and parking can be cumbersome. The platform streamlines payments by integrating various digital options, including credit/debit, campus account billing, and mobile wallets, and provides transparent payment history. Users expect seamless payment options.</w:t>
      </w:r>
    </w:p>
    <w:p w14:paraId="49F23876" w14:textId="77777777" w:rsidR="006C1305" w:rsidRPr="002E040B" w:rsidRDefault="006C1305" w:rsidP="006C1305">
      <w:pPr>
        <w:spacing w:before="100" w:beforeAutospacing="1" w:after="100" w:afterAutospacing="1"/>
        <w:rPr>
          <w:rFonts w:ascii="Arial" w:hAnsi="Arial" w:cs="Arial"/>
        </w:rPr>
      </w:pPr>
    </w:p>
    <w:p w14:paraId="5B786085" w14:textId="77777777" w:rsidR="00BE796A" w:rsidRPr="002E040B" w:rsidRDefault="00BE796A" w:rsidP="001F5079">
      <w:pPr>
        <w:numPr>
          <w:ilvl w:val="0"/>
          <w:numId w:val="112"/>
        </w:numPr>
        <w:spacing w:before="100" w:beforeAutospacing="1" w:after="100" w:afterAutospacing="1"/>
        <w:rPr>
          <w:rFonts w:ascii="Arial" w:hAnsi="Arial" w:cs="Arial"/>
        </w:rPr>
      </w:pPr>
      <w:r w:rsidRPr="002E040B">
        <w:rPr>
          <w:rStyle w:val="Strong"/>
          <w:rFonts w:ascii="Arial" w:hAnsi="Arial" w:cs="Arial"/>
        </w:rPr>
        <w:t>Lack of Real-time Information:</w:t>
      </w:r>
      <w:r w:rsidRPr="002E040B">
        <w:rPr>
          <w:rFonts w:ascii="Arial" w:hAnsi="Arial" w:cs="Arial"/>
        </w:rPr>
        <w:t xml:space="preserve"> Users often lack immediate updates on ride status, driver location, or parking availability, leading to uncertainty. The system provides real-time vehicle tracking, ETAs, and live parking occupancy updates.</w:t>
      </w:r>
    </w:p>
    <w:p w14:paraId="6647FE9E" w14:textId="77777777" w:rsidR="006C1305" w:rsidRPr="002E040B" w:rsidRDefault="006C1305" w:rsidP="006C1305">
      <w:pPr>
        <w:spacing w:before="100" w:beforeAutospacing="1" w:after="100" w:afterAutospacing="1"/>
        <w:rPr>
          <w:rFonts w:ascii="Arial" w:hAnsi="Arial" w:cs="Arial"/>
        </w:rPr>
      </w:pPr>
    </w:p>
    <w:p w14:paraId="341BBA97" w14:textId="77777777" w:rsidR="00BE796A" w:rsidRPr="002E040B" w:rsidRDefault="00BE796A" w:rsidP="00BE796A">
      <w:pPr>
        <w:pStyle w:val="NormalWeb"/>
        <w:rPr>
          <w:rFonts w:ascii="Arial" w:hAnsi="Arial" w:cs="Arial"/>
        </w:rPr>
      </w:pPr>
      <w:r w:rsidRPr="002E040B">
        <w:rPr>
          <w:rFonts w:ascii="Arial" w:hAnsi="Arial" w:cs="Arial"/>
        </w:rPr>
        <w:t xml:space="preserve">This description of problems to be solved forms the </w:t>
      </w:r>
      <w:r w:rsidRPr="002E040B">
        <w:rPr>
          <w:rStyle w:val="Strong"/>
          <w:rFonts w:ascii="Arial" w:hAnsi="Arial" w:cs="Arial"/>
        </w:rPr>
        <w:t>foundational context for the functional requirements</w:t>
      </w:r>
      <w:r w:rsidRPr="002E040B">
        <w:rPr>
          <w:rFonts w:ascii="Arial" w:hAnsi="Arial" w:cs="Arial"/>
        </w:rPr>
        <w:t xml:space="preserve"> of the software.</w:t>
      </w:r>
    </w:p>
    <w:p w14:paraId="014AA605" w14:textId="77777777" w:rsidR="006C1305" w:rsidRPr="002E040B" w:rsidRDefault="006C1305" w:rsidP="00BE796A">
      <w:pPr>
        <w:pStyle w:val="NormalWeb"/>
        <w:rPr>
          <w:rFonts w:ascii="Arial" w:hAnsi="Arial" w:cs="Arial"/>
        </w:rPr>
      </w:pPr>
    </w:p>
    <w:p w14:paraId="26D1F864" w14:textId="77777777" w:rsidR="00BE796A" w:rsidRPr="002E040B" w:rsidRDefault="00BE796A" w:rsidP="00BE796A">
      <w:pPr>
        <w:pStyle w:val="NormalWeb"/>
        <w:rPr>
          <w:rFonts w:ascii="Arial" w:hAnsi="Arial" w:cs="Arial"/>
        </w:rPr>
      </w:pPr>
      <w:r w:rsidRPr="002E040B">
        <w:rPr>
          <w:rStyle w:val="Strong"/>
          <w:rFonts w:ascii="Arial" w:hAnsi="Arial" w:cs="Arial"/>
        </w:rPr>
        <w:t>d) Special Packaging Instructions for Code and Media:</w:t>
      </w:r>
    </w:p>
    <w:p w14:paraId="6032DD62" w14:textId="77777777" w:rsidR="00BE796A" w:rsidRPr="002E040B" w:rsidRDefault="00BE796A" w:rsidP="001F5079">
      <w:pPr>
        <w:numPr>
          <w:ilvl w:val="0"/>
          <w:numId w:val="113"/>
        </w:numPr>
        <w:spacing w:before="100" w:beforeAutospacing="1" w:after="100" w:afterAutospacing="1"/>
        <w:rPr>
          <w:rFonts w:ascii="Arial" w:hAnsi="Arial" w:cs="Arial"/>
        </w:rPr>
      </w:pPr>
      <w:r w:rsidRPr="002E040B">
        <w:rPr>
          <w:rStyle w:val="Strong"/>
          <w:rFonts w:ascii="Arial" w:hAnsi="Arial" w:cs="Arial"/>
        </w:rPr>
        <w:t>Containerization:</w:t>
      </w:r>
      <w:r w:rsidRPr="002E040B">
        <w:rPr>
          <w:rFonts w:ascii="Arial" w:hAnsi="Arial" w:cs="Arial"/>
        </w:rPr>
        <w:t xml:space="preserve"> The software's components will be packaged using </w:t>
      </w:r>
      <w:r w:rsidRPr="002E040B">
        <w:rPr>
          <w:rStyle w:val="Strong"/>
          <w:rFonts w:ascii="Arial" w:hAnsi="Arial" w:cs="Arial"/>
        </w:rPr>
        <w:t>containerization technologies (e.g., Docker)</w:t>
      </w:r>
      <w:r w:rsidRPr="002E040B">
        <w:rPr>
          <w:rFonts w:ascii="Arial" w:hAnsi="Arial" w:cs="Arial"/>
        </w:rPr>
        <w:t xml:space="preserve">. This is a crucial instruction to ensure consistent execution environments across </w:t>
      </w:r>
      <w:r w:rsidRPr="002E040B">
        <w:rPr>
          <w:rFonts w:ascii="Arial" w:hAnsi="Arial" w:cs="Arial"/>
        </w:rPr>
        <w:lastRenderedPageBreak/>
        <w:t>development, testing, and production stages. This approach contributes to the software's portability and ease of deployment.</w:t>
      </w:r>
    </w:p>
    <w:p w14:paraId="689BC764" w14:textId="77777777" w:rsidR="006C1305" w:rsidRPr="002E040B" w:rsidRDefault="006C1305" w:rsidP="006C1305">
      <w:pPr>
        <w:spacing w:before="100" w:beforeAutospacing="1" w:after="100" w:afterAutospacing="1"/>
        <w:ind w:left="360"/>
        <w:rPr>
          <w:rFonts w:ascii="Arial" w:hAnsi="Arial" w:cs="Arial"/>
        </w:rPr>
      </w:pPr>
    </w:p>
    <w:p w14:paraId="1A63D644" w14:textId="77777777" w:rsidR="00BE796A" w:rsidRPr="002E040B" w:rsidRDefault="00BE796A" w:rsidP="001F5079">
      <w:pPr>
        <w:numPr>
          <w:ilvl w:val="0"/>
          <w:numId w:val="113"/>
        </w:numPr>
        <w:spacing w:before="100" w:beforeAutospacing="1" w:after="100" w:afterAutospacing="1"/>
        <w:rPr>
          <w:rFonts w:ascii="Arial" w:hAnsi="Arial" w:cs="Arial"/>
        </w:rPr>
      </w:pPr>
      <w:r w:rsidRPr="002E040B">
        <w:rPr>
          <w:rStyle w:val="Strong"/>
          <w:rFonts w:ascii="Arial" w:hAnsi="Arial" w:cs="Arial"/>
        </w:rPr>
        <w:t>Automated Deployment:</w:t>
      </w:r>
      <w:r w:rsidRPr="002E040B">
        <w:rPr>
          <w:rFonts w:ascii="Arial" w:hAnsi="Arial" w:cs="Arial"/>
        </w:rPr>
        <w:t xml:space="preserve"> The system will leverage </w:t>
      </w:r>
      <w:r w:rsidRPr="002E040B">
        <w:rPr>
          <w:rStyle w:val="Strong"/>
          <w:rFonts w:ascii="Arial" w:hAnsi="Arial" w:cs="Arial"/>
        </w:rPr>
        <w:t>automated build and deployment pipelines (CI/CD)</w:t>
      </w:r>
      <w:r w:rsidRPr="002E040B">
        <w:rPr>
          <w:rFonts w:ascii="Arial" w:hAnsi="Arial" w:cs="Arial"/>
        </w:rPr>
        <w:t xml:space="preserve"> for releasing code and updates. This ensures efficient and low-risk deployments, facilitating frequent updates and maintenance.</w:t>
      </w:r>
    </w:p>
    <w:p w14:paraId="3637CD59" w14:textId="77777777" w:rsidR="006C1305" w:rsidRPr="002E040B" w:rsidRDefault="006C1305" w:rsidP="006C1305">
      <w:pPr>
        <w:spacing w:before="100" w:beforeAutospacing="1" w:after="100" w:afterAutospacing="1"/>
        <w:rPr>
          <w:rFonts w:ascii="Arial" w:hAnsi="Arial" w:cs="Arial"/>
        </w:rPr>
      </w:pPr>
    </w:p>
    <w:p w14:paraId="031FA422" w14:textId="77777777" w:rsidR="00BE796A" w:rsidRPr="002E040B" w:rsidRDefault="00BE796A" w:rsidP="001F5079">
      <w:pPr>
        <w:numPr>
          <w:ilvl w:val="0"/>
          <w:numId w:val="113"/>
        </w:numPr>
        <w:spacing w:before="100" w:beforeAutospacing="1" w:after="100" w:afterAutospacing="1"/>
        <w:rPr>
          <w:rFonts w:ascii="Arial" w:hAnsi="Arial" w:cs="Arial"/>
        </w:rPr>
      </w:pPr>
      <w:r w:rsidRPr="002E040B">
        <w:rPr>
          <w:rStyle w:val="Strong"/>
          <w:rFonts w:ascii="Arial" w:hAnsi="Arial" w:cs="Arial"/>
        </w:rPr>
        <w:t>Security of Media/Code:</w:t>
      </w:r>
      <w:r w:rsidRPr="002E040B">
        <w:rPr>
          <w:rFonts w:ascii="Arial" w:hAnsi="Arial" w:cs="Arial"/>
        </w:rPr>
        <w:t xml:space="preserve"> While not a specific packaging instruction, all code repositories and deployment media will be subject to the overarching security requirements of the system, including </w:t>
      </w:r>
      <w:r w:rsidRPr="002E040B">
        <w:rPr>
          <w:rStyle w:val="Strong"/>
          <w:rFonts w:ascii="Arial" w:hAnsi="Arial" w:cs="Arial"/>
        </w:rPr>
        <w:t>encryption at rest and strict access controls</w:t>
      </w:r>
      <w:r w:rsidRPr="002E040B">
        <w:rPr>
          <w:rFonts w:ascii="Arial" w:hAnsi="Arial" w:cs="Arial"/>
        </w:rPr>
        <w:t xml:space="preserve"> to protect against unauthorized access or tampering.</w:t>
      </w:r>
    </w:p>
    <w:p w14:paraId="771B2E9D" w14:textId="158AF75C" w:rsidR="006C1305" w:rsidRDefault="00BE796A" w:rsidP="006C1305">
      <w:pPr>
        <w:pStyle w:val="NormalWeb"/>
        <w:rPr>
          <w:rFonts w:ascii="Arial" w:hAnsi="Arial" w:cs="Arial"/>
        </w:rPr>
      </w:pPr>
      <w:r w:rsidRPr="002E040B">
        <w:rPr>
          <w:rFonts w:ascii="Arial" w:hAnsi="Arial" w:cs="Arial"/>
        </w:rPr>
        <w:t xml:space="preserve">These packaging and deployment instructions are </w:t>
      </w:r>
      <w:r w:rsidRPr="002E040B">
        <w:rPr>
          <w:rStyle w:val="Strong"/>
          <w:rFonts w:ascii="Arial" w:hAnsi="Arial" w:cs="Arial"/>
        </w:rPr>
        <w:t>considered part of the non-functional requirements</w:t>
      </w:r>
      <w:r w:rsidRPr="002E040B">
        <w:rPr>
          <w:rFonts w:ascii="Arial" w:hAnsi="Arial" w:cs="Arial"/>
        </w:rPr>
        <w:t>, specifically falling under Portability and Maintainability, as they dictate how the software will be delivered and managed. No explicit export restrictions for the code or media are specified in the provided documents.</w:t>
      </w:r>
    </w:p>
    <w:p w14:paraId="2D2EC9EB" w14:textId="77777777" w:rsidR="00A355CF" w:rsidRDefault="00A355CF" w:rsidP="006C1305">
      <w:pPr>
        <w:pStyle w:val="NormalWeb"/>
        <w:rPr>
          <w:rFonts w:ascii="Arial" w:hAnsi="Arial" w:cs="Arial"/>
        </w:rPr>
      </w:pPr>
    </w:p>
    <w:p w14:paraId="178E3A2C" w14:textId="77777777" w:rsidR="00A355CF" w:rsidRPr="002E040B" w:rsidRDefault="00A355CF" w:rsidP="006C1305">
      <w:pPr>
        <w:pStyle w:val="NormalWeb"/>
        <w:rPr>
          <w:rFonts w:ascii="Arial" w:hAnsi="Arial" w:cs="Arial"/>
        </w:rPr>
      </w:pPr>
    </w:p>
    <w:p w14:paraId="1E067530" w14:textId="1E012134" w:rsidR="00BA1DE7" w:rsidRDefault="354260E4" w:rsidP="001F5079">
      <w:pPr>
        <w:pStyle w:val="Heading1"/>
        <w:numPr>
          <w:ilvl w:val="0"/>
          <w:numId w:val="33"/>
        </w:numPr>
      </w:pPr>
      <w:bookmarkStart w:id="34" w:name="_Toc198935957"/>
      <w:r w:rsidRPr="002E040B">
        <w:t>Verification Approach &amp; Criteria</w:t>
      </w:r>
      <w:bookmarkEnd w:id="34"/>
    </w:p>
    <w:p w14:paraId="28806658" w14:textId="77777777" w:rsidR="00F27ED0" w:rsidRPr="00F27ED0" w:rsidRDefault="00F27ED0" w:rsidP="00F27ED0">
      <w:pPr>
        <w:rPr>
          <w:rFonts w:eastAsia="Cambria"/>
        </w:rPr>
      </w:pPr>
    </w:p>
    <w:p w14:paraId="1804B98C" w14:textId="72790C08" w:rsidR="00BA1DE7" w:rsidRPr="002E040B" w:rsidRDefault="00FF5360" w:rsidP="00F27ED0">
      <w:pPr>
        <w:pStyle w:val="ListParagraph"/>
        <w:ind w:left="0"/>
        <w:rPr>
          <w:rFonts w:ascii="Arial" w:eastAsia="Cambria" w:hAnsi="Arial" w:cs="Arial"/>
        </w:rPr>
      </w:pPr>
      <w:r w:rsidRPr="002E040B">
        <w:rPr>
          <w:rFonts w:ascii="Arial" w:eastAsia="Cambria" w:hAnsi="Arial" w:cs="Arial"/>
        </w:rPr>
        <w:t>This section outlines the strategies and benchmarks used to verify that the Campus Ride sharing platform with Parking System Integration meets its intended requirements. Each verification phase is designed to validate system behavior, performance, usability, and compliance under real-world and stress conditions. The goal is to ensure the platform is robust, secure, user friendly, and aligned with MMU’s operational and regulatory standards.</w:t>
      </w:r>
    </w:p>
    <w:p w14:paraId="1E62D3A0" w14:textId="629E82AF" w:rsidR="354260E4" w:rsidRPr="002E040B" w:rsidRDefault="00DB0C36" w:rsidP="00DB0C36">
      <w:pPr>
        <w:pStyle w:val="Heading2"/>
        <w:rPr>
          <w:rFonts w:ascii="Arial" w:hAnsi="Arial" w:cs="Arial"/>
        </w:rPr>
      </w:pPr>
      <w:bookmarkStart w:id="35" w:name="_Toc198935958"/>
      <w:r w:rsidRPr="002E040B">
        <w:rPr>
          <w:rFonts w:ascii="Arial" w:hAnsi="Arial" w:cs="Arial"/>
        </w:rPr>
        <w:t>4.1</w:t>
      </w:r>
      <w:r w:rsidR="354260E4" w:rsidRPr="002E040B">
        <w:rPr>
          <w:rFonts w:ascii="Arial" w:hAnsi="Arial" w:cs="Arial"/>
        </w:rPr>
        <w:t>Verification Approach:</w:t>
      </w:r>
      <w:bookmarkEnd w:id="35"/>
    </w:p>
    <w:p w14:paraId="48EF2883" w14:textId="77777777" w:rsidR="000D3FE4" w:rsidRDefault="000D3FE4" w:rsidP="00C35E40">
      <w:pPr>
        <w:rPr>
          <w:rFonts w:ascii="Arial" w:eastAsia="Cambria" w:hAnsi="Arial" w:cs="Arial"/>
          <w:lang w:val="en-MY"/>
        </w:rPr>
      </w:pPr>
      <w:r w:rsidRPr="002E040B">
        <w:rPr>
          <w:rFonts w:ascii="Arial" w:eastAsia="Cambria" w:hAnsi="Arial" w:cs="Arial"/>
          <w:lang w:val="en-MY"/>
        </w:rPr>
        <w:t>A multi-layered verification strategy is adopted to ensure that each module of the system functions correctly and aligns with user expectations and institutional policies. The verification phases include:</w:t>
      </w:r>
    </w:p>
    <w:p w14:paraId="179D1D0E" w14:textId="77777777" w:rsidR="00A355CF" w:rsidRPr="002E040B" w:rsidRDefault="00A355CF" w:rsidP="00C35E40">
      <w:pPr>
        <w:rPr>
          <w:rFonts w:ascii="Arial" w:eastAsia="Cambria" w:hAnsi="Arial" w:cs="Arial"/>
          <w:lang w:val="en-MY"/>
        </w:rPr>
      </w:pPr>
    </w:p>
    <w:p w14:paraId="21451687" w14:textId="77777777" w:rsidR="00A355CF" w:rsidRDefault="000D3FE4" w:rsidP="00C35E40">
      <w:pPr>
        <w:rPr>
          <w:rFonts w:ascii="Arial" w:eastAsia="Cambria" w:hAnsi="Arial" w:cs="Arial"/>
          <w:lang w:val="en-MY"/>
        </w:rPr>
      </w:pPr>
      <w:r w:rsidRPr="002E040B">
        <w:rPr>
          <w:rFonts w:ascii="Arial" w:eastAsia="Cambria" w:hAnsi="Arial" w:cs="Arial"/>
          <w:lang w:val="en-MY"/>
        </w:rPr>
        <w:t> </w:t>
      </w:r>
    </w:p>
    <w:p w14:paraId="6856E8E7" w14:textId="77777777" w:rsidR="00A355CF" w:rsidRDefault="00A355CF" w:rsidP="00C35E40">
      <w:pPr>
        <w:rPr>
          <w:rFonts w:ascii="Arial" w:eastAsia="Cambria" w:hAnsi="Arial" w:cs="Arial"/>
          <w:lang w:val="en-MY"/>
        </w:rPr>
      </w:pPr>
    </w:p>
    <w:p w14:paraId="37CC6229" w14:textId="77777777" w:rsidR="00A355CF" w:rsidRDefault="00A355CF" w:rsidP="00C35E40">
      <w:pPr>
        <w:rPr>
          <w:rFonts w:ascii="Arial" w:eastAsia="Cambria" w:hAnsi="Arial" w:cs="Arial"/>
          <w:lang w:val="en-MY"/>
        </w:rPr>
      </w:pPr>
    </w:p>
    <w:p w14:paraId="19F1FF63" w14:textId="6931D52F" w:rsidR="000D3FE4" w:rsidRDefault="000D3FE4" w:rsidP="00C35E40">
      <w:pPr>
        <w:rPr>
          <w:rFonts w:ascii="Arial" w:eastAsia="Cambria" w:hAnsi="Arial" w:cs="Arial"/>
          <w:b/>
          <w:bCs/>
          <w:lang w:val="en-MY"/>
        </w:rPr>
      </w:pPr>
      <w:r w:rsidRPr="00A355CF">
        <w:rPr>
          <w:rFonts w:ascii="Arial" w:eastAsia="Cambria" w:hAnsi="Arial" w:cs="Arial"/>
          <w:b/>
          <w:bCs/>
          <w:lang w:val="en-MY"/>
        </w:rPr>
        <w:t>Functional Testing</w:t>
      </w:r>
    </w:p>
    <w:p w14:paraId="4DC304A8" w14:textId="77777777" w:rsidR="00A355CF" w:rsidRPr="00A355CF" w:rsidRDefault="00A355CF" w:rsidP="00C35E40">
      <w:pPr>
        <w:rPr>
          <w:rFonts w:ascii="Arial" w:eastAsia="Cambria" w:hAnsi="Arial" w:cs="Arial"/>
          <w:b/>
          <w:bCs/>
          <w:lang w:val="en-MY"/>
        </w:rPr>
      </w:pPr>
    </w:p>
    <w:p w14:paraId="73DF2B9D" w14:textId="77777777" w:rsidR="000D3FE4" w:rsidRPr="002E040B" w:rsidRDefault="000D3FE4" w:rsidP="00C35E40">
      <w:pPr>
        <w:rPr>
          <w:rFonts w:ascii="Arial" w:eastAsia="Cambria" w:hAnsi="Arial" w:cs="Arial"/>
          <w:lang w:val="en-MY"/>
        </w:rPr>
      </w:pPr>
      <w:r w:rsidRPr="002E040B">
        <w:rPr>
          <w:rFonts w:ascii="Arial" w:eastAsia="Cambria" w:hAnsi="Arial" w:cs="Arial"/>
          <w:lang w:val="en-MY"/>
        </w:rPr>
        <w:t>This phase validates whether all individual components of the system perform their intended tasks as specified in the requirements document.</w:t>
      </w:r>
      <w:r w:rsidRPr="002E040B">
        <w:rPr>
          <w:rFonts w:ascii="Arial" w:eastAsia="Cambria" w:hAnsi="Arial" w:cs="Arial"/>
          <w:lang w:val="en-MY"/>
        </w:rPr>
        <w:br/>
      </w:r>
      <w:r w:rsidRPr="002E040B">
        <w:rPr>
          <w:rFonts w:ascii="Arial" w:eastAsia="Cambria" w:hAnsi="Arial" w:cs="Arial"/>
          <w:lang w:val="en-MY"/>
        </w:rPr>
        <w:br/>
      </w:r>
    </w:p>
    <w:p w14:paraId="53991E25" w14:textId="77777777" w:rsidR="000D3FE4" w:rsidRPr="002E040B" w:rsidRDefault="000D3FE4" w:rsidP="00C35E40">
      <w:pPr>
        <w:rPr>
          <w:rFonts w:ascii="Arial" w:eastAsia="Cambria" w:hAnsi="Arial" w:cs="Arial"/>
          <w:lang w:val="en-MY"/>
        </w:rPr>
      </w:pPr>
      <w:r w:rsidRPr="002E040B">
        <w:rPr>
          <w:rFonts w:ascii="Arial" w:eastAsia="Cambria" w:hAnsi="Arial" w:cs="Arial"/>
          <w:lang w:val="en-MY"/>
        </w:rPr>
        <w:t>Core features such as ride booking, digital ID verification, parking reservation, payment processing, and admin dashboard functions will undergo rigorous black-box and integration testing.</w:t>
      </w:r>
      <w:r w:rsidRPr="002E040B">
        <w:rPr>
          <w:rFonts w:ascii="Arial" w:eastAsia="Cambria" w:hAnsi="Arial" w:cs="Arial"/>
          <w:lang w:val="en-MY"/>
        </w:rPr>
        <w:br/>
      </w:r>
      <w:r w:rsidRPr="002E040B">
        <w:rPr>
          <w:rFonts w:ascii="Arial" w:eastAsia="Cambria" w:hAnsi="Arial" w:cs="Arial"/>
          <w:lang w:val="en-MY"/>
        </w:rPr>
        <w:br/>
      </w:r>
    </w:p>
    <w:p w14:paraId="342651E0" w14:textId="77777777" w:rsidR="000D3FE4" w:rsidRDefault="000D3FE4" w:rsidP="00C35E40">
      <w:pPr>
        <w:rPr>
          <w:rFonts w:ascii="Arial" w:eastAsia="Cambria" w:hAnsi="Arial" w:cs="Arial"/>
          <w:lang w:val="en-MY"/>
        </w:rPr>
      </w:pPr>
      <w:r w:rsidRPr="002E040B">
        <w:rPr>
          <w:rFonts w:ascii="Arial" w:eastAsia="Cambria" w:hAnsi="Arial" w:cs="Arial"/>
          <w:lang w:val="en-MY"/>
        </w:rPr>
        <w:t>Each feature will be tested across multiple user roles (Student, Staff, Admin) using test scripts based on actual use case scenarios derived from survey and interview feedback.</w:t>
      </w:r>
      <w:r w:rsidRPr="002E040B">
        <w:rPr>
          <w:rFonts w:ascii="Arial" w:eastAsia="Cambria" w:hAnsi="Arial" w:cs="Arial"/>
          <w:lang w:val="en-MY"/>
        </w:rPr>
        <w:br/>
      </w:r>
      <w:r w:rsidRPr="002E040B">
        <w:rPr>
          <w:rFonts w:ascii="Arial" w:eastAsia="Cambria" w:hAnsi="Arial" w:cs="Arial"/>
          <w:lang w:val="en-MY"/>
        </w:rPr>
        <w:br/>
      </w:r>
    </w:p>
    <w:p w14:paraId="161D2462" w14:textId="77777777" w:rsidR="00A355CF" w:rsidRPr="002E040B" w:rsidRDefault="00A355CF" w:rsidP="00C35E40">
      <w:pPr>
        <w:rPr>
          <w:rFonts w:ascii="Arial" w:eastAsia="Cambria" w:hAnsi="Arial" w:cs="Arial"/>
          <w:lang w:val="en-MY"/>
        </w:rPr>
      </w:pPr>
    </w:p>
    <w:p w14:paraId="3D1FCF73" w14:textId="16750E5E" w:rsidR="000D3FE4" w:rsidRDefault="000D3FE4" w:rsidP="00C35E40">
      <w:pPr>
        <w:rPr>
          <w:rFonts w:ascii="Arial" w:eastAsia="Cambria" w:hAnsi="Arial" w:cs="Arial"/>
          <w:b/>
          <w:bCs/>
          <w:lang w:val="en-MY"/>
        </w:rPr>
      </w:pPr>
      <w:r w:rsidRPr="00A355CF">
        <w:rPr>
          <w:rFonts w:ascii="Arial" w:eastAsia="Cambria" w:hAnsi="Arial" w:cs="Arial"/>
          <w:b/>
          <w:bCs/>
          <w:lang w:val="en-MY"/>
        </w:rPr>
        <w:t>Security Testing</w:t>
      </w:r>
    </w:p>
    <w:p w14:paraId="4357B2D9" w14:textId="77777777" w:rsidR="00A355CF" w:rsidRPr="00A355CF" w:rsidRDefault="00A355CF" w:rsidP="00C35E40">
      <w:pPr>
        <w:rPr>
          <w:rFonts w:ascii="Arial" w:eastAsia="Cambria" w:hAnsi="Arial" w:cs="Arial"/>
          <w:b/>
          <w:bCs/>
          <w:lang w:val="en-MY"/>
        </w:rPr>
      </w:pPr>
    </w:p>
    <w:p w14:paraId="086636CA" w14:textId="11AD5278" w:rsidR="000D3FE4" w:rsidRPr="002E040B" w:rsidRDefault="000D3FE4" w:rsidP="00C35E40">
      <w:pPr>
        <w:rPr>
          <w:rFonts w:ascii="Arial" w:eastAsia="Cambria" w:hAnsi="Arial" w:cs="Arial"/>
          <w:lang w:val="en-MY"/>
        </w:rPr>
      </w:pPr>
      <w:r w:rsidRPr="002E040B">
        <w:rPr>
          <w:rFonts w:ascii="Arial" w:eastAsia="Cambria" w:hAnsi="Arial" w:cs="Arial"/>
          <w:lang w:val="en-MY"/>
        </w:rPr>
        <w:t xml:space="preserve">Comprehensive penetration testing and vulnerability scanning will be conducted to assess the system’s </w:t>
      </w:r>
      <w:r w:rsidR="00D2310D" w:rsidRPr="002E040B">
        <w:rPr>
          <w:rFonts w:ascii="Arial" w:eastAsia="Cambria" w:hAnsi="Arial" w:cs="Arial"/>
          <w:lang w:val="en-MY"/>
        </w:rPr>
        <w:t>defences</w:t>
      </w:r>
      <w:r w:rsidRPr="002E040B">
        <w:rPr>
          <w:rFonts w:ascii="Arial" w:eastAsia="Cambria" w:hAnsi="Arial" w:cs="Arial"/>
          <w:lang w:val="en-MY"/>
        </w:rPr>
        <w:t xml:space="preserve"> against common threats such as SQL injection, cross-site scripting (XSS), and unauthorized access attempts.</w:t>
      </w:r>
      <w:r w:rsidRPr="002E040B">
        <w:rPr>
          <w:rFonts w:ascii="Arial" w:eastAsia="Cambria" w:hAnsi="Arial" w:cs="Arial"/>
          <w:lang w:val="en-MY"/>
        </w:rPr>
        <w:br/>
      </w:r>
      <w:r w:rsidRPr="002E040B">
        <w:rPr>
          <w:rFonts w:ascii="Arial" w:eastAsia="Cambria" w:hAnsi="Arial" w:cs="Arial"/>
          <w:lang w:val="en-MY"/>
        </w:rPr>
        <w:br/>
      </w:r>
    </w:p>
    <w:p w14:paraId="545085D9" w14:textId="77777777" w:rsidR="000D3FE4" w:rsidRPr="002E040B" w:rsidRDefault="000D3FE4" w:rsidP="00C35E40">
      <w:pPr>
        <w:rPr>
          <w:rFonts w:ascii="Arial" w:eastAsia="Cambria" w:hAnsi="Arial" w:cs="Arial"/>
          <w:lang w:val="en-MY"/>
        </w:rPr>
      </w:pPr>
      <w:r w:rsidRPr="002E040B">
        <w:rPr>
          <w:rFonts w:ascii="Arial" w:eastAsia="Cambria" w:hAnsi="Arial" w:cs="Arial"/>
          <w:lang w:val="en-MY"/>
        </w:rPr>
        <w:t>Particular focus will be placed on verifying the security of the login system (SSO), payment data handling, ID document uploads, and role-based access control.</w:t>
      </w:r>
      <w:r w:rsidRPr="002E040B">
        <w:rPr>
          <w:rFonts w:ascii="Arial" w:eastAsia="Cambria" w:hAnsi="Arial" w:cs="Arial"/>
          <w:lang w:val="en-MY"/>
        </w:rPr>
        <w:br/>
      </w:r>
      <w:r w:rsidRPr="002E040B">
        <w:rPr>
          <w:rFonts w:ascii="Arial" w:eastAsia="Cambria" w:hAnsi="Arial" w:cs="Arial"/>
          <w:lang w:val="en-MY"/>
        </w:rPr>
        <w:br/>
      </w:r>
    </w:p>
    <w:p w14:paraId="705AC79C" w14:textId="77777777" w:rsidR="00A355CF" w:rsidRDefault="000D3FE4" w:rsidP="00C35E40">
      <w:pPr>
        <w:rPr>
          <w:rFonts w:ascii="Arial" w:eastAsia="Cambria" w:hAnsi="Arial" w:cs="Arial"/>
          <w:lang w:val="en-MY"/>
        </w:rPr>
      </w:pPr>
      <w:r w:rsidRPr="002E040B">
        <w:rPr>
          <w:rFonts w:ascii="Arial" w:eastAsia="Cambria" w:hAnsi="Arial" w:cs="Arial"/>
          <w:lang w:val="en-MY"/>
        </w:rPr>
        <w:t>Data encryption (both in-transit via HTTPS and at-rest in the database) will be tested to ensure compliance with Malaysia’s Personal Data Protection Act (PDPA) and university IT security policies.</w:t>
      </w:r>
      <w:r w:rsidRPr="002E040B">
        <w:rPr>
          <w:rFonts w:ascii="Arial" w:eastAsia="Cambria" w:hAnsi="Arial" w:cs="Arial"/>
          <w:lang w:val="en-MY"/>
        </w:rPr>
        <w:br/>
      </w:r>
    </w:p>
    <w:p w14:paraId="302BC4F4" w14:textId="23B4F654" w:rsidR="000D3FE4" w:rsidRPr="002E040B" w:rsidRDefault="000D3FE4" w:rsidP="00C35E40">
      <w:pPr>
        <w:rPr>
          <w:rFonts w:ascii="Arial" w:eastAsia="Cambria" w:hAnsi="Arial" w:cs="Arial"/>
          <w:lang w:val="en-MY"/>
        </w:rPr>
      </w:pPr>
      <w:r w:rsidRPr="002E040B">
        <w:rPr>
          <w:rFonts w:ascii="Arial" w:eastAsia="Cambria" w:hAnsi="Arial" w:cs="Arial"/>
          <w:lang w:val="en-MY"/>
        </w:rPr>
        <w:br/>
      </w:r>
    </w:p>
    <w:p w14:paraId="1A2F866E" w14:textId="65A8965E" w:rsidR="000D3FE4" w:rsidRDefault="000D3FE4" w:rsidP="00C35E40">
      <w:pPr>
        <w:rPr>
          <w:rFonts w:ascii="Arial" w:eastAsia="Cambria" w:hAnsi="Arial" w:cs="Arial"/>
          <w:b/>
          <w:bCs/>
          <w:lang w:val="en-MY"/>
        </w:rPr>
      </w:pPr>
      <w:r w:rsidRPr="00A355CF">
        <w:rPr>
          <w:rFonts w:ascii="Arial" w:eastAsia="Cambria" w:hAnsi="Arial" w:cs="Arial"/>
          <w:b/>
          <w:bCs/>
          <w:lang w:val="en-MY"/>
        </w:rPr>
        <w:t>Performance and Load Testing</w:t>
      </w:r>
    </w:p>
    <w:p w14:paraId="29572921" w14:textId="77777777" w:rsidR="00A355CF" w:rsidRPr="00A355CF" w:rsidRDefault="00A355CF" w:rsidP="00C35E40">
      <w:pPr>
        <w:rPr>
          <w:rFonts w:ascii="Arial" w:eastAsia="Cambria" w:hAnsi="Arial" w:cs="Arial"/>
          <w:b/>
          <w:bCs/>
          <w:lang w:val="en-MY"/>
        </w:rPr>
      </w:pPr>
    </w:p>
    <w:p w14:paraId="2C44EFDF" w14:textId="77777777" w:rsidR="000D3FE4" w:rsidRPr="002E040B" w:rsidRDefault="000D3FE4" w:rsidP="00C35E40">
      <w:pPr>
        <w:rPr>
          <w:rFonts w:ascii="Arial" w:eastAsia="Cambria" w:hAnsi="Arial" w:cs="Arial"/>
          <w:lang w:val="en-MY"/>
        </w:rPr>
      </w:pPr>
      <w:r w:rsidRPr="002E040B">
        <w:rPr>
          <w:rFonts w:ascii="Arial" w:eastAsia="Cambria" w:hAnsi="Arial" w:cs="Arial"/>
          <w:lang w:val="en-MY"/>
        </w:rPr>
        <w:t>Simulated load scenarios will be created to evaluate the system's ability to maintain responsiveness and stability under stress, especially during peak hours such as class changeovers.</w:t>
      </w:r>
      <w:r w:rsidRPr="002E040B">
        <w:rPr>
          <w:rFonts w:ascii="Arial" w:eastAsia="Cambria" w:hAnsi="Arial" w:cs="Arial"/>
          <w:lang w:val="en-MY"/>
        </w:rPr>
        <w:br/>
      </w:r>
      <w:r w:rsidRPr="002E040B">
        <w:rPr>
          <w:rFonts w:ascii="Arial" w:eastAsia="Cambria" w:hAnsi="Arial" w:cs="Arial"/>
          <w:lang w:val="en-MY"/>
        </w:rPr>
        <w:br/>
      </w:r>
    </w:p>
    <w:p w14:paraId="6BB3038B" w14:textId="77777777" w:rsidR="000D3FE4" w:rsidRPr="002E040B" w:rsidRDefault="000D3FE4" w:rsidP="00C35E40">
      <w:pPr>
        <w:rPr>
          <w:rFonts w:ascii="Arial" w:eastAsia="Cambria" w:hAnsi="Arial" w:cs="Arial"/>
          <w:lang w:val="en-MY"/>
        </w:rPr>
      </w:pPr>
      <w:r w:rsidRPr="002E040B">
        <w:rPr>
          <w:rFonts w:ascii="Arial" w:eastAsia="Cambria" w:hAnsi="Arial" w:cs="Arial"/>
          <w:lang w:val="en-MY"/>
        </w:rPr>
        <w:t>Key performance metrics including system response time, server CPU and memory usage, and database transaction throughput will be measured.</w:t>
      </w:r>
      <w:r w:rsidRPr="002E040B">
        <w:rPr>
          <w:rFonts w:ascii="Arial" w:eastAsia="Cambria" w:hAnsi="Arial" w:cs="Arial"/>
          <w:lang w:val="en-MY"/>
        </w:rPr>
        <w:br/>
      </w:r>
      <w:r w:rsidRPr="002E040B">
        <w:rPr>
          <w:rFonts w:ascii="Arial" w:eastAsia="Cambria" w:hAnsi="Arial" w:cs="Arial"/>
          <w:lang w:val="en-MY"/>
        </w:rPr>
        <w:br/>
      </w:r>
    </w:p>
    <w:p w14:paraId="4D9BDAEA" w14:textId="77777777" w:rsidR="000D3FE4" w:rsidRPr="002E040B" w:rsidRDefault="000D3FE4" w:rsidP="00C35E40">
      <w:pPr>
        <w:rPr>
          <w:rFonts w:ascii="Arial" w:eastAsia="Cambria" w:hAnsi="Arial" w:cs="Arial"/>
          <w:lang w:val="en-MY"/>
        </w:rPr>
      </w:pPr>
      <w:r w:rsidRPr="002E040B">
        <w:rPr>
          <w:rFonts w:ascii="Arial" w:eastAsia="Cambria" w:hAnsi="Arial" w:cs="Arial"/>
          <w:lang w:val="en-MY"/>
        </w:rPr>
        <w:t xml:space="preserve">Load balancing and auto-scaling capabilities will be tested to verify the system can dynamically handle high concurrency (up to 5,000 users) without service </w:t>
      </w:r>
      <w:r w:rsidRPr="002E040B">
        <w:rPr>
          <w:rFonts w:ascii="Arial" w:eastAsia="Cambria" w:hAnsi="Arial" w:cs="Arial"/>
          <w:lang w:val="en-MY"/>
        </w:rPr>
        <w:lastRenderedPageBreak/>
        <w:t>disruption.</w:t>
      </w:r>
      <w:r w:rsidRPr="002E040B">
        <w:rPr>
          <w:rFonts w:ascii="Arial" w:eastAsia="Cambria" w:hAnsi="Arial" w:cs="Arial"/>
          <w:lang w:val="en-MY"/>
        </w:rPr>
        <w:br/>
      </w:r>
      <w:r w:rsidRPr="002E040B">
        <w:rPr>
          <w:rFonts w:ascii="Arial" w:eastAsia="Cambria" w:hAnsi="Arial" w:cs="Arial"/>
          <w:lang w:val="en-MY"/>
        </w:rPr>
        <w:br/>
      </w:r>
    </w:p>
    <w:p w14:paraId="6F2A20BE" w14:textId="77777777" w:rsidR="000D3FE4" w:rsidRPr="002E040B" w:rsidRDefault="000D3FE4" w:rsidP="00C35E40">
      <w:pPr>
        <w:rPr>
          <w:rFonts w:ascii="Arial" w:eastAsia="Cambria" w:hAnsi="Arial" w:cs="Arial"/>
          <w:lang w:val="en-MY"/>
        </w:rPr>
      </w:pPr>
    </w:p>
    <w:p w14:paraId="3E36FBC8" w14:textId="77777777" w:rsidR="000D3FE4" w:rsidRDefault="000D3FE4" w:rsidP="00C35E40">
      <w:pPr>
        <w:rPr>
          <w:rFonts w:ascii="Arial" w:eastAsia="Cambria" w:hAnsi="Arial" w:cs="Arial"/>
          <w:b/>
          <w:bCs/>
          <w:lang w:val="en-MY"/>
        </w:rPr>
      </w:pPr>
      <w:r w:rsidRPr="00A355CF">
        <w:rPr>
          <w:rFonts w:ascii="Arial" w:eastAsia="Cambria" w:hAnsi="Arial" w:cs="Arial"/>
          <w:b/>
          <w:bCs/>
          <w:lang w:val="en-MY"/>
        </w:rPr>
        <w:t>User Acceptance Testing (UAT)</w:t>
      </w:r>
    </w:p>
    <w:p w14:paraId="79DE4DAB" w14:textId="77777777" w:rsidR="00A355CF" w:rsidRPr="00A355CF" w:rsidRDefault="00A355CF" w:rsidP="00C35E40">
      <w:pPr>
        <w:rPr>
          <w:rFonts w:ascii="Arial" w:eastAsia="Cambria" w:hAnsi="Arial" w:cs="Arial"/>
          <w:b/>
          <w:bCs/>
          <w:lang w:val="en-MY"/>
        </w:rPr>
      </w:pPr>
    </w:p>
    <w:p w14:paraId="5E65EAB7" w14:textId="77777777" w:rsidR="000D3FE4" w:rsidRPr="002E040B" w:rsidRDefault="000D3FE4" w:rsidP="00C35E40">
      <w:pPr>
        <w:rPr>
          <w:rFonts w:ascii="Arial" w:eastAsia="Cambria" w:hAnsi="Arial" w:cs="Arial"/>
          <w:lang w:val="en-MY"/>
        </w:rPr>
      </w:pPr>
      <w:r w:rsidRPr="002E040B">
        <w:rPr>
          <w:rFonts w:ascii="Arial" w:eastAsia="Cambria" w:hAnsi="Arial" w:cs="Arial"/>
          <w:lang w:val="en-MY"/>
        </w:rPr>
        <w:t>A selected group of real users including students, faculty, and administration staff will participate in UAT sessions to assess how well the system meets their needs and expectations.</w:t>
      </w:r>
      <w:r w:rsidRPr="002E040B">
        <w:rPr>
          <w:rFonts w:ascii="Arial" w:eastAsia="Cambria" w:hAnsi="Arial" w:cs="Arial"/>
          <w:lang w:val="en-MY"/>
        </w:rPr>
        <w:br/>
      </w:r>
      <w:r w:rsidRPr="002E040B">
        <w:rPr>
          <w:rFonts w:ascii="Arial" w:eastAsia="Cambria" w:hAnsi="Arial" w:cs="Arial"/>
          <w:lang w:val="en-MY"/>
        </w:rPr>
        <w:br/>
      </w:r>
    </w:p>
    <w:p w14:paraId="06EA5E21" w14:textId="77777777" w:rsidR="000D3FE4" w:rsidRPr="002E040B" w:rsidRDefault="000D3FE4" w:rsidP="00C35E40">
      <w:pPr>
        <w:rPr>
          <w:rFonts w:ascii="Arial" w:eastAsia="Cambria" w:hAnsi="Arial" w:cs="Arial"/>
          <w:lang w:val="en-MY"/>
        </w:rPr>
      </w:pPr>
      <w:r w:rsidRPr="002E040B">
        <w:rPr>
          <w:rFonts w:ascii="Arial" w:eastAsia="Cambria" w:hAnsi="Arial" w:cs="Arial"/>
          <w:lang w:val="en-MY"/>
        </w:rPr>
        <w:t>Participants will perform a series of basic tasks ( booking a ride, reserving a parking spot, navigating the dashboard) while being observed for ease of use, efficiency, and satisfaction.</w:t>
      </w:r>
      <w:r w:rsidRPr="002E040B">
        <w:rPr>
          <w:rFonts w:ascii="Arial" w:eastAsia="Cambria" w:hAnsi="Arial" w:cs="Arial"/>
          <w:lang w:val="en-MY"/>
        </w:rPr>
        <w:br/>
      </w:r>
      <w:r w:rsidRPr="002E040B">
        <w:rPr>
          <w:rFonts w:ascii="Arial" w:eastAsia="Cambria" w:hAnsi="Arial" w:cs="Arial"/>
          <w:lang w:val="en-MY"/>
        </w:rPr>
        <w:br/>
      </w:r>
    </w:p>
    <w:p w14:paraId="6829BDD3" w14:textId="77777777" w:rsidR="000D3FE4" w:rsidRDefault="000D3FE4" w:rsidP="00C35E40">
      <w:pPr>
        <w:rPr>
          <w:rFonts w:ascii="Arial" w:eastAsia="Cambria" w:hAnsi="Arial" w:cs="Arial"/>
          <w:lang w:val="en-MY"/>
        </w:rPr>
      </w:pPr>
      <w:r w:rsidRPr="002E040B">
        <w:rPr>
          <w:rFonts w:ascii="Arial" w:eastAsia="Cambria" w:hAnsi="Arial" w:cs="Arial"/>
          <w:lang w:val="en-MY"/>
        </w:rPr>
        <w:t>Post-test feedback will be gathered via questionnaires, one-on-one interviews, and usability scoring tools such as the System Usability Scale (SUS) and Net Promoter Score (NPS).</w:t>
      </w:r>
    </w:p>
    <w:p w14:paraId="740E64DD" w14:textId="77777777" w:rsidR="00A355CF" w:rsidRDefault="00A355CF" w:rsidP="00C35E40">
      <w:pPr>
        <w:rPr>
          <w:rFonts w:ascii="Arial" w:eastAsia="Cambria" w:hAnsi="Arial" w:cs="Arial"/>
          <w:lang w:val="en-MY"/>
        </w:rPr>
      </w:pPr>
    </w:p>
    <w:p w14:paraId="2D24A637" w14:textId="77777777" w:rsidR="00A355CF" w:rsidRDefault="00A355CF" w:rsidP="00C35E40">
      <w:pPr>
        <w:rPr>
          <w:rFonts w:ascii="Arial" w:eastAsia="Cambria" w:hAnsi="Arial" w:cs="Arial"/>
          <w:lang w:val="en-MY"/>
        </w:rPr>
      </w:pPr>
    </w:p>
    <w:p w14:paraId="6B077851" w14:textId="77777777" w:rsidR="00A355CF" w:rsidRDefault="00A355CF" w:rsidP="00C35E40">
      <w:pPr>
        <w:rPr>
          <w:rFonts w:ascii="Arial" w:eastAsia="Cambria" w:hAnsi="Arial" w:cs="Arial"/>
          <w:lang w:val="en-MY"/>
        </w:rPr>
      </w:pPr>
    </w:p>
    <w:p w14:paraId="3F560A9F" w14:textId="77777777" w:rsidR="00A355CF" w:rsidRDefault="00A355CF" w:rsidP="00C35E40">
      <w:pPr>
        <w:rPr>
          <w:rFonts w:ascii="Arial" w:eastAsia="Cambria" w:hAnsi="Arial" w:cs="Arial"/>
          <w:lang w:val="en-MY"/>
        </w:rPr>
      </w:pPr>
    </w:p>
    <w:p w14:paraId="1C76D6C1" w14:textId="77777777" w:rsidR="00A355CF" w:rsidRDefault="00A355CF" w:rsidP="00C35E40">
      <w:pPr>
        <w:rPr>
          <w:rFonts w:ascii="Arial" w:eastAsia="Cambria" w:hAnsi="Arial" w:cs="Arial"/>
          <w:lang w:val="en-MY"/>
        </w:rPr>
      </w:pPr>
    </w:p>
    <w:p w14:paraId="66421A5D" w14:textId="77777777" w:rsidR="00A355CF" w:rsidRDefault="00A355CF" w:rsidP="00C35E40">
      <w:pPr>
        <w:rPr>
          <w:rFonts w:ascii="Arial" w:eastAsia="Cambria" w:hAnsi="Arial" w:cs="Arial"/>
          <w:lang w:val="en-MY"/>
        </w:rPr>
      </w:pPr>
    </w:p>
    <w:p w14:paraId="6AEDD95F" w14:textId="77777777" w:rsidR="00A355CF" w:rsidRDefault="00A355CF" w:rsidP="00C35E40">
      <w:pPr>
        <w:rPr>
          <w:rFonts w:ascii="Arial" w:eastAsia="Cambria" w:hAnsi="Arial" w:cs="Arial"/>
          <w:lang w:val="en-MY"/>
        </w:rPr>
      </w:pPr>
    </w:p>
    <w:p w14:paraId="72CCD7F4" w14:textId="77777777" w:rsidR="00A355CF" w:rsidRDefault="00A355CF" w:rsidP="00C35E40">
      <w:pPr>
        <w:rPr>
          <w:rFonts w:ascii="Arial" w:eastAsia="Cambria" w:hAnsi="Arial" w:cs="Arial"/>
          <w:lang w:val="en-MY"/>
        </w:rPr>
      </w:pPr>
    </w:p>
    <w:p w14:paraId="1BF3881A" w14:textId="77777777" w:rsidR="00A355CF" w:rsidRDefault="00A355CF" w:rsidP="00C35E40">
      <w:pPr>
        <w:rPr>
          <w:rFonts w:ascii="Arial" w:eastAsia="Cambria" w:hAnsi="Arial" w:cs="Arial"/>
          <w:lang w:val="en-MY"/>
        </w:rPr>
      </w:pPr>
    </w:p>
    <w:p w14:paraId="2089DFB0" w14:textId="77777777" w:rsidR="00A355CF" w:rsidRDefault="00A355CF" w:rsidP="00C35E40">
      <w:pPr>
        <w:rPr>
          <w:rFonts w:ascii="Arial" w:eastAsia="Cambria" w:hAnsi="Arial" w:cs="Arial"/>
          <w:lang w:val="en-MY"/>
        </w:rPr>
      </w:pPr>
    </w:p>
    <w:p w14:paraId="7E063B07" w14:textId="77777777" w:rsidR="00A355CF" w:rsidRDefault="00A355CF" w:rsidP="00C35E40">
      <w:pPr>
        <w:rPr>
          <w:rFonts w:ascii="Arial" w:eastAsia="Cambria" w:hAnsi="Arial" w:cs="Arial"/>
          <w:lang w:val="en-MY"/>
        </w:rPr>
      </w:pPr>
    </w:p>
    <w:p w14:paraId="151D8FF8" w14:textId="77777777" w:rsidR="00A355CF" w:rsidRDefault="00A355CF" w:rsidP="00C35E40">
      <w:pPr>
        <w:rPr>
          <w:rFonts w:ascii="Arial" w:eastAsia="Cambria" w:hAnsi="Arial" w:cs="Arial"/>
          <w:lang w:val="en-MY"/>
        </w:rPr>
      </w:pPr>
    </w:p>
    <w:p w14:paraId="7BFE5563" w14:textId="77777777" w:rsidR="00A355CF" w:rsidRDefault="00A355CF" w:rsidP="00C35E40">
      <w:pPr>
        <w:rPr>
          <w:rFonts w:ascii="Arial" w:eastAsia="Cambria" w:hAnsi="Arial" w:cs="Arial"/>
          <w:lang w:val="en-MY"/>
        </w:rPr>
      </w:pPr>
    </w:p>
    <w:p w14:paraId="1FF5A357" w14:textId="77777777" w:rsidR="00A355CF" w:rsidRDefault="00A355CF" w:rsidP="00C35E40">
      <w:pPr>
        <w:rPr>
          <w:rFonts w:ascii="Arial" w:eastAsia="Cambria" w:hAnsi="Arial" w:cs="Arial"/>
          <w:lang w:val="en-MY"/>
        </w:rPr>
      </w:pPr>
    </w:p>
    <w:p w14:paraId="54B12F88" w14:textId="77777777" w:rsidR="00A355CF" w:rsidRDefault="00A355CF" w:rsidP="00C35E40">
      <w:pPr>
        <w:rPr>
          <w:rFonts w:ascii="Arial" w:eastAsia="Cambria" w:hAnsi="Arial" w:cs="Arial"/>
          <w:lang w:val="en-MY"/>
        </w:rPr>
      </w:pPr>
    </w:p>
    <w:p w14:paraId="45F4EA76" w14:textId="77777777" w:rsidR="00A355CF" w:rsidRDefault="00A355CF" w:rsidP="00C35E40">
      <w:pPr>
        <w:rPr>
          <w:rFonts w:ascii="Arial" w:eastAsia="Cambria" w:hAnsi="Arial" w:cs="Arial"/>
          <w:lang w:val="en-MY"/>
        </w:rPr>
      </w:pPr>
    </w:p>
    <w:p w14:paraId="531820EE" w14:textId="77777777" w:rsidR="00A355CF" w:rsidRDefault="00A355CF" w:rsidP="00C35E40">
      <w:pPr>
        <w:rPr>
          <w:rFonts w:ascii="Arial" w:eastAsia="Cambria" w:hAnsi="Arial" w:cs="Arial"/>
          <w:lang w:val="en-MY"/>
        </w:rPr>
      </w:pPr>
    </w:p>
    <w:p w14:paraId="207C2622" w14:textId="77777777" w:rsidR="00A355CF" w:rsidRDefault="00A355CF" w:rsidP="00C35E40">
      <w:pPr>
        <w:rPr>
          <w:rFonts w:ascii="Arial" w:eastAsia="Cambria" w:hAnsi="Arial" w:cs="Arial"/>
          <w:lang w:val="en-MY"/>
        </w:rPr>
      </w:pPr>
    </w:p>
    <w:p w14:paraId="1B35AA32" w14:textId="77777777" w:rsidR="00A355CF" w:rsidRDefault="00A355CF" w:rsidP="00C35E40">
      <w:pPr>
        <w:rPr>
          <w:rFonts w:ascii="Arial" w:eastAsia="Cambria" w:hAnsi="Arial" w:cs="Arial"/>
          <w:lang w:val="en-MY"/>
        </w:rPr>
      </w:pPr>
    </w:p>
    <w:p w14:paraId="435A0142" w14:textId="77777777" w:rsidR="00A355CF" w:rsidRDefault="00A355CF" w:rsidP="00C35E40">
      <w:pPr>
        <w:rPr>
          <w:rFonts w:ascii="Arial" w:eastAsia="Cambria" w:hAnsi="Arial" w:cs="Arial"/>
          <w:lang w:val="en-MY"/>
        </w:rPr>
      </w:pPr>
    </w:p>
    <w:p w14:paraId="65159EE8" w14:textId="77777777" w:rsidR="00A355CF" w:rsidRDefault="00A355CF" w:rsidP="00C35E40">
      <w:pPr>
        <w:rPr>
          <w:rFonts w:ascii="Arial" w:eastAsia="Cambria" w:hAnsi="Arial" w:cs="Arial"/>
          <w:lang w:val="en-MY"/>
        </w:rPr>
      </w:pPr>
    </w:p>
    <w:p w14:paraId="16B4733B" w14:textId="77777777" w:rsidR="00A355CF" w:rsidRPr="002E040B" w:rsidRDefault="00A355CF" w:rsidP="00C35E40">
      <w:pPr>
        <w:rPr>
          <w:rFonts w:ascii="Arial" w:eastAsia="Cambria" w:hAnsi="Arial" w:cs="Arial"/>
          <w:lang w:val="en-MY"/>
        </w:rPr>
      </w:pPr>
    </w:p>
    <w:p w14:paraId="4866AC87" w14:textId="1D432119" w:rsidR="354260E4" w:rsidRPr="002E040B" w:rsidRDefault="00DB0C36" w:rsidP="00DB0C36">
      <w:pPr>
        <w:pStyle w:val="Heading2"/>
        <w:rPr>
          <w:rFonts w:ascii="Arial" w:hAnsi="Arial" w:cs="Arial"/>
        </w:rPr>
      </w:pPr>
      <w:bookmarkStart w:id="36" w:name="_Toc198935959"/>
      <w:r w:rsidRPr="002E040B">
        <w:rPr>
          <w:rFonts w:ascii="Arial" w:hAnsi="Arial" w:cs="Arial"/>
        </w:rPr>
        <w:t xml:space="preserve">4.2 </w:t>
      </w:r>
      <w:r w:rsidR="354260E4" w:rsidRPr="002E040B">
        <w:rPr>
          <w:rFonts w:ascii="Arial" w:hAnsi="Arial" w:cs="Arial"/>
        </w:rPr>
        <w:t>Verification Criteria:</w:t>
      </w:r>
      <w:bookmarkEnd w:id="36"/>
    </w:p>
    <w:p w14:paraId="5EF4C4B1" w14:textId="614C0941"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The following criteria define the success benchmarks that the system must meet to be considered verified and ready for deployment:</w:t>
      </w:r>
    </w:p>
    <w:tbl>
      <w:tblPr>
        <w:tblStyle w:val="TableGrid"/>
        <w:tblW w:w="0" w:type="auto"/>
        <w:tblLook w:val="04A0" w:firstRow="1" w:lastRow="0" w:firstColumn="1" w:lastColumn="0" w:noHBand="0" w:noVBand="1"/>
      </w:tblPr>
      <w:tblGrid>
        <w:gridCol w:w="1883"/>
        <w:gridCol w:w="6747"/>
      </w:tblGrid>
      <w:tr w:rsidR="0048404C" w:rsidRPr="002E040B" w14:paraId="4352965A" w14:textId="77777777" w:rsidTr="0048404C">
        <w:trPr>
          <w:trHeight w:val="515"/>
        </w:trPr>
        <w:tc>
          <w:tcPr>
            <w:tcW w:w="0" w:type="auto"/>
            <w:hideMark/>
          </w:tcPr>
          <w:p w14:paraId="0E1612A3"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lastRenderedPageBreak/>
              <w:t>Category</w:t>
            </w:r>
          </w:p>
        </w:tc>
        <w:tc>
          <w:tcPr>
            <w:tcW w:w="0" w:type="auto"/>
            <w:hideMark/>
          </w:tcPr>
          <w:p w14:paraId="7FD5ACC9"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Verification Metric</w:t>
            </w:r>
          </w:p>
        </w:tc>
      </w:tr>
      <w:tr w:rsidR="0048404C" w:rsidRPr="002E040B" w14:paraId="52364250" w14:textId="77777777" w:rsidTr="0048404C">
        <w:trPr>
          <w:trHeight w:val="785"/>
        </w:trPr>
        <w:tc>
          <w:tcPr>
            <w:tcW w:w="0" w:type="auto"/>
            <w:hideMark/>
          </w:tcPr>
          <w:p w14:paraId="525ED3EF"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Performance</w:t>
            </w:r>
          </w:p>
        </w:tc>
        <w:tc>
          <w:tcPr>
            <w:tcW w:w="0" w:type="auto"/>
            <w:hideMark/>
          </w:tcPr>
          <w:p w14:paraId="1AF55E7B"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The application must respond to user inputs within 2 seconds and maintain 99.9% uptime monthly (≤ 43 min downtime).</w:t>
            </w:r>
          </w:p>
        </w:tc>
      </w:tr>
      <w:tr w:rsidR="0048404C" w:rsidRPr="002E040B" w14:paraId="3E273C96" w14:textId="77777777" w:rsidTr="0048404C">
        <w:trPr>
          <w:trHeight w:val="1070"/>
        </w:trPr>
        <w:tc>
          <w:tcPr>
            <w:tcW w:w="0" w:type="auto"/>
            <w:hideMark/>
          </w:tcPr>
          <w:p w14:paraId="069AE8A8"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Functionality</w:t>
            </w:r>
          </w:p>
        </w:tc>
        <w:tc>
          <w:tcPr>
            <w:tcW w:w="0" w:type="auto"/>
            <w:hideMark/>
          </w:tcPr>
          <w:p w14:paraId="7FDC3697"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All functional requirements (ride matching, parking integration, ID verification, payments, alerts) must execute correctly without logical or runtime errors.</w:t>
            </w:r>
          </w:p>
        </w:tc>
      </w:tr>
      <w:tr w:rsidR="0048404C" w:rsidRPr="002E040B" w14:paraId="5348ABFC" w14:textId="77777777" w:rsidTr="0048404C">
        <w:trPr>
          <w:trHeight w:val="785"/>
        </w:trPr>
        <w:tc>
          <w:tcPr>
            <w:tcW w:w="0" w:type="auto"/>
            <w:hideMark/>
          </w:tcPr>
          <w:p w14:paraId="024C188B"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Security</w:t>
            </w:r>
          </w:p>
        </w:tc>
        <w:tc>
          <w:tcPr>
            <w:tcW w:w="0" w:type="auto"/>
            <w:hideMark/>
          </w:tcPr>
          <w:p w14:paraId="3C563C00"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Sensitive user data must be protected by encryption and secure authentication. No critical vulnerabilities should be found in security testing.</w:t>
            </w:r>
          </w:p>
        </w:tc>
      </w:tr>
      <w:tr w:rsidR="0048404C" w:rsidRPr="002E040B" w14:paraId="49401DDC" w14:textId="77777777" w:rsidTr="0048404C">
        <w:trPr>
          <w:trHeight w:val="785"/>
        </w:trPr>
        <w:tc>
          <w:tcPr>
            <w:tcW w:w="0" w:type="auto"/>
            <w:hideMark/>
          </w:tcPr>
          <w:p w14:paraId="25FAC72D"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Compliance</w:t>
            </w:r>
          </w:p>
        </w:tc>
        <w:tc>
          <w:tcPr>
            <w:tcW w:w="0" w:type="auto"/>
            <w:hideMark/>
          </w:tcPr>
          <w:p w14:paraId="20B7E104"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The system must comply with PDPA guidelines and MMU's internal IT security, SSO, and data handling policies.</w:t>
            </w:r>
          </w:p>
        </w:tc>
      </w:tr>
      <w:tr w:rsidR="0048404C" w:rsidRPr="002E040B" w14:paraId="10A4B330" w14:textId="77777777" w:rsidTr="0048404C">
        <w:trPr>
          <w:trHeight w:val="785"/>
        </w:trPr>
        <w:tc>
          <w:tcPr>
            <w:tcW w:w="0" w:type="auto"/>
            <w:hideMark/>
          </w:tcPr>
          <w:p w14:paraId="3BC65EBC"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Usability</w:t>
            </w:r>
          </w:p>
        </w:tc>
        <w:tc>
          <w:tcPr>
            <w:tcW w:w="0" w:type="auto"/>
            <w:hideMark/>
          </w:tcPr>
          <w:p w14:paraId="442D15A8"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At least 80% of UAT participants should rate the app as user-friendly and efficient using a standardized usability questionnaire (e.g., SUS).</w:t>
            </w:r>
          </w:p>
        </w:tc>
      </w:tr>
      <w:tr w:rsidR="0048404C" w:rsidRPr="002E040B" w14:paraId="0F5B0994" w14:textId="77777777" w:rsidTr="0048404C">
        <w:trPr>
          <w:trHeight w:val="785"/>
        </w:trPr>
        <w:tc>
          <w:tcPr>
            <w:tcW w:w="0" w:type="auto"/>
            <w:hideMark/>
          </w:tcPr>
          <w:p w14:paraId="197AF428"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Accessibility</w:t>
            </w:r>
          </w:p>
        </w:tc>
        <w:tc>
          <w:tcPr>
            <w:tcW w:w="0" w:type="auto"/>
            <w:hideMark/>
          </w:tcPr>
          <w:p w14:paraId="1CF57375"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The interface must meet WCAG 2.1 Level AA accessibility guidelines, ensuring usability for users with visual, auditory, or motor impairments.</w:t>
            </w:r>
          </w:p>
        </w:tc>
      </w:tr>
      <w:tr w:rsidR="0048404C" w:rsidRPr="002E040B" w14:paraId="1864F459" w14:textId="77777777" w:rsidTr="0048404C">
        <w:trPr>
          <w:trHeight w:val="785"/>
        </w:trPr>
        <w:tc>
          <w:tcPr>
            <w:tcW w:w="0" w:type="auto"/>
            <w:hideMark/>
          </w:tcPr>
          <w:p w14:paraId="328B1D7A"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Scalability</w:t>
            </w:r>
          </w:p>
        </w:tc>
        <w:tc>
          <w:tcPr>
            <w:tcW w:w="0" w:type="auto"/>
            <w:hideMark/>
          </w:tcPr>
          <w:p w14:paraId="1DF69954"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The system should seamlessly auto-scale its resources (e.g., spin up new servers) when resource thresholds like 60% CPU usage are reached.</w:t>
            </w:r>
          </w:p>
        </w:tc>
      </w:tr>
      <w:tr w:rsidR="0048404C" w:rsidRPr="002E040B" w14:paraId="7DAB507F" w14:textId="77777777" w:rsidTr="0048404C">
        <w:trPr>
          <w:trHeight w:val="1070"/>
        </w:trPr>
        <w:tc>
          <w:tcPr>
            <w:tcW w:w="0" w:type="auto"/>
            <w:hideMark/>
          </w:tcPr>
          <w:p w14:paraId="73FEC316"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Maintainability</w:t>
            </w:r>
          </w:p>
        </w:tc>
        <w:tc>
          <w:tcPr>
            <w:tcW w:w="0" w:type="auto"/>
            <w:hideMark/>
          </w:tcPr>
          <w:p w14:paraId="0F8F0B25"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Admin dashboards must display accurate real-time system metrics and retain logs, reports, and audit trails for at least 30 days to support ongoing system monitoring and issue resolution.</w:t>
            </w:r>
          </w:p>
        </w:tc>
      </w:tr>
    </w:tbl>
    <w:p w14:paraId="1ADEB9F1" w14:textId="77777777" w:rsidR="00DB0C36" w:rsidRPr="002E040B" w:rsidRDefault="00DB0C36">
      <w:pPr>
        <w:spacing w:after="200" w:line="276" w:lineRule="auto"/>
        <w:rPr>
          <w:rFonts w:ascii="Arial" w:eastAsia="Cambria" w:hAnsi="Arial" w:cs="Arial"/>
          <w:lang w:val="en-MY"/>
        </w:rPr>
      </w:pPr>
      <w:r w:rsidRPr="002E040B">
        <w:rPr>
          <w:rFonts w:ascii="Arial" w:eastAsia="Cambria" w:hAnsi="Arial" w:cs="Arial"/>
          <w:lang w:val="en-MY"/>
        </w:rPr>
        <w:br w:type="page"/>
      </w:r>
    </w:p>
    <w:p w14:paraId="6F6B8498" w14:textId="0E886B9A" w:rsidR="00CF425F" w:rsidRPr="001F5079" w:rsidRDefault="006B07C2" w:rsidP="001F5079">
      <w:pPr>
        <w:pStyle w:val="Heading1"/>
        <w:numPr>
          <w:ilvl w:val="0"/>
          <w:numId w:val="33"/>
        </w:numPr>
      </w:pPr>
      <w:bookmarkStart w:id="37" w:name="_Toc198935960"/>
      <w:r w:rsidRPr="001F5079">
        <w:lastRenderedPageBreak/>
        <w:t>Appendices</w:t>
      </w:r>
      <w:bookmarkEnd w:id="37"/>
    </w:p>
    <w:p w14:paraId="172C8752" w14:textId="1531329B" w:rsidR="354260E4" w:rsidRPr="002E040B" w:rsidRDefault="00B508B3" w:rsidP="354260E4">
      <w:pPr>
        <w:spacing w:before="240" w:after="240"/>
        <w:rPr>
          <w:rFonts w:ascii="Arial" w:eastAsia="Cambria" w:hAnsi="Arial" w:cs="Arial"/>
        </w:rPr>
      </w:pPr>
      <w:r w:rsidRPr="002E040B">
        <w:rPr>
          <w:rFonts w:ascii="Arial" w:eastAsia="Cambria" w:hAnsi="Arial" w:cs="Arial"/>
        </w:rPr>
        <w:t>This section outlines the key assumptions made during the requirements definition and the dependencies that may impact the software development process or the system's operation. These items are not considered formal requirements themselves but are critical contextual factors that must be understood and managed.</w:t>
      </w:r>
    </w:p>
    <w:p w14:paraId="20BE845C" w14:textId="77777777" w:rsidR="00B508B3" w:rsidRDefault="00B508B3" w:rsidP="354260E4">
      <w:pPr>
        <w:spacing w:before="240" w:after="240"/>
        <w:rPr>
          <w:rFonts w:ascii="Arial" w:eastAsia="Cambria" w:hAnsi="Arial" w:cs="Arial"/>
        </w:rPr>
      </w:pPr>
    </w:p>
    <w:p w14:paraId="7C8FBB9E" w14:textId="77777777" w:rsidR="00F27ED0" w:rsidRPr="002E040B" w:rsidRDefault="00F27ED0" w:rsidP="354260E4">
      <w:pPr>
        <w:spacing w:before="240" w:after="240"/>
        <w:rPr>
          <w:rFonts w:ascii="Arial" w:eastAsia="Cambria" w:hAnsi="Arial" w:cs="Arial"/>
        </w:rPr>
      </w:pPr>
    </w:p>
    <w:p w14:paraId="2BD998F7" w14:textId="77777777" w:rsidR="00B70834" w:rsidRPr="002E040B" w:rsidRDefault="00B70834" w:rsidP="00B70834">
      <w:pPr>
        <w:pStyle w:val="Heading2"/>
        <w:rPr>
          <w:rFonts w:ascii="Arial" w:hAnsi="Arial" w:cs="Arial"/>
          <w:sz w:val="27"/>
          <w:szCs w:val="27"/>
        </w:rPr>
      </w:pPr>
      <w:bookmarkStart w:id="38" w:name="_Toc198935961"/>
      <w:r w:rsidRPr="002E040B">
        <w:rPr>
          <w:rFonts w:ascii="Arial" w:hAnsi="Arial" w:cs="Arial"/>
        </w:rPr>
        <w:t>5.1 Assumptions and Dependencies</w:t>
      </w:r>
      <w:bookmarkEnd w:id="38"/>
    </w:p>
    <w:p w14:paraId="55CE1186" w14:textId="77777777" w:rsidR="00B70834" w:rsidRPr="002E040B" w:rsidRDefault="00B70834" w:rsidP="00B70834">
      <w:pPr>
        <w:pStyle w:val="NormalWeb"/>
        <w:rPr>
          <w:rFonts w:ascii="Arial" w:hAnsi="Arial" w:cs="Arial"/>
        </w:rPr>
      </w:pPr>
      <w:r w:rsidRPr="002E040B">
        <w:rPr>
          <w:rStyle w:val="Strong"/>
          <w:rFonts w:ascii="Arial" w:hAnsi="Arial" w:cs="Arial"/>
        </w:rPr>
        <w:t>Assumptions:</w:t>
      </w:r>
    </w:p>
    <w:p w14:paraId="5D831AB1" w14:textId="49751B7A" w:rsidR="00B70834" w:rsidRPr="002E040B" w:rsidRDefault="00B70834" w:rsidP="001F5079">
      <w:pPr>
        <w:numPr>
          <w:ilvl w:val="0"/>
          <w:numId w:val="114"/>
        </w:numPr>
        <w:spacing w:before="100" w:beforeAutospacing="1" w:after="100" w:afterAutospacing="1"/>
        <w:rPr>
          <w:rFonts w:ascii="Arial" w:hAnsi="Arial" w:cs="Arial"/>
        </w:rPr>
      </w:pPr>
      <w:r w:rsidRPr="002E040B">
        <w:rPr>
          <w:rStyle w:val="Strong"/>
          <w:rFonts w:ascii="Arial" w:hAnsi="Arial" w:cs="Arial"/>
        </w:rPr>
        <w:t>Stable Internet Connectivity:</w:t>
      </w:r>
      <w:r w:rsidRPr="002E040B">
        <w:rPr>
          <w:rFonts w:ascii="Arial" w:hAnsi="Arial" w:cs="Arial"/>
        </w:rPr>
        <w:t xml:space="preserve"> It is assumed that users will have reliable internet access on their mobile devices and that the campus network infrastructure will provide stable connectivity for the web platform and backend systems.</w:t>
      </w:r>
    </w:p>
    <w:p w14:paraId="1F2E2CB0" w14:textId="77777777" w:rsidR="00B70834" w:rsidRPr="002E040B" w:rsidRDefault="00B70834" w:rsidP="00B70834">
      <w:pPr>
        <w:spacing w:before="100" w:beforeAutospacing="1" w:after="100" w:afterAutospacing="1"/>
        <w:ind w:left="720"/>
        <w:rPr>
          <w:rFonts w:ascii="Arial" w:hAnsi="Arial" w:cs="Arial"/>
        </w:rPr>
      </w:pPr>
    </w:p>
    <w:p w14:paraId="09A3F06A" w14:textId="77777777" w:rsidR="00B70834" w:rsidRPr="002E040B" w:rsidRDefault="00B70834" w:rsidP="001F5079">
      <w:pPr>
        <w:numPr>
          <w:ilvl w:val="0"/>
          <w:numId w:val="114"/>
        </w:numPr>
        <w:spacing w:before="100" w:beforeAutospacing="1" w:after="100" w:afterAutospacing="1"/>
        <w:rPr>
          <w:rFonts w:ascii="Arial" w:hAnsi="Arial" w:cs="Arial"/>
        </w:rPr>
      </w:pPr>
      <w:r w:rsidRPr="002E040B">
        <w:rPr>
          <w:rStyle w:val="Strong"/>
          <w:rFonts w:ascii="Arial" w:hAnsi="Arial" w:cs="Arial"/>
        </w:rPr>
        <w:t>Device Capability:</w:t>
      </w:r>
      <w:r w:rsidRPr="002E040B">
        <w:rPr>
          <w:rFonts w:ascii="Arial" w:hAnsi="Arial" w:cs="Arial"/>
        </w:rPr>
        <w:t xml:space="preserve"> User mobile devices (smartphones/tablets) are assumed to have functional GPS capabilities and cameras necessary for features like geolocation, real-time vehicle tracking, and digital ID verification.</w:t>
      </w:r>
    </w:p>
    <w:p w14:paraId="5B7D817F" w14:textId="77777777" w:rsidR="00B70834" w:rsidRPr="002E040B" w:rsidRDefault="00B70834" w:rsidP="00B70834">
      <w:pPr>
        <w:spacing w:before="100" w:beforeAutospacing="1" w:after="100" w:afterAutospacing="1"/>
        <w:rPr>
          <w:rFonts w:ascii="Arial" w:hAnsi="Arial" w:cs="Arial"/>
        </w:rPr>
      </w:pPr>
    </w:p>
    <w:p w14:paraId="714ACC80" w14:textId="77777777" w:rsidR="00B70834" w:rsidRPr="002E040B" w:rsidRDefault="00B70834" w:rsidP="001F5079">
      <w:pPr>
        <w:numPr>
          <w:ilvl w:val="0"/>
          <w:numId w:val="114"/>
        </w:numPr>
        <w:spacing w:before="100" w:beforeAutospacing="1" w:after="100" w:afterAutospacing="1"/>
        <w:rPr>
          <w:rFonts w:ascii="Arial" w:hAnsi="Arial" w:cs="Arial"/>
        </w:rPr>
      </w:pPr>
      <w:r w:rsidRPr="002E040B">
        <w:rPr>
          <w:rStyle w:val="Strong"/>
          <w:rFonts w:ascii="Arial" w:hAnsi="Arial" w:cs="Arial"/>
        </w:rPr>
        <w:t>University Infrastructure Support:</w:t>
      </w:r>
      <w:r w:rsidRPr="002E040B">
        <w:rPr>
          <w:rFonts w:ascii="Arial" w:hAnsi="Arial" w:cs="Arial"/>
        </w:rPr>
        <w:t xml:space="preserve"> It is assumed that the university's IT department will provide the necessary infrastructure, network access, and support for deploying and hosting the backend systems.</w:t>
      </w:r>
    </w:p>
    <w:p w14:paraId="642AC797" w14:textId="77777777" w:rsidR="00B70834" w:rsidRPr="002E040B" w:rsidRDefault="00B70834" w:rsidP="00B70834">
      <w:pPr>
        <w:spacing w:before="100" w:beforeAutospacing="1" w:after="100" w:afterAutospacing="1"/>
        <w:rPr>
          <w:rFonts w:ascii="Arial" w:hAnsi="Arial" w:cs="Arial"/>
        </w:rPr>
      </w:pPr>
    </w:p>
    <w:p w14:paraId="5D943AF7" w14:textId="77777777" w:rsidR="00B70834" w:rsidRPr="002E040B" w:rsidRDefault="00B70834" w:rsidP="001F5079">
      <w:pPr>
        <w:numPr>
          <w:ilvl w:val="0"/>
          <w:numId w:val="114"/>
        </w:numPr>
        <w:spacing w:before="100" w:beforeAutospacing="1" w:after="100" w:afterAutospacing="1"/>
        <w:rPr>
          <w:rFonts w:ascii="Arial" w:hAnsi="Arial" w:cs="Arial"/>
        </w:rPr>
      </w:pPr>
      <w:r w:rsidRPr="002E040B">
        <w:rPr>
          <w:rStyle w:val="Strong"/>
          <w:rFonts w:ascii="Arial" w:hAnsi="Arial" w:cs="Arial"/>
        </w:rPr>
        <w:t>Third-Party Service Stability:</w:t>
      </w:r>
      <w:r w:rsidRPr="002E040B">
        <w:rPr>
          <w:rFonts w:ascii="Arial" w:hAnsi="Arial" w:cs="Arial"/>
        </w:rPr>
        <w:t xml:space="preserve"> The reliability and continued operation of integrated third-party services (e.g., external ID verification, mapping services, payment gateways) are assumed. Any changes or outages from these services could impact system functionality.</w:t>
      </w:r>
    </w:p>
    <w:p w14:paraId="459ADE61" w14:textId="77777777" w:rsidR="00B70834" w:rsidRPr="002E040B" w:rsidRDefault="00B70834" w:rsidP="00B70834">
      <w:pPr>
        <w:spacing w:before="100" w:beforeAutospacing="1" w:after="100" w:afterAutospacing="1"/>
        <w:rPr>
          <w:rFonts w:ascii="Arial" w:hAnsi="Arial" w:cs="Arial"/>
        </w:rPr>
      </w:pPr>
    </w:p>
    <w:p w14:paraId="1AA7084C" w14:textId="77777777" w:rsidR="00B70834" w:rsidRPr="002E040B" w:rsidRDefault="00B70834" w:rsidP="001F5079">
      <w:pPr>
        <w:numPr>
          <w:ilvl w:val="0"/>
          <w:numId w:val="114"/>
        </w:numPr>
        <w:spacing w:before="100" w:beforeAutospacing="1" w:after="100" w:afterAutospacing="1"/>
        <w:rPr>
          <w:rFonts w:ascii="Arial" w:hAnsi="Arial" w:cs="Arial"/>
        </w:rPr>
      </w:pPr>
      <w:r w:rsidRPr="002E040B">
        <w:rPr>
          <w:rStyle w:val="Strong"/>
          <w:rFonts w:ascii="Arial" w:hAnsi="Arial" w:cs="Arial"/>
        </w:rPr>
        <w:t>Sufficient Resources:</w:t>
      </w:r>
      <w:r w:rsidRPr="002E040B">
        <w:rPr>
          <w:rFonts w:ascii="Arial" w:hAnsi="Arial" w:cs="Arial"/>
        </w:rPr>
        <w:t xml:space="preserve"> It is assumed that adequate budget, human resources (development, QA, operations staff), and time will be allocated throughout the project lifecycle for development, testing, deployment, and ongoing maintenance.</w:t>
      </w:r>
    </w:p>
    <w:p w14:paraId="0F0A070F" w14:textId="77777777" w:rsidR="00B70834" w:rsidRPr="002E040B" w:rsidRDefault="00B70834" w:rsidP="00B70834">
      <w:pPr>
        <w:pStyle w:val="ListParagraph"/>
        <w:rPr>
          <w:rFonts w:ascii="Arial" w:hAnsi="Arial" w:cs="Arial"/>
        </w:rPr>
      </w:pPr>
    </w:p>
    <w:p w14:paraId="2A440895" w14:textId="77777777" w:rsidR="00B70834" w:rsidRPr="002E040B" w:rsidRDefault="00B70834" w:rsidP="00B70834">
      <w:pPr>
        <w:spacing w:before="100" w:beforeAutospacing="1" w:after="100" w:afterAutospacing="1"/>
        <w:rPr>
          <w:rFonts w:ascii="Arial" w:hAnsi="Arial" w:cs="Arial"/>
        </w:rPr>
      </w:pPr>
    </w:p>
    <w:p w14:paraId="14F61B09" w14:textId="77777777" w:rsidR="00B70834" w:rsidRPr="002E040B" w:rsidRDefault="00B70834" w:rsidP="001F5079">
      <w:pPr>
        <w:numPr>
          <w:ilvl w:val="0"/>
          <w:numId w:val="114"/>
        </w:numPr>
        <w:spacing w:before="100" w:beforeAutospacing="1" w:after="100" w:afterAutospacing="1"/>
        <w:rPr>
          <w:rFonts w:ascii="Arial" w:hAnsi="Arial" w:cs="Arial"/>
        </w:rPr>
      </w:pPr>
      <w:r w:rsidRPr="002E040B">
        <w:rPr>
          <w:rStyle w:val="Strong"/>
          <w:rFonts w:ascii="Arial" w:hAnsi="Arial" w:cs="Arial"/>
        </w:rPr>
        <w:t>Compliance with University Policies:</w:t>
      </w:r>
      <w:r w:rsidRPr="002E040B">
        <w:rPr>
          <w:rFonts w:ascii="Arial" w:hAnsi="Arial" w:cs="Arial"/>
        </w:rPr>
        <w:t xml:space="preserve"> It is assumed that the system's design and operation will comply with all relevant university policies, including IT, data privacy, and transportation regulations.</w:t>
      </w:r>
    </w:p>
    <w:p w14:paraId="1A43945A" w14:textId="77777777" w:rsidR="00B70834" w:rsidRPr="002E040B" w:rsidRDefault="00B70834" w:rsidP="00B70834">
      <w:pPr>
        <w:spacing w:before="100" w:beforeAutospacing="1" w:after="100" w:afterAutospacing="1"/>
        <w:ind w:left="360"/>
        <w:rPr>
          <w:rFonts w:ascii="Arial" w:hAnsi="Arial" w:cs="Arial"/>
        </w:rPr>
      </w:pPr>
    </w:p>
    <w:p w14:paraId="4077F06D" w14:textId="77777777" w:rsidR="00B70834" w:rsidRDefault="00B70834" w:rsidP="001F5079">
      <w:pPr>
        <w:numPr>
          <w:ilvl w:val="0"/>
          <w:numId w:val="114"/>
        </w:numPr>
        <w:spacing w:before="100" w:beforeAutospacing="1" w:after="100" w:afterAutospacing="1"/>
        <w:rPr>
          <w:rFonts w:ascii="Arial" w:hAnsi="Arial" w:cs="Arial"/>
        </w:rPr>
      </w:pPr>
      <w:r w:rsidRPr="002E040B">
        <w:rPr>
          <w:rStyle w:val="Strong"/>
          <w:rFonts w:ascii="Arial" w:hAnsi="Arial" w:cs="Arial"/>
        </w:rPr>
        <w:t>User Adoption:</w:t>
      </w:r>
      <w:r w:rsidRPr="002E040B">
        <w:rPr>
          <w:rFonts w:ascii="Arial" w:hAnsi="Arial" w:cs="Arial"/>
        </w:rPr>
        <w:t xml:space="preserve"> It is assumed that the campus community (students, faculty, staff) will adopt the new </w:t>
      </w:r>
      <w:proofErr w:type="gramStart"/>
      <w:r w:rsidRPr="002E040B">
        <w:rPr>
          <w:rFonts w:ascii="Arial" w:hAnsi="Arial" w:cs="Arial"/>
        </w:rPr>
        <w:t>ride-sharing</w:t>
      </w:r>
      <w:proofErr w:type="gramEnd"/>
      <w:r w:rsidRPr="002E040B">
        <w:rPr>
          <w:rFonts w:ascii="Arial" w:hAnsi="Arial" w:cs="Arial"/>
        </w:rPr>
        <w:t xml:space="preserve"> and parking system, leveraging its features for daily campus mobility.</w:t>
      </w:r>
    </w:p>
    <w:p w14:paraId="489565EC" w14:textId="77777777" w:rsidR="00A355CF" w:rsidRPr="002E040B" w:rsidRDefault="00A355CF" w:rsidP="00A355CF">
      <w:pPr>
        <w:spacing w:before="100" w:beforeAutospacing="1" w:after="100" w:afterAutospacing="1"/>
        <w:rPr>
          <w:rFonts w:ascii="Arial" w:hAnsi="Arial" w:cs="Arial"/>
        </w:rPr>
      </w:pPr>
    </w:p>
    <w:p w14:paraId="544F5C5D" w14:textId="77777777" w:rsidR="00B70834" w:rsidRPr="002E040B" w:rsidRDefault="00B70834" w:rsidP="00B70834">
      <w:pPr>
        <w:pStyle w:val="NormalWeb"/>
        <w:rPr>
          <w:rFonts w:ascii="Arial" w:hAnsi="Arial" w:cs="Arial"/>
        </w:rPr>
      </w:pPr>
      <w:r w:rsidRPr="002E040B">
        <w:rPr>
          <w:rStyle w:val="Strong"/>
          <w:rFonts w:ascii="Arial" w:hAnsi="Arial" w:cs="Arial"/>
        </w:rPr>
        <w:t>Dependencies:</w:t>
      </w:r>
    </w:p>
    <w:p w14:paraId="039742AA"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University Authentication System (LDAP/SSO):</w:t>
      </w:r>
      <w:r w:rsidRPr="002E040B">
        <w:rPr>
          <w:rFonts w:ascii="Arial" w:hAnsi="Arial" w:cs="Arial"/>
        </w:rPr>
        <w:t xml:space="preserve"> The system's user registration and authentication heavily depend on integration with the university's existing campus credentials system. The availability and reliability of this system are critical.</w:t>
      </w:r>
    </w:p>
    <w:p w14:paraId="4A5F9BBC" w14:textId="77777777" w:rsidR="00B70834" w:rsidRPr="002E040B" w:rsidRDefault="00B70834" w:rsidP="00B70834">
      <w:pPr>
        <w:spacing w:before="100" w:beforeAutospacing="1" w:after="100" w:afterAutospacing="1"/>
        <w:ind w:left="720"/>
        <w:rPr>
          <w:rFonts w:ascii="Arial" w:hAnsi="Arial" w:cs="Arial"/>
        </w:rPr>
      </w:pPr>
    </w:p>
    <w:p w14:paraId="5CE5364B"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External ID Verification Service:</w:t>
      </w:r>
      <w:r w:rsidRPr="002E040B">
        <w:rPr>
          <w:rFonts w:ascii="Arial" w:hAnsi="Arial" w:cs="Arial"/>
        </w:rPr>
        <w:t xml:space="preserve"> Real-time digital ID verification via government-ID/ID card selfie matching depends on a third-party external ID verification service.</w:t>
      </w:r>
    </w:p>
    <w:p w14:paraId="325F4EBA" w14:textId="77777777" w:rsidR="00B70834" w:rsidRPr="002E040B" w:rsidRDefault="00B70834" w:rsidP="00B70834">
      <w:pPr>
        <w:spacing w:before="100" w:beforeAutospacing="1" w:after="100" w:afterAutospacing="1"/>
        <w:rPr>
          <w:rFonts w:ascii="Arial" w:hAnsi="Arial" w:cs="Arial"/>
        </w:rPr>
      </w:pPr>
    </w:p>
    <w:p w14:paraId="6060C079"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Mapping and Real-time Traffic Data Providers:</w:t>
      </w:r>
      <w:r w:rsidRPr="002E040B">
        <w:rPr>
          <w:rFonts w:ascii="Arial" w:hAnsi="Arial" w:cs="Arial"/>
        </w:rPr>
        <w:t xml:space="preserve"> Geolocation, route optimization, and real-time vehicle tracking functionalities depend on access to and accuracy of external mapping services and real-time traffic data providers.</w:t>
      </w:r>
    </w:p>
    <w:p w14:paraId="3065F20F" w14:textId="77777777" w:rsidR="00B70834" w:rsidRPr="002E040B" w:rsidRDefault="00B70834" w:rsidP="00B70834">
      <w:pPr>
        <w:spacing w:before="100" w:beforeAutospacing="1" w:after="100" w:afterAutospacing="1"/>
        <w:rPr>
          <w:rFonts w:ascii="Arial" w:hAnsi="Arial" w:cs="Arial"/>
        </w:rPr>
      </w:pPr>
    </w:p>
    <w:p w14:paraId="7AC4CB01"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Campus Parking Sensors and Gate Systems:</w:t>
      </w:r>
      <w:r w:rsidRPr="002E040B">
        <w:rPr>
          <w:rFonts w:ascii="Arial" w:hAnsi="Arial" w:cs="Arial"/>
        </w:rPr>
        <w:t xml:space="preserve"> Real-time parking availability and automated entry/exit gate control are dependent on successful integration with existing or new campus parking sensors and gate systems (including RFID or license-plate recognition hardware).</w:t>
      </w:r>
    </w:p>
    <w:p w14:paraId="46B262AD" w14:textId="77777777" w:rsidR="00B70834" w:rsidRPr="002E040B" w:rsidRDefault="00B70834" w:rsidP="00B70834">
      <w:pPr>
        <w:spacing w:before="100" w:beforeAutospacing="1" w:after="100" w:afterAutospacing="1"/>
        <w:rPr>
          <w:rFonts w:ascii="Arial" w:hAnsi="Arial" w:cs="Arial"/>
        </w:rPr>
      </w:pPr>
    </w:p>
    <w:p w14:paraId="6AACD887"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lastRenderedPageBreak/>
        <w:t>Payment Gateways and University Billing System:</w:t>
      </w:r>
      <w:r w:rsidRPr="002E040B">
        <w:rPr>
          <w:rFonts w:ascii="Arial" w:hAnsi="Arial" w:cs="Arial"/>
        </w:rPr>
        <w:t xml:space="preserve"> Payment processing for credit/debit cards, mobile wallets, and campus account billing depends on integration with third-party payment gateways and the university's internal billing system.</w:t>
      </w:r>
    </w:p>
    <w:p w14:paraId="1F8FD4A9" w14:textId="77777777" w:rsidR="00B70834" w:rsidRPr="002E040B" w:rsidRDefault="00B70834" w:rsidP="00B70834">
      <w:pPr>
        <w:pStyle w:val="ListParagraph"/>
        <w:rPr>
          <w:rFonts w:ascii="Arial" w:hAnsi="Arial" w:cs="Arial"/>
        </w:rPr>
      </w:pPr>
    </w:p>
    <w:p w14:paraId="4F4184C8" w14:textId="77777777" w:rsidR="00B70834" w:rsidRPr="002E040B" w:rsidRDefault="00B70834" w:rsidP="00B70834">
      <w:pPr>
        <w:spacing w:before="100" w:beforeAutospacing="1" w:after="100" w:afterAutospacing="1"/>
        <w:rPr>
          <w:rFonts w:ascii="Arial" w:hAnsi="Arial" w:cs="Arial"/>
        </w:rPr>
      </w:pPr>
    </w:p>
    <w:p w14:paraId="03FB93EE"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University Safety Office Communication System:</w:t>
      </w:r>
      <w:r w:rsidRPr="002E040B">
        <w:rPr>
          <w:rFonts w:ascii="Arial" w:hAnsi="Arial" w:cs="Arial"/>
        </w:rPr>
        <w:t xml:space="preserve"> The emergency (SOS) button feature depends on a predefined communication channel or API to directly alert the University Safety Office.</w:t>
      </w:r>
    </w:p>
    <w:p w14:paraId="410056ED" w14:textId="77777777" w:rsidR="00B70834" w:rsidRPr="002E040B" w:rsidRDefault="00B70834" w:rsidP="00B70834">
      <w:pPr>
        <w:spacing w:before="100" w:beforeAutospacing="1" w:after="100" w:afterAutospacing="1"/>
        <w:ind w:left="360"/>
        <w:rPr>
          <w:rFonts w:ascii="Arial" w:hAnsi="Arial" w:cs="Arial"/>
        </w:rPr>
      </w:pPr>
    </w:p>
    <w:p w14:paraId="6566BF9D"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Third-Party Driver Background Check Service:</w:t>
      </w:r>
      <w:r w:rsidRPr="002E040B">
        <w:rPr>
          <w:rFonts w:ascii="Arial" w:hAnsi="Arial" w:cs="Arial"/>
        </w:rPr>
        <w:t xml:space="preserve"> Driver safety features, specifically regular background screenings, depend on integration with a third-party background check service.</w:t>
      </w:r>
    </w:p>
    <w:p w14:paraId="19B17620" w14:textId="77777777" w:rsidR="00B70834" w:rsidRPr="002E040B" w:rsidRDefault="00B70834" w:rsidP="00B70834">
      <w:pPr>
        <w:spacing w:before="100" w:beforeAutospacing="1" w:after="100" w:afterAutospacing="1"/>
        <w:rPr>
          <w:rFonts w:ascii="Arial" w:hAnsi="Arial" w:cs="Arial"/>
        </w:rPr>
      </w:pPr>
    </w:p>
    <w:p w14:paraId="31D1E60B"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Campus Citation Management and Enforcement System:</w:t>
      </w:r>
      <w:r w:rsidRPr="002E040B">
        <w:rPr>
          <w:rFonts w:ascii="Arial" w:hAnsi="Arial" w:cs="Arial"/>
        </w:rPr>
        <w:t xml:space="preserve"> Digital parking permit validation and enforcement workflows depend on successful integration with the university's existing citation management and enforcement systems.</w:t>
      </w:r>
    </w:p>
    <w:p w14:paraId="1C289E8B" w14:textId="77777777" w:rsidR="00B70834" w:rsidRPr="002E040B" w:rsidRDefault="00B70834" w:rsidP="00B70834">
      <w:pPr>
        <w:spacing w:before="100" w:beforeAutospacing="1" w:after="100" w:afterAutospacing="1"/>
        <w:rPr>
          <w:rFonts w:ascii="Arial" w:hAnsi="Arial" w:cs="Arial"/>
        </w:rPr>
      </w:pPr>
    </w:p>
    <w:p w14:paraId="5C72FF13"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Mobile Operating System Updates:</w:t>
      </w:r>
      <w:r w:rsidRPr="002E040B">
        <w:rPr>
          <w:rFonts w:ascii="Arial" w:hAnsi="Arial" w:cs="Arial"/>
        </w:rPr>
        <w:t xml:space="preserve"> Continued functionality of the mobile applications depends on ongoing compatibility with updates to iOS and Android operating systems.</w:t>
      </w:r>
    </w:p>
    <w:p w14:paraId="67211009" w14:textId="77777777" w:rsidR="00B70834" w:rsidRPr="002E040B" w:rsidRDefault="00B70834" w:rsidP="00B70834">
      <w:pPr>
        <w:spacing w:before="100" w:beforeAutospacing="1" w:after="100" w:afterAutospacing="1"/>
        <w:rPr>
          <w:rFonts w:ascii="Arial" w:hAnsi="Arial" w:cs="Arial"/>
        </w:rPr>
      </w:pPr>
    </w:p>
    <w:p w14:paraId="42B055E4"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Cloud Service Providers:</w:t>
      </w:r>
      <w:r w:rsidRPr="002E040B">
        <w:rPr>
          <w:rFonts w:ascii="Arial" w:hAnsi="Arial" w:cs="Arial"/>
        </w:rPr>
        <w:t xml:space="preserve"> The system's scalability, availability, and resource utilization targets depend on the capabilities and reliability of the chosen cloud service provider (e.g., AWS, Azure) and its underlying infrastructure.</w:t>
      </w:r>
    </w:p>
    <w:p w14:paraId="712F2399" w14:textId="1CEB0BD0" w:rsidR="354260E4" w:rsidRDefault="354260E4" w:rsidP="354260E4">
      <w:pPr>
        <w:spacing w:before="240" w:after="240"/>
        <w:rPr>
          <w:rFonts w:ascii="Arial" w:eastAsia="Cambria" w:hAnsi="Arial" w:cs="Arial"/>
        </w:rPr>
      </w:pPr>
    </w:p>
    <w:p w14:paraId="3995D198" w14:textId="77777777" w:rsidR="00A355CF" w:rsidRDefault="00A355CF" w:rsidP="354260E4">
      <w:pPr>
        <w:spacing w:before="240" w:after="240"/>
        <w:rPr>
          <w:rFonts w:ascii="Arial" w:eastAsia="Cambria" w:hAnsi="Arial" w:cs="Arial"/>
        </w:rPr>
      </w:pPr>
    </w:p>
    <w:p w14:paraId="7EB58B12" w14:textId="77777777" w:rsidR="00A355CF" w:rsidRPr="002E040B" w:rsidRDefault="00A355CF" w:rsidP="354260E4">
      <w:pPr>
        <w:spacing w:before="240" w:after="240"/>
        <w:rPr>
          <w:rFonts w:ascii="Arial" w:eastAsia="Cambria" w:hAnsi="Arial" w:cs="Arial"/>
        </w:rPr>
      </w:pPr>
    </w:p>
    <w:p w14:paraId="3FD157F7" w14:textId="77777777" w:rsidR="00EF53E4" w:rsidRPr="002E040B" w:rsidRDefault="00EF53E4" w:rsidP="00EF53E4">
      <w:pPr>
        <w:pStyle w:val="Heading2"/>
        <w:rPr>
          <w:rFonts w:ascii="Arial" w:hAnsi="Arial" w:cs="Arial"/>
        </w:rPr>
      </w:pPr>
      <w:bookmarkStart w:id="39" w:name="_Toc198935962"/>
      <w:r w:rsidRPr="002E040B">
        <w:rPr>
          <w:rFonts w:ascii="Arial" w:hAnsi="Arial" w:cs="Arial"/>
        </w:rPr>
        <w:lastRenderedPageBreak/>
        <w:t>5.2 Acronyms and Abbreviations</w:t>
      </w:r>
      <w:bookmarkEnd w:id="39"/>
    </w:p>
    <w:p w14:paraId="5D287BA4"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API:</w:t>
      </w:r>
      <w:r w:rsidRPr="00EF53E4">
        <w:rPr>
          <w:rFonts w:ascii="Arial" w:eastAsia="Cambria" w:hAnsi="Arial" w:cs="Arial"/>
        </w:rPr>
        <w:t xml:space="preserve"> Application Programming Interface</w:t>
      </w:r>
    </w:p>
    <w:p w14:paraId="751C2568"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APNs:</w:t>
      </w:r>
      <w:r w:rsidRPr="00EF53E4">
        <w:rPr>
          <w:rFonts w:ascii="Arial" w:eastAsia="Cambria" w:hAnsi="Arial" w:cs="Arial"/>
        </w:rPr>
        <w:t xml:space="preserve"> Apple Push Notification service</w:t>
      </w:r>
    </w:p>
    <w:p w14:paraId="53D3F706"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AES-256:</w:t>
      </w:r>
      <w:r w:rsidRPr="00EF53E4">
        <w:rPr>
          <w:rFonts w:ascii="Arial" w:eastAsia="Cambria" w:hAnsi="Arial" w:cs="Arial"/>
        </w:rPr>
        <w:t xml:space="preserve"> Advanced Encryption Standard with 256-bit key</w:t>
      </w:r>
    </w:p>
    <w:p w14:paraId="05B87EC5"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AWS:</w:t>
      </w:r>
      <w:r w:rsidRPr="00EF53E4">
        <w:rPr>
          <w:rFonts w:ascii="Arial" w:eastAsia="Cambria" w:hAnsi="Arial" w:cs="Arial"/>
        </w:rPr>
        <w:t xml:space="preserve"> Amazon Web Services</w:t>
      </w:r>
    </w:p>
    <w:p w14:paraId="11E3FA06"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CI/CD:</w:t>
      </w:r>
      <w:r w:rsidRPr="00EF53E4">
        <w:rPr>
          <w:rFonts w:ascii="Arial" w:eastAsia="Cambria" w:hAnsi="Arial" w:cs="Arial"/>
        </w:rPr>
        <w:t xml:space="preserve"> Continuous Integration/Continuous Deployment</w:t>
      </w:r>
    </w:p>
    <w:p w14:paraId="71FB8354"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CPU:</w:t>
      </w:r>
      <w:r w:rsidRPr="00EF53E4">
        <w:rPr>
          <w:rFonts w:ascii="Arial" w:eastAsia="Cambria" w:hAnsi="Arial" w:cs="Arial"/>
        </w:rPr>
        <w:t xml:space="preserve"> Central Processing Unit</w:t>
      </w:r>
    </w:p>
    <w:p w14:paraId="58EA34D6"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DB:</w:t>
      </w:r>
      <w:r w:rsidRPr="00EF53E4">
        <w:rPr>
          <w:rFonts w:ascii="Arial" w:eastAsia="Cambria" w:hAnsi="Arial" w:cs="Arial"/>
        </w:rPr>
        <w:t xml:space="preserve"> Database</w:t>
      </w:r>
    </w:p>
    <w:p w14:paraId="2BF9D13B"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ERD:</w:t>
      </w:r>
      <w:r w:rsidRPr="00EF53E4">
        <w:rPr>
          <w:rFonts w:ascii="Arial" w:eastAsia="Cambria" w:hAnsi="Arial" w:cs="Arial"/>
        </w:rPr>
        <w:t xml:space="preserve"> Entity-Relationship Diagram</w:t>
      </w:r>
    </w:p>
    <w:p w14:paraId="29DC95F5"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ETA:</w:t>
      </w:r>
      <w:r w:rsidRPr="00EF53E4">
        <w:rPr>
          <w:rFonts w:ascii="Arial" w:eastAsia="Cambria" w:hAnsi="Arial" w:cs="Arial"/>
        </w:rPr>
        <w:t xml:space="preserve"> Estimated Time of Arrival</w:t>
      </w:r>
    </w:p>
    <w:p w14:paraId="0E71A376"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FCM:</w:t>
      </w:r>
      <w:r w:rsidRPr="00EF53E4">
        <w:rPr>
          <w:rFonts w:ascii="Arial" w:eastAsia="Cambria" w:hAnsi="Arial" w:cs="Arial"/>
        </w:rPr>
        <w:t xml:space="preserve"> Firebase Cloud Messaging</w:t>
      </w:r>
    </w:p>
    <w:p w14:paraId="389895F9"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FK:</w:t>
      </w:r>
      <w:r w:rsidRPr="00EF53E4">
        <w:rPr>
          <w:rFonts w:ascii="Arial" w:eastAsia="Cambria" w:hAnsi="Arial" w:cs="Arial"/>
        </w:rPr>
        <w:t xml:space="preserve"> Foreign Key</w:t>
      </w:r>
    </w:p>
    <w:p w14:paraId="50BE3C76"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GPS:</w:t>
      </w:r>
      <w:r w:rsidRPr="00EF53E4">
        <w:rPr>
          <w:rFonts w:ascii="Arial" w:eastAsia="Cambria" w:hAnsi="Arial" w:cs="Arial"/>
        </w:rPr>
        <w:t xml:space="preserve"> Global Positioning System</w:t>
      </w:r>
    </w:p>
    <w:p w14:paraId="2D224DE4"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HTTP:</w:t>
      </w:r>
      <w:r w:rsidRPr="00EF53E4">
        <w:rPr>
          <w:rFonts w:ascii="Arial" w:eastAsia="Cambria" w:hAnsi="Arial" w:cs="Arial"/>
        </w:rPr>
        <w:t xml:space="preserve"> Hypertext Transfer Protocol</w:t>
      </w:r>
    </w:p>
    <w:p w14:paraId="1812E132"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HTTPS:</w:t>
      </w:r>
      <w:r w:rsidRPr="00EF53E4">
        <w:rPr>
          <w:rFonts w:ascii="Arial" w:eastAsia="Cambria" w:hAnsi="Arial" w:cs="Arial"/>
        </w:rPr>
        <w:t xml:space="preserve"> Hypertext Transfer Protocol Secure</w:t>
      </w:r>
    </w:p>
    <w:p w14:paraId="27560BF0"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IoT:</w:t>
      </w:r>
      <w:r w:rsidRPr="00EF53E4">
        <w:rPr>
          <w:rFonts w:ascii="Arial" w:eastAsia="Cambria" w:hAnsi="Arial" w:cs="Arial"/>
        </w:rPr>
        <w:t xml:space="preserve"> Internet of Things</w:t>
      </w:r>
    </w:p>
    <w:p w14:paraId="2B14C8AF"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LDAP:</w:t>
      </w:r>
      <w:r w:rsidRPr="00EF53E4">
        <w:rPr>
          <w:rFonts w:ascii="Arial" w:eastAsia="Cambria" w:hAnsi="Arial" w:cs="Arial"/>
        </w:rPr>
        <w:t xml:space="preserve"> Lightweight Directory Access Protocol</w:t>
      </w:r>
    </w:p>
    <w:p w14:paraId="5763BAE3"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LPR:</w:t>
      </w:r>
      <w:r w:rsidRPr="00EF53E4">
        <w:rPr>
          <w:rFonts w:ascii="Arial" w:eastAsia="Cambria" w:hAnsi="Arial" w:cs="Arial"/>
        </w:rPr>
        <w:t xml:space="preserve"> License Plate Recognition</w:t>
      </w:r>
    </w:p>
    <w:p w14:paraId="28058416"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Mbps:</w:t>
      </w:r>
      <w:r w:rsidRPr="00EF53E4">
        <w:rPr>
          <w:rFonts w:ascii="Arial" w:eastAsia="Cambria" w:hAnsi="Arial" w:cs="Arial"/>
        </w:rPr>
        <w:t xml:space="preserve"> Megabits per second</w:t>
      </w:r>
    </w:p>
    <w:p w14:paraId="76A90FDD"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MFA:</w:t>
      </w:r>
      <w:r w:rsidRPr="00EF53E4">
        <w:rPr>
          <w:rFonts w:ascii="Arial" w:eastAsia="Cambria" w:hAnsi="Arial" w:cs="Arial"/>
        </w:rPr>
        <w:t xml:space="preserve"> Multi-Factor Authentication</w:t>
      </w:r>
    </w:p>
    <w:p w14:paraId="4ED28340"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MQTT:</w:t>
      </w:r>
      <w:r w:rsidRPr="00EF53E4">
        <w:rPr>
          <w:rFonts w:ascii="Arial" w:eastAsia="Cambria" w:hAnsi="Arial" w:cs="Arial"/>
        </w:rPr>
        <w:t xml:space="preserve"> Message Queuing Telemetry Transport</w:t>
      </w:r>
    </w:p>
    <w:p w14:paraId="7D0212BA"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MTBF:</w:t>
      </w:r>
      <w:r w:rsidRPr="00EF53E4">
        <w:rPr>
          <w:rFonts w:ascii="Arial" w:eastAsia="Cambria" w:hAnsi="Arial" w:cs="Arial"/>
        </w:rPr>
        <w:t xml:space="preserve"> Mean Time Between Failures</w:t>
      </w:r>
    </w:p>
    <w:p w14:paraId="539559AA"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MTTR:</w:t>
      </w:r>
      <w:r w:rsidRPr="00EF53E4">
        <w:rPr>
          <w:rFonts w:ascii="Arial" w:eastAsia="Cambria" w:hAnsi="Arial" w:cs="Arial"/>
        </w:rPr>
        <w:t xml:space="preserve"> Mean Time </w:t>
      </w:r>
      <w:proofErr w:type="gramStart"/>
      <w:r w:rsidRPr="00EF53E4">
        <w:rPr>
          <w:rFonts w:ascii="Arial" w:eastAsia="Cambria" w:hAnsi="Arial" w:cs="Arial"/>
        </w:rPr>
        <w:t>To</w:t>
      </w:r>
      <w:proofErr w:type="gramEnd"/>
      <w:r w:rsidRPr="00EF53E4">
        <w:rPr>
          <w:rFonts w:ascii="Arial" w:eastAsia="Cambria" w:hAnsi="Arial" w:cs="Arial"/>
        </w:rPr>
        <w:t xml:space="preserve"> Recovery</w:t>
      </w:r>
    </w:p>
    <w:p w14:paraId="239D9E69"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OS:</w:t>
      </w:r>
      <w:r w:rsidRPr="00EF53E4">
        <w:rPr>
          <w:rFonts w:ascii="Arial" w:eastAsia="Cambria" w:hAnsi="Arial" w:cs="Arial"/>
        </w:rPr>
        <w:t xml:space="preserve"> Operating System</w:t>
      </w:r>
    </w:p>
    <w:p w14:paraId="70D2D8D7"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PII:</w:t>
      </w:r>
      <w:r w:rsidRPr="00EF53E4">
        <w:rPr>
          <w:rFonts w:ascii="Arial" w:eastAsia="Cambria" w:hAnsi="Arial" w:cs="Arial"/>
        </w:rPr>
        <w:t xml:space="preserve"> Personally Identifiable Information</w:t>
      </w:r>
    </w:p>
    <w:p w14:paraId="63D5A0DF"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lastRenderedPageBreak/>
        <w:t>PK:</w:t>
      </w:r>
      <w:r w:rsidRPr="00EF53E4">
        <w:rPr>
          <w:rFonts w:ascii="Arial" w:eastAsia="Cambria" w:hAnsi="Arial" w:cs="Arial"/>
        </w:rPr>
        <w:t xml:space="preserve"> Primary Key</w:t>
      </w:r>
    </w:p>
    <w:p w14:paraId="15897317"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QA:</w:t>
      </w:r>
      <w:r w:rsidRPr="00EF53E4">
        <w:rPr>
          <w:rFonts w:ascii="Arial" w:eastAsia="Cambria" w:hAnsi="Arial" w:cs="Arial"/>
        </w:rPr>
        <w:t xml:space="preserve"> Quality Assurance</w:t>
      </w:r>
    </w:p>
    <w:p w14:paraId="5510F84B"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RAM:</w:t>
      </w:r>
      <w:r w:rsidRPr="00EF53E4">
        <w:rPr>
          <w:rFonts w:ascii="Arial" w:eastAsia="Cambria" w:hAnsi="Arial" w:cs="Arial"/>
        </w:rPr>
        <w:t xml:space="preserve"> Random Access Memory</w:t>
      </w:r>
    </w:p>
    <w:p w14:paraId="07124545"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RBAC:</w:t>
      </w:r>
      <w:r w:rsidRPr="00EF53E4">
        <w:rPr>
          <w:rFonts w:ascii="Arial" w:eastAsia="Cambria" w:hAnsi="Arial" w:cs="Arial"/>
        </w:rPr>
        <w:t xml:space="preserve"> Role-Based Access Control</w:t>
      </w:r>
    </w:p>
    <w:p w14:paraId="62F80A62"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RFID:</w:t>
      </w:r>
      <w:r w:rsidRPr="00EF53E4">
        <w:rPr>
          <w:rFonts w:ascii="Arial" w:eastAsia="Cambria" w:hAnsi="Arial" w:cs="Arial"/>
        </w:rPr>
        <w:t xml:space="preserve"> Radio-Frequency Identification</w:t>
      </w:r>
    </w:p>
    <w:p w14:paraId="60B332C8"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RPC:</w:t>
      </w:r>
      <w:r w:rsidRPr="00EF53E4">
        <w:rPr>
          <w:rFonts w:ascii="Arial" w:eastAsia="Cambria" w:hAnsi="Arial" w:cs="Arial"/>
        </w:rPr>
        <w:t xml:space="preserve"> Remote Procedure Call</w:t>
      </w:r>
    </w:p>
    <w:p w14:paraId="55B0130C"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SLA:</w:t>
      </w:r>
      <w:r w:rsidRPr="00EF53E4">
        <w:rPr>
          <w:rFonts w:ascii="Arial" w:eastAsia="Cambria" w:hAnsi="Arial" w:cs="Arial"/>
        </w:rPr>
        <w:t xml:space="preserve"> Service Level Agreement</w:t>
      </w:r>
    </w:p>
    <w:p w14:paraId="5ED79EE1"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SOS:</w:t>
      </w:r>
      <w:r w:rsidRPr="00EF53E4">
        <w:rPr>
          <w:rFonts w:ascii="Arial" w:eastAsia="Cambria" w:hAnsi="Arial" w:cs="Arial"/>
        </w:rPr>
        <w:t xml:space="preserve"> Save Our Souls (Emergency button context)</w:t>
      </w:r>
    </w:p>
    <w:p w14:paraId="10F710AE"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SRS:</w:t>
      </w:r>
      <w:r w:rsidRPr="00EF53E4">
        <w:rPr>
          <w:rFonts w:ascii="Arial" w:eastAsia="Cambria" w:hAnsi="Arial" w:cs="Arial"/>
        </w:rPr>
        <w:t xml:space="preserve"> Software Requirements Specification</w:t>
      </w:r>
    </w:p>
    <w:p w14:paraId="7147AF1C"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SSO:</w:t>
      </w:r>
      <w:r w:rsidRPr="00EF53E4">
        <w:rPr>
          <w:rFonts w:ascii="Arial" w:eastAsia="Cambria" w:hAnsi="Arial" w:cs="Arial"/>
        </w:rPr>
        <w:t xml:space="preserve"> Single Sign-On</w:t>
      </w:r>
    </w:p>
    <w:p w14:paraId="6615C572"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TLS 1.2+:</w:t>
      </w:r>
      <w:r w:rsidRPr="00EF53E4">
        <w:rPr>
          <w:rFonts w:ascii="Arial" w:eastAsia="Cambria" w:hAnsi="Arial" w:cs="Arial"/>
        </w:rPr>
        <w:t xml:space="preserve"> Transport Layer Security version 1.2 and above</w:t>
      </w:r>
    </w:p>
    <w:p w14:paraId="6C44A56A"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UI:</w:t>
      </w:r>
      <w:r w:rsidRPr="00EF53E4">
        <w:rPr>
          <w:rFonts w:ascii="Arial" w:eastAsia="Cambria" w:hAnsi="Arial" w:cs="Arial"/>
        </w:rPr>
        <w:t xml:space="preserve"> User Interface</w:t>
      </w:r>
    </w:p>
    <w:p w14:paraId="208ACF24"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XSS:</w:t>
      </w:r>
      <w:r w:rsidRPr="00EF53E4">
        <w:rPr>
          <w:rFonts w:ascii="Arial" w:eastAsia="Cambria" w:hAnsi="Arial" w:cs="Arial"/>
        </w:rPr>
        <w:t xml:space="preserve"> Cross-Site Scripting</w:t>
      </w:r>
    </w:p>
    <w:p w14:paraId="3D15A861" w14:textId="77777777" w:rsidR="00EF53E4" w:rsidRPr="002E040B" w:rsidRDefault="00EF53E4" w:rsidP="354260E4">
      <w:pPr>
        <w:spacing w:before="240" w:after="240"/>
        <w:rPr>
          <w:rFonts w:ascii="Arial" w:eastAsia="Cambria" w:hAnsi="Arial" w:cs="Arial"/>
        </w:rPr>
      </w:pPr>
    </w:p>
    <w:p w14:paraId="1D961110" w14:textId="1F391263" w:rsidR="354260E4" w:rsidRPr="002E040B" w:rsidRDefault="354260E4" w:rsidP="354260E4">
      <w:pPr>
        <w:spacing w:before="240" w:after="240"/>
        <w:rPr>
          <w:rFonts w:ascii="Arial" w:eastAsia="Cambria" w:hAnsi="Arial" w:cs="Arial"/>
        </w:rPr>
      </w:pPr>
    </w:p>
    <w:p w14:paraId="1017B91C" w14:textId="775E67BB" w:rsidR="354260E4" w:rsidRPr="002E040B" w:rsidRDefault="354260E4" w:rsidP="354260E4">
      <w:pPr>
        <w:spacing w:before="240" w:after="240"/>
        <w:rPr>
          <w:rFonts w:ascii="Arial" w:eastAsia="Cambria" w:hAnsi="Arial" w:cs="Arial"/>
        </w:rPr>
      </w:pPr>
    </w:p>
    <w:p w14:paraId="4F9F7AD6" w14:textId="68DBAACC" w:rsidR="009C7C7D" w:rsidRPr="002E040B" w:rsidRDefault="009C7C7D">
      <w:pPr>
        <w:rPr>
          <w:rFonts w:ascii="Arial" w:hAnsi="Arial" w:cs="Arial"/>
        </w:rPr>
      </w:pPr>
    </w:p>
    <w:sectPr w:rsidR="009C7C7D" w:rsidRPr="002E040B" w:rsidSect="00034616">
      <w:footerReference w:type="even" r:id="rId39"/>
      <w:footerReference w:type="default" r:id="rId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87326" w14:textId="77777777" w:rsidR="003369A2" w:rsidRDefault="003369A2" w:rsidP="00B12D91">
      <w:r>
        <w:separator/>
      </w:r>
    </w:p>
  </w:endnote>
  <w:endnote w:type="continuationSeparator" w:id="0">
    <w:p w14:paraId="1320FC95" w14:textId="77777777" w:rsidR="003369A2" w:rsidRDefault="003369A2" w:rsidP="00B12D91">
      <w:r>
        <w:continuationSeparator/>
      </w:r>
    </w:p>
  </w:endnote>
  <w:endnote w:type="continuationNotice" w:id="1">
    <w:p w14:paraId="1062EA3F" w14:textId="77777777" w:rsidR="003369A2" w:rsidRDefault="003369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92346977"/>
      <w:docPartObj>
        <w:docPartGallery w:val="Page Numbers (Bottom of Page)"/>
        <w:docPartUnique/>
      </w:docPartObj>
    </w:sdtPr>
    <w:sdtContent>
      <w:p w14:paraId="00AD6510" w14:textId="13920F79" w:rsidR="00A355CF" w:rsidRDefault="00A355CF" w:rsidP="000049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039B3A4" w14:textId="77777777" w:rsidR="00A355CF" w:rsidRDefault="00A35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0659694"/>
      <w:docPartObj>
        <w:docPartGallery w:val="Page Numbers (Bottom of Page)"/>
        <w:docPartUnique/>
      </w:docPartObj>
    </w:sdtPr>
    <w:sdtContent>
      <w:p w14:paraId="2C319B90" w14:textId="6FE10D94" w:rsidR="00A355CF" w:rsidRDefault="00A355CF" w:rsidP="000049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492C33" w14:textId="77777777" w:rsidR="00A355CF" w:rsidRDefault="00A355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4FF28" w14:textId="77777777" w:rsidR="003369A2" w:rsidRDefault="003369A2" w:rsidP="00B12D91">
      <w:r>
        <w:separator/>
      </w:r>
    </w:p>
  </w:footnote>
  <w:footnote w:type="continuationSeparator" w:id="0">
    <w:p w14:paraId="34B96B48" w14:textId="77777777" w:rsidR="003369A2" w:rsidRDefault="003369A2" w:rsidP="00B12D91">
      <w:r>
        <w:continuationSeparator/>
      </w:r>
    </w:p>
  </w:footnote>
  <w:footnote w:type="continuationNotice" w:id="1">
    <w:p w14:paraId="11D1B65B" w14:textId="77777777" w:rsidR="003369A2" w:rsidRDefault="003369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165A77"/>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7" w15:restartNumberingAfterBreak="0">
    <w:nsid w:val="01221277"/>
    <w:multiLevelType w:val="multilevel"/>
    <w:tmpl w:val="2D1E5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43169A"/>
    <w:multiLevelType w:val="multilevel"/>
    <w:tmpl w:val="C4F44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AC44F8"/>
    <w:multiLevelType w:val="multilevel"/>
    <w:tmpl w:val="33C45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E60CD5"/>
    <w:multiLevelType w:val="multilevel"/>
    <w:tmpl w:val="8D50B720"/>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1" w15:restartNumberingAfterBreak="0">
    <w:nsid w:val="022575C2"/>
    <w:multiLevelType w:val="hybridMultilevel"/>
    <w:tmpl w:val="EA86A79C"/>
    <w:lvl w:ilvl="0" w:tplc="CCB60458">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26A5AA4"/>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28E37BF"/>
    <w:multiLevelType w:val="multilevel"/>
    <w:tmpl w:val="C388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2418F"/>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4D569C"/>
    <w:multiLevelType w:val="multilevel"/>
    <w:tmpl w:val="AE847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EF1107"/>
    <w:multiLevelType w:val="multilevel"/>
    <w:tmpl w:val="CF2C66D2"/>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7" w15:restartNumberingAfterBreak="0">
    <w:nsid w:val="06005CEB"/>
    <w:multiLevelType w:val="multilevel"/>
    <w:tmpl w:val="F5E8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E117B2"/>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2C36B7"/>
    <w:multiLevelType w:val="multilevel"/>
    <w:tmpl w:val="D1809998"/>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0" w15:restartNumberingAfterBreak="0">
    <w:nsid w:val="08391B7D"/>
    <w:multiLevelType w:val="multilevel"/>
    <w:tmpl w:val="8D50B720"/>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1" w15:restartNumberingAfterBreak="0">
    <w:nsid w:val="0FB9562E"/>
    <w:multiLevelType w:val="multilevel"/>
    <w:tmpl w:val="4D0EAA76"/>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2" w15:restartNumberingAfterBreak="0">
    <w:nsid w:val="109012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10B21E58"/>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4" w15:restartNumberingAfterBreak="0">
    <w:nsid w:val="115931C9"/>
    <w:multiLevelType w:val="multilevel"/>
    <w:tmpl w:val="3F6C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895208"/>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6" w15:restartNumberingAfterBreak="0">
    <w:nsid w:val="15EE7EC0"/>
    <w:multiLevelType w:val="multilevel"/>
    <w:tmpl w:val="BCA8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F04F7F"/>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8" w15:restartNumberingAfterBreak="0">
    <w:nsid w:val="18A24696"/>
    <w:multiLevelType w:val="multilevel"/>
    <w:tmpl w:val="78B8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BE4F65"/>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0446FF"/>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1C720808"/>
    <w:multiLevelType w:val="multilevel"/>
    <w:tmpl w:val="3ECC93FE"/>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32" w15:restartNumberingAfterBreak="0">
    <w:nsid w:val="1CDB3541"/>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DD6A87"/>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203543CD"/>
    <w:multiLevelType w:val="multilevel"/>
    <w:tmpl w:val="184CA29A"/>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35" w15:restartNumberingAfterBreak="0">
    <w:nsid w:val="21363DEE"/>
    <w:multiLevelType w:val="multilevel"/>
    <w:tmpl w:val="2ED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291E81"/>
    <w:multiLevelType w:val="multilevel"/>
    <w:tmpl w:val="EBAA5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643FC0"/>
    <w:multiLevelType w:val="multilevel"/>
    <w:tmpl w:val="F3DA9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F23870"/>
    <w:multiLevelType w:val="multilevel"/>
    <w:tmpl w:val="C95A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DE7301"/>
    <w:multiLevelType w:val="multilevel"/>
    <w:tmpl w:val="09F8B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E91393"/>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41" w15:restartNumberingAfterBreak="0">
    <w:nsid w:val="2A65329B"/>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581F8D"/>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D23EC5"/>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44" w15:restartNumberingAfterBreak="0">
    <w:nsid w:val="325E013D"/>
    <w:multiLevelType w:val="multilevel"/>
    <w:tmpl w:val="40FC640E"/>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33E8186F"/>
    <w:multiLevelType w:val="multilevel"/>
    <w:tmpl w:val="25C8C472"/>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46" w15:restartNumberingAfterBreak="0">
    <w:nsid w:val="34527B74"/>
    <w:multiLevelType w:val="multilevel"/>
    <w:tmpl w:val="7E40FF56"/>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47" w15:restartNumberingAfterBreak="0">
    <w:nsid w:val="35570776"/>
    <w:multiLevelType w:val="multilevel"/>
    <w:tmpl w:val="B14A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FD76AC"/>
    <w:multiLevelType w:val="multilevel"/>
    <w:tmpl w:val="E45A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D53A15"/>
    <w:multiLevelType w:val="multilevel"/>
    <w:tmpl w:val="D2B04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40635B"/>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A874D5"/>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52" w15:restartNumberingAfterBreak="0">
    <w:nsid w:val="38084B37"/>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398B4ECF"/>
    <w:multiLevelType w:val="multilevel"/>
    <w:tmpl w:val="B85889F6"/>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54" w15:restartNumberingAfterBreak="0">
    <w:nsid w:val="39A10302"/>
    <w:multiLevelType w:val="multilevel"/>
    <w:tmpl w:val="2138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B55E83"/>
    <w:multiLevelType w:val="multilevel"/>
    <w:tmpl w:val="0BEA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D87BC6"/>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38015D"/>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3D0C25C2"/>
    <w:multiLevelType w:val="multilevel"/>
    <w:tmpl w:val="EE2CBB12"/>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59" w15:restartNumberingAfterBreak="0">
    <w:nsid w:val="3DB04141"/>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60" w15:restartNumberingAfterBreak="0">
    <w:nsid w:val="3DFB74FC"/>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61" w15:restartNumberingAfterBreak="0">
    <w:nsid w:val="3E65769D"/>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3F6C5371"/>
    <w:multiLevelType w:val="multilevel"/>
    <w:tmpl w:val="F74A97E0"/>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63" w15:restartNumberingAfterBreak="0">
    <w:nsid w:val="3FDE6DB3"/>
    <w:multiLevelType w:val="multilevel"/>
    <w:tmpl w:val="8C94B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3E7E27"/>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65" w15:restartNumberingAfterBreak="0">
    <w:nsid w:val="42AD15F3"/>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6134F0"/>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43BA7BE7"/>
    <w:multiLevelType w:val="multilevel"/>
    <w:tmpl w:val="466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21154C"/>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E430E4"/>
    <w:multiLevelType w:val="multilevel"/>
    <w:tmpl w:val="B608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D47C6E"/>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71" w15:restartNumberingAfterBreak="0">
    <w:nsid w:val="4B2A56C4"/>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1F4CF1"/>
    <w:multiLevelType w:val="multilevel"/>
    <w:tmpl w:val="6BFE88E2"/>
    <w:lvl w:ilvl="0">
      <w:start w:val="1"/>
      <w:numFmt w:val="decimal"/>
      <w:lvlText w:val="%1."/>
      <w:lvlJc w:val="left"/>
      <w:pPr>
        <w:ind w:left="720" w:hanging="360"/>
      </w:p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4E875A39"/>
    <w:multiLevelType w:val="multilevel"/>
    <w:tmpl w:val="FD02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876670"/>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75" w15:restartNumberingAfterBreak="0">
    <w:nsid w:val="4EF72035"/>
    <w:multiLevelType w:val="multilevel"/>
    <w:tmpl w:val="6CF6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524B07"/>
    <w:multiLevelType w:val="multilevel"/>
    <w:tmpl w:val="0F84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A11147"/>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2D5F05"/>
    <w:multiLevelType w:val="multilevel"/>
    <w:tmpl w:val="83409CAA"/>
    <w:lvl w:ilvl="0">
      <w:start w:val="1"/>
      <w:numFmt w:val="bullet"/>
      <w:lvlText w:val=""/>
      <w:lvlJc w:val="left"/>
      <w:pPr>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rPr>
        <w:rFonts w:hint="default"/>
        <w:sz w:val="20"/>
      </w:rPr>
    </w:lvl>
    <w:lvl w:ilvl="3">
      <w:start w:val="1"/>
      <w:numFmt w:val="decimal"/>
      <w:lvlText w:val="(%4)"/>
      <w:lvlJc w:val="left"/>
      <w:pPr>
        <w:ind w:left="1800" w:hanging="360"/>
      </w:pPr>
      <w:rPr>
        <w:rFonts w:hint="default"/>
        <w:sz w:val="20"/>
      </w:rPr>
    </w:lvl>
    <w:lvl w:ilvl="4">
      <w:start w:val="1"/>
      <w:numFmt w:val="lowerLetter"/>
      <w:lvlText w:val="(%5)"/>
      <w:lvlJc w:val="left"/>
      <w:pPr>
        <w:ind w:left="2160" w:hanging="360"/>
      </w:pPr>
      <w:rPr>
        <w:rFonts w:hint="default"/>
        <w:sz w:val="20"/>
      </w:rPr>
    </w:lvl>
    <w:lvl w:ilvl="5">
      <w:start w:val="1"/>
      <w:numFmt w:val="lowerRoman"/>
      <w:lvlText w:val="(%6)"/>
      <w:lvlJc w:val="left"/>
      <w:pPr>
        <w:ind w:left="2520" w:hanging="360"/>
      </w:pPr>
      <w:rPr>
        <w:rFonts w:hint="default"/>
        <w:sz w:val="20"/>
      </w:rPr>
    </w:lvl>
    <w:lvl w:ilvl="6">
      <w:start w:val="1"/>
      <w:numFmt w:val="decimal"/>
      <w:lvlText w:val="%7."/>
      <w:lvlJc w:val="left"/>
      <w:pPr>
        <w:ind w:left="2880" w:hanging="360"/>
      </w:pPr>
      <w:rPr>
        <w:rFonts w:hint="default"/>
        <w:sz w:val="20"/>
      </w:rPr>
    </w:lvl>
    <w:lvl w:ilvl="7">
      <w:start w:val="1"/>
      <w:numFmt w:val="lowerLetter"/>
      <w:lvlText w:val="%8."/>
      <w:lvlJc w:val="left"/>
      <w:pPr>
        <w:ind w:left="3240" w:hanging="360"/>
      </w:pPr>
      <w:rPr>
        <w:rFonts w:hint="default"/>
        <w:sz w:val="20"/>
      </w:rPr>
    </w:lvl>
    <w:lvl w:ilvl="8">
      <w:start w:val="1"/>
      <w:numFmt w:val="lowerRoman"/>
      <w:lvlText w:val="%9."/>
      <w:lvlJc w:val="left"/>
      <w:pPr>
        <w:ind w:left="3600" w:hanging="360"/>
      </w:pPr>
      <w:rPr>
        <w:rFonts w:hint="default"/>
        <w:sz w:val="20"/>
      </w:rPr>
    </w:lvl>
  </w:abstractNum>
  <w:abstractNum w:abstractNumId="79" w15:restartNumberingAfterBreak="0">
    <w:nsid w:val="515570F5"/>
    <w:multiLevelType w:val="multilevel"/>
    <w:tmpl w:val="78CA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26224C"/>
    <w:multiLevelType w:val="multilevel"/>
    <w:tmpl w:val="F78EC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5D19F5"/>
    <w:multiLevelType w:val="multilevel"/>
    <w:tmpl w:val="FD881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E877E3"/>
    <w:multiLevelType w:val="multilevel"/>
    <w:tmpl w:val="3704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0F356E"/>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3E1136"/>
    <w:multiLevelType w:val="multilevel"/>
    <w:tmpl w:val="C4F44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4D4598"/>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15:restartNumberingAfterBreak="0">
    <w:nsid w:val="58D40B54"/>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F618C6"/>
    <w:multiLevelType w:val="multilevel"/>
    <w:tmpl w:val="9A563C50"/>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88" w15:restartNumberingAfterBreak="0">
    <w:nsid w:val="5AF40808"/>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352311"/>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5D3400"/>
    <w:multiLevelType w:val="multilevel"/>
    <w:tmpl w:val="C4F44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C3691F"/>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8F6E2B"/>
    <w:multiLevelType w:val="hybridMultilevel"/>
    <w:tmpl w:val="727A24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614E2926"/>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3020EA"/>
    <w:multiLevelType w:val="multilevel"/>
    <w:tmpl w:val="FCA01AB0"/>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D53E22"/>
    <w:multiLevelType w:val="multilevel"/>
    <w:tmpl w:val="A380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A10EA3"/>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97" w15:restartNumberingAfterBreak="0">
    <w:nsid w:val="669F3ACD"/>
    <w:multiLevelType w:val="multilevel"/>
    <w:tmpl w:val="149CE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840F0E"/>
    <w:multiLevelType w:val="multilevel"/>
    <w:tmpl w:val="9BE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F333F4"/>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15:restartNumberingAfterBreak="0">
    <w:nsid w:val="68677E21"/>
    <w:multiLevelType w:val="multilevel"/>
    <w:tmpl w:val="0684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FF45E7"/>
    <w:multiLevelType w:val="multilevel"/>
    <w:tmpl w:val="D87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723189"/>
    <w:multiLevelType w:val="multilevel"/>
    <w:tmpl w:val="C4F44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2F4D41"/>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0A7900"/>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466144"/>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FB03FD"/>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2700D5C"/>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15:restartNumberingAfterBreak="0">
    <w:nsid w:val="7615577D"/>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140313"/>
    <w:multiLevelType w:val="hybridMultilevel"/>
    <w:tmpl w:val="4F0E5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79C6929"/>
    <w:multiLevelType w:val="multilevel"/>
    <w:tmpl w:val="4BFE9CDA"/>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11" w15:restartNumberingAfterBreak="0">
    <w:nsid w:val="78233541"/>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6A57BA"/>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3" w15:restartNumberingAfterBreak="0">
    <w:nsid w:val="7900409B"/>
    <w:multiLevelType w:val="multilevel"/>
    <w:tmpl w:val="9B0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F71C45"/>
    <w:multiLevelType w:val="multilevel"/>
    <w:tmpl w:val="6E70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495F5D"/>
    <w:multiLevelType w:val="multilevel"/>
    <w:tmpl w:val="6C30F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1972">
    <w:abstractNumId w:val="5"/>
  </w:num>
  <w:num w:numId="2" w16cid:durableId="692807134">
    <w:abstractNumId w:val="3"/>
  </w:num>
  <w:num w:numId="3" w16cid:durableId="1328289356">
    <w:abstractNumId w:val="2"/>
  </w:num>
  <w:num w:numId="4" w16cid:durableId="823855327">
    <w:abstractNumId w:val="4"/>
  </w:num>
  <w:num w:numId="5" w16cid:durableId="937248540">
    <w:abstractNumId w:val="1"/>
  </w:num>
  <w:num w:numId="6" w16cid:durableId="1785927630">
    <w:abstractNumId w:val="0"/>
  </w:num>
  <w:num w:numId="7" w16cid:durableId="993025637">
    <w:abstractNumId w:val="39"/>
  </w:num>
  <w:num w:numId="8" w16cid:durableId="2014256119">
    <w:abstractNumId w:val="10"/>
  </w:num>
  <w:num w:numId="9" w16cid:durableId="1412002877">
    <w:abstractNumId w:val="20"/>
  </w:num>
  <w:num w:numId="10" w16cid:durableId="2051492718">
    <w:abstractNumId w:val="22"/>
  </w:num>
  <w:num w:numId="11" w16cid:durableId="50856751">
    <w:abstractNumId w:val="57"/>
  </w:num>
  <w:num w:numId="12" w16cid:durableId="1579631171">
    <w:abstractNumId w:val="52"/>
  </w:num>
  <w:num w:numId="13" w16cid:durableId="1394769757">
    <w:abstractNumId w:val="107"/>
  </w:num>
  <w:num w:numId="14" w16cid:durableId="376779358">
    <w:abstractNumId w:val="12"/>
  </w:num>
  <w:num w:numId="15" w16cid:durableId="511452066">
    <w:abstractNumId w:val="66"/>
  </w:num>
  <w:num w:numId="16" w16cid:durableId="2144691157">
    <w:abstractNumId w:val="33"/>
  </w:num>
  <w:num w:numId="17" w16cid:durableId="86076386">
    <w:abstractNumId w:val="30"/>
  </w:num>
  <w:num w:numId="18" w16cid:durableId="334461111">
    <w:abstractNumId w:val="99"/>
  </w:num>
  <w:num w:numId="19" w16cid:durableId="1983806693">
    <w:abstractNumId w:val="61"/>
  </w:num>
  <w:num w:numId="20" w16cid:durableId="1387022964">
    <w:abstractNumId w:val="112"/>
  </w:num>
  <w:num w:numId="21" w16cid:durableId="1183662766">
    <w:abstractNumId w:val="85"/>
  </w:num>
  <w:num w:numId="22" w16cid:durableId="255750269">
    <w:abstractNumId w:val="87"/>
  </w:num>
  <w:num w:numId="23" w16cid:durableId="1344896438">
    <w:abstractNumId w:val="62"/>
  </w:num>
  <w:num w:numId="24" w16cid:durableId="1730496031">
    <w:abstractNumId w:val="16"/>
  </w:num>
  <w:num w:numId="25" w16cid:durableId="990594001">
    <w:abstractNumId w:val="58"/>
  </w:num>
  <w:num w:numId="26" w16cid:durableId="1416591857">
    <w:abstractNumId w:val="19"/>
  </w:num>
  <w:num w:numId="27" w16cid:durableId="1685129397">
    <w:abstractNumId w:val="46"/>
  </w:num>
  <w:num w:numId="28" w16cid:durableId="144132748">
    <w:abstractNumId w:val="45"/>
  </w:num>
  <w:num w:numId="29" w16cid:durableId="1076854316">
    <w:abstractNumId w:val="31"/>
  </w:num>
  <w:num w:numId="30" w16cid:durableId="343897953">
    <w:abstractNumId w:val="110"/>
  </w:num>
  <w:num w:numId="31" w16cid:durableId="571162730">
    <w:abstractNumId w:val="53"/>
  </w:num>
  <w:num w:numId="32" w16cid:durableId="1816099712">
    <w:abstractNumId w:val="21"/>
  </w:num>
  <w:num w:numId="33" w16cid:durableId="1901405324">
    <w:abstractNumId w:val="72"/>
  </w:num>
  <w:num w:numId="34" w16cid:durableId="2097823148">
    <w:abstractNumId w:val="78"/>
  </w:num>
  <w:num w:numId="35" w16cid:durableId="794324470">
    <w:abstractNumId w:val="92"/>
  </w:num>
  <w:num w:numId="36" w16cid:durableId="1702901456">
    <w:abstractNumId w:val="11"/>
  </w:num>
  <w:num w:numId="37" w16cid:durableId="964821403">
    <w:abstractNumId w:val="82"/>
  </w:num>
  <w:num w:numId="38" w16cid:durableId="312948641">
    <w:abstractNumId w:val="73"/>
  </w:num>
  <w:num w:numId="39" w16cid:durableId="1548951030">
    <w:abstractNumId w:val="34"/>
  </w:num>
  <w:num w:numId="40" w16cid:durableId="447091454">
    <w:abstractNumId w:val="106"/>
  </w:num>
  <w:num w:numId="41" w16cid:durableId="1591037990">
    <w:abstractNumId w:val="94"/>
  </w:num>
  <w:num w:numId="42" w16cid:durableId="58022321">
    <w:abstractNumId w:val="83"/>
  </w:num>
  <w:num w:numId="43" w16cid:durableId="1691954704">
    <w:abstractNumId w:val="50"/>
  </w:num>
  <w:num w:numId="44" w16cid:durableId="1125850144">
    <w:abstractNumId w:val="93"/>
  </w:num>
  <w:num w:numId="45" w16cid:durableId="1308050703">
    <w:abstractNumId w:val="18"/>
  </w:num>
  <w:num w:numId="46" w16cid:durableId="1353455140">
    <w:abstractNumId w:val="18"/>
    <w:lvlOverride w:ilvl="1">
      <w:lvl w:ilvl="1">
        <w:numFmt w:val="decimal"/>
        <w:lvlText w:val="%2."/>
        <w:lvlJc w:val="left"/>
      </w:lvl>
    </w:lvlOverride>
  </w:num>
  <w:num w:numId="47" w16cid:durableId="726346014">
    <w:abstractNumId w:val="111"/>
  </w:num>
  <w:num w:numId="48" w16cid:durableId="2092192048">
    <w:abstractNumId w:val="89"/>
  </w:num>
  <w:num w:numId="49" w16cid:durableId="1404991454">
    <w:abstractNumId w:val="14"/>
  </w:num>
  <w:num w:numId="50" w16cid:durableId="1471170165">
    <w:abstractNumId w:val="104"/>
  </w:num>
  <w:num w:numId="51" w16cid:durableId="1238711434">
    <w:abstractNumId w:val="88"/>
  </w:num>
  <w:num w:numId="52" w16cid:durableId="1002247341">
    <w:abstractNumId w:val="68"/>
  </w:num>
  <w:num w:numId="53" w16cid:durableId="654996648">
    <w:abstractNumId w:val="56"/>
  </w:num>
  <w:num w:numId="54" w16cid:durableId="877162843">
    <w:abstractNumId w:val="41"/>
  </w:num>
  <w:num w:numId="55" w16cid:durableId="1157460110">
    <w:abstractNumId w:val="65"/>
  </w:num>
  <w:num w:numId="56" w16cid:durableId="285813629">
    <w:abstractNumId w:val="91"/>
  </w:num>
  <w:num w:numId="57" w16cid:durableId="304236220">
    <w:abstractNumId w:val="108"/>
  </w:num>
  <w:num w:numId="58" w16cid:durableId="762385094">
    <w:abstractNumId w:val="29"/>
  </w:num>
  <w:num w:numId="59" w16cid:durableId="133329286">
    <w:abstractNumId w:val="77"/>
  </w:num>
  <w:num w:numId="60" w16cid:durableId="967589992">
    <w:abstractNumId w:val="86"/>
  </w:num>
  <w:num w:numId="61" w16cid:durableId="1817259300">
    <w:abstractNumId w:val="103"/>
  </w:num>
  <w:num w:numId="62" w16cid:durableId="329791084">
    <w:abstractNumId w:val="42"/>
  </w:num>
  <w:num w:numId="63" w16cid:durableId="1139617591">
    <w:abstractNumId w:val="32"/>
  </w:num>
  <w:num w:numId="64" w16cid:durableId="871067394">
    <w:abstractNumId w:val="105"/>
  </w:num>
  <w:num w:numId="65" w16cid:durableId="1709255042">
    <w:abstractNumId w:val="71"/>
  </w:num>
  <w:num w:numId="66" w16cid:durableId="130489118">
    <w:abstractNumId w:val="27"/>
  </w:num>
  <w:num w:numId="67" w16cid:durableId="801728469">
    <w:abstractNumId w:val="43"/>
  </w:num>
  <w:num w:numId="68" w16cid:durableId="2067219979">
    <w:abstractNumId w:val="74"/>
  </w:num>
  <w:num w:numId="69" w16cid:durableId="1357384111">
    <w:abstractNumId w:val="40"/>
  </w:num>
  <w:num w:numId="70" w16cid:durableId="1431854077">
    <w:abstractNumId w:val="59"/>
  </w:num>
  <w:num w:numId="71" w16cid:durableId="323439668">
    <w:abstractNumId w:val="51"/>
  </w:num>
  <w:num w:numId="72" w16cid:durableId="1566185521">
    <w:abstractNumId w:val="70"/>
  </w:num>
  <w:num w:numId="73" w16cid:durableId="1674600647">
    <w:abstractNumId w:val="23"/>
  </w:num>
  <w:num w:numId="74" w16cid:durableId="1976980038">
    <w:abstractNumId w:val="25"/>
  </w:num>
  <w:num w:numId="75" w16cid:durableId="288898743">
    <w:abstractNumId w:val="60"/>
  </w:num>
  <w:num w:numId="76" w16cid:durableId="704528401">
    <w:abstractNumId w:val="6"/>
  </w:num>
  <w:num w:numId="77" w16cid:durableId="746073279">
    <w:abstractNumId w:val="96"/>
  </w:num>
  <w:num w:numId="78" w16cid:durableId="1070348129">
    <w:abstractNumId w:val="64"/>
  </w:num>
  <w:num w:numId="79" w16cid:durableId="1730419666">
    <w:abstractNumId w:val="109"/>
  </w:num>
  <w:num w:numId="80" w16cid:durableId="90636863">
    <w:abstractNumId w:val="102"/>
  </w:num>
  <w:num w:numId="81" w16cid:durableId="855457571">
    <w:abstractNumId w:val="90"/>
  </w:num>
  <w:num w:numId="82" w16cid:durableId="794562592">
    <w:abstractNumId w:val="84"/>
  </w:num>
  <w:num w:numId="83" w16cid:durableId="1175537211">
    <w:abstractNumId w:val="8"/>
  </w:num>
  <w:num w:numId="84" w16cid:durableId="1261445958">
    <w:abstractNumId w:val="47"/>
  </w:num>
  <w:num w:numId="85" w16cid:durableId="110394961">
    <w:abstractNumId w:val="98"/>
  </w:num>
  <w:num w:numId="86" w16cid:durableId="1113596265">
    <w:abstractNumId w:val="76"/>
  </w:num>
  <w:num w:numId="87" w16cid:durableId="1578857937">
    <w:abstractNumId w:val="13"/>
  </w:num>
  <w:num w:numId="88" w16cid:durableId="33387697">
    <w:abstractNumId w:val="35"/>
  </w:num>
  <w:num w:numId="89" w16cid:durableId="867252263">
    <w:abstractNumId w:val="100"/>
  </w:num>
  <w:num w:numId="90" w16cid:durableId="902562161">
    <w:abstractNumId w:val="95"/>
  </w:num>
  <w:num w:numId="91" w16cid:durableId="399139590">
    <w:abstractNumId w:val="7"/>
  </w:num>
  <w:num w:numId="92" w16cid:durableId="1923755130">
    <w:abstractNumId w:val="36"/>
  </w:num>
  <w:num w:numId="93" w16cid:durableId="1538736238">
    <w:abstractNumId w:val="49"/>
  </w:num>
  <w:num w:numId="94" w16cid:durableId="1336112595">
    <w:abstractNumId w:val="9"/>
  </w:num>
  <w:num w:numId="95" w16cid:durableId="851528594">
    <w:abstractNumId w:val="97"/>
  </w:num>
  <w:num w:numId="96" w16cid:durableId="288826571">
    <w:abstractNumId w:val="81"/>
  </w:num>
  <w:num w:numId="97" w16cid:durableId="871843175">
    <w:abstractNumId w:val="101"/>
  </w:num>
  <w:num w:numId="98" w16cid:durableId="1561403507">
    <w:abstractNumId w:val="63"/>
  </w:num>
  <w:num w:numId="99" w16cid:durableId="381250674">
    <w:abstractNumId w:val="17"/>
  </w:num>
  <w:num w:numId="100" w16cid:durableId="2094470069">
    <w:abstractNumId w:val="24"/>
  </w:num>
  <w:num w:numId="101" w16cid:durableId="1374844542">
    <w:abstractNumId w:val="69"/>
  </w:num>
  <w:num w:numId="102" w16cid:durableId="1991791910">
    <w:abstractNumId w:val="44"/>
  </w:num>
  <w:num w:numId="103" w16cid:durableId="383212931">
    <w:abstractNumId w:val="80"/>
  </w:num>
  <w:num w:numId="104" w16cid:durableId="1909344872">
    <w:abstractNumId w:val="37"/>
  </w:num>
  <w:num w:numId="105" w16cid:durableId="1373458784">
    <w:abstractNumId w:val="48"/>
  </w:num>
  <w:num w:numId="106" w16cid:durableId="285966301">
    <w:abstractNumId w:val="28"/>
  </w:num>
  <w:num w:numId="107" w16cid:durableId="1463621771">
    <w:abstractNumId w:val="26"/>
  </w:num>
  <w:num w:numId="108" w16cid:durableId="943423144">
    <w:abstractNumId w:val="75"/>
  </w:num>
  <w:num w:numId="109" w16cid:durableId="1074668891">
    <w:abstractNumId w:val="55"/>
  </w:num>
  <w:num w:numId="110" w16cid:durableId="459107847">
    <w:abstractNumId w:val="15"/>
  </w:num>
  <w:num w:numId="111" w16cid:durableId="1696998920">
    <w:abstractNumId w:val="67"/>
  </w:num>
  <w:num w:numId="112" w16cid:durableId="884755141">
    <w:abstractNumId w:val="38"/>
  </w:num>
  <w:num w:numId="113" w16cid:durableId="118108827">
    <w:abstractNumId w:val="54"/>
  </w:num>
  <w:num w:numId="114" w16cid:durableId="1347052446">
    <w:abstractNumId w:val="79"/>
  </w:num>
  <w:num w:numId="115" w16cid:durableId="1440831345">
    <w:abstractNumId w:val="113"/>
  </w:num>
  <w:num w:numId="116" w16cid:durableId="963654161">
    <w:abstractNumId w:val="114"/>
  </w:num>
  <w:num w:numId="117" w16cid:durableId="465322437">
    <w:abstractNumId w:val="115"/>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6E2"/>
    <w:rsid w:val="00015822"/>
    <w:rsid w:val="0001711C"/>
    <w:rsid w:val="00017161"/>
    <w:rsid w:val="00034616"/>
    <w:rsid w:val="0006012B"/>
    <w:rsid w:val="0006063C"/>
    <w:rsid w:val="00070AAF"/>
    <w:rsid w:val="00095FD6"/>
    <w:rsid w:val="00096A05"/>
    <w:rsid w:val="000A5E56"/>
    <w:rsid w:val="000A7BFC"/>
    <w:rsid w:val="000C18F0"/>
    <w:rsid w:val="000C7C0F"/>
    <w:rsid w:val="000D3FE4"/>
    <w:rsid w:val="000D554A"/>
    <w:rsid w:val="000E3E4F"/>
    <w:rsid w:val="000E478D"/>
    <w:rsid w:val="00127016"/>
    <w:rsid w:val="0015074B"/>
    <w:rsid w:val="00151A17"/>
    <w:rsid w:val="0016044D"/>
    <w:rsid w:val="001811F2"/>
    <w:rsid w:val="00191463"/>
    <w:rsid w:val="001F2202"/>
    <w:rsid w:val="001F2AF4"/>
    <w:rsid w:val="001F5079"/>
    <w:rsid w:val="00203B23"/>
    <w:rsid w:val="002133D8"/>
    <w:rsid w:val="00220B1D"/>
    <w:rsid w:val="0022271B"/>
    <w:rsid w:val="002268F7"/>
    <w:rsid w:val="00226C53"/>
    <w:rsid w:val="002324CA"/>
    <w:rsid w:val="00233BA6"/>
    <w:rsid w:val="00252D55"/>
    <w:rsid w:val="002559F4"/>
    <w:rsid w:val="00255FA0"/>
    <w:rsid w:val="00267EFA"/>
    <w:rsid w:val="0028767B"/>
    <w:rsid w:val="0029639D"/>
    <w:rsid w:val="00296E4A"/>
    <w:rsid w:val="002C3D2C"/>
    <w:rsid w:val="002E040B"/>
    <w:rsid w:val="002F4904"/>
    <w:rsid w:val="00306188"/>
    <w:rsid w:val="00307A4F"/>
    <w:rsid w:val="003175B4"/>
    <w:rsid w:val="00326F90"/>
    <w:rsid w:val="00336815"/>
    <w:rsid w:val="003369A2"/>
    <w:rsid w:val="00343A82"/>
    <w:rsid w:val="00361082"/>
    <w:rsid w:val="00377595"/>
    <w:rsid w:val="00380490"/>
    <w:rsid w:val="0038186B"/>
    <w:rsid w:val="00384969"/>
    <w:rsid w:val="00386169"/>
    <w:rsid w:val="003A380E"/>
    <w:rsid w:val="003D22BB"/>
    <w:rsid w:val="003F6D60"/>
    <w:rsid w:val="003F796E"/>
    <w:rsid w:val="004029C3"/>
    <w:rsid w:val="004072F3"/>
    <w:rsid w:val="00410860"/>
    <w:rsid w:val="004118CE"/>
    <w:rsid w:val="004121D5"/>
    <w:rsid w:val="00412953"/>
    <w:rsid w:val="00413237"/>
    <w:rsid w:val="00421B91"/>
    <w:rsid w:val="00422524"/>
    <w:rsid w:val="0042641D"/>
    <w:rsid w:val="00466FBA"/>
    <w:rsid w:val="00472486"/>
    <w:rsid w:val="00481CFA"/>
    <w:rsid w:val="0048404C"/>
    <w:rsid w:val="00484172"/>
    <w:rsid w:val="00487451"/>
    <w:rsid w:val="00490B84"/>
    <w:rsid w:val="004A5CC0"/>
    <w:rsid w:val="004B415A"/>
    <w:rsid w:val="004C5949"/>
    <w:rsid w:val="004E2526"/>
    <w:rsid w:val="004F3254"/>
    <w:rsid w:val="004F37AB"/>
    <w:rsid w:val="004F567B"/>
    <w:rsid w:val="004F7B32"/>
    <w:rsid w:val="004F7BDE"/>
    <w:rsid w:val="00501EA9"/>
    <w:rsid w:val="00507221"/>
    <w:rsid w:val="005109CF"/>
    <w:rsid w:val="00510FCE"/>
    <w:rsid w:val="00521076"/>
    <w:rsid w:val="005360A3"/>
    <w:rsid w:val="0056707E"/>
    <w:rsid w:val="00571524"/>
    <w:rsid w:val="00582A52"/>
    <w:rsid w:val="00583E4A"/>
    <w:rsid w:val="00593B72"/>
    <w:rsid w:val="005969D3"/>
    <w:rsid w:val="005B5330"/>
    <w:rsid w:val="005D191D"/>
    <w:rsid w:val="005F2060"/>
    <w:rsid w:val="0060755B"/>
    <w:rsid w:val="006075D2"/>
    <w:rsid w:val="00621A38"/>
    <w:rsid w:val="00633227"/>
    <w:rsid w:val="00636FBB"/>
    <w:rsid w:val="006435B2"/>
    <w:rsid w:val="00646B31"/>
    <w:rsid w:val="00652261"/>
    <w:rsid w:val="00654587"/>
    <w:rsid w:val="00662588"/>
    <w:rsid w:val="0067180B"/>
    <w:rsid w:val="0068236C"/>
    <w:rsid w:val="00693613"/>
    <w:rsid w:val="006A4550"/>
    <w:rsid w:val="006B07C2"/>
    <w:rsid w:val="006B5EF3"/>
    <w:rsid w:val="006C1305"/>
    <w:rsid w:val="0071014D"/>
    <w:rsid w:val="00711560"/>
    <w:rsid w:val="00711633"/>
    <w:rsid w:val="00716415"/>
    <w:rsid w:val="00740527"/>
    <w:rsid w:val="0075136D"/>
    <w:rsid w:val="00760136"/>
    <w:rsid w:val="0077422B"/>
    <w:rsid w:val="00796E18"/>
    <w:rsid w:val="007A5891"/>
    <w:rsid w:val="007C24E1"/>
    <w:rsid w:val="007C79DE"/>
    <w:rsid w:val="00801415"/>
    <w:rsid w:val="00841C5B"/>
    <w:rsid w:val="00845478"/>
    <w:rsid w:val="00860557"/>
    <w:rsid w:val="008635E1"/>
    <w:rsid w:val="00867888"/>
    <w:rsid w:val="0087650E"/>
    <w:rsid w:val="00881CE1"/>
    <w:rsid w:val="008A643E"/>
    <w:rsid w:val="008B1E58"/>
    <w:rsid w:val="008E046F"/>
    <w:rsid w:val="008F1A59"/>
    <w:rsid w:val="008F720C"/>
    <w:rsid w:val="00921A34"/>
    <w:rsid w:val="00941F82"/>
    <w:rsid w:val="009572EE"/>
    <w:rsid w:val="00963BB1"/>
    <w:rsid w:val="0097120B"/>
    <w:rsid w:val="00976F7E"/>
    <w:rsid w:val="00983E2E"/>
    <w:rsid w:val="00993B3C"/>
    <w:rsid w:val="009A1BD3"/>
    <w:rsid w:val="009B61D6"/>
    <w:rsid w:val="009B63F6"/>
    <w:rsid w:val="009B6C79"/>
    <w:rsid w:val="009C5FE0"/>
    <w:rsid w:val="009C778D"/>
    <w:rsid w:val="009C7C7D"/>
    <w:rsid w:val="009D403F"/>
    <w:rsid w:val="009E3073"/>
    <w:rsid w:val="009F0AC6"/>
    <w:rsid w:val="00A111F4"/>
    <w:rsid w:val="00A3380F"/>
    <w:rsid w:val="00A355CF"/>
    <w:rsid w:val="00A36C5D"/>
    <w:rsid w:val="00A37D70"/>
    <w:rsid w:val="00A429D4"/>
    <w:rsid w:val="00A61393"/>
    <w:rsid w:val="00A6711F"/>
    <w:rsid w:val="00A75E3F"/>
    <w:rsid w:val="00A930EC"/>
    <w:rsid w:val="00AA1D8D"/>
    <w:rsid w:val="00AA461B"/>
    <w:rsid w:val="00AD0DE1"/>
    <w:rsid w:val="00AE5606"/>
    <w:rsid w:val="00AF52F6"/>
    <w:rsid w:val="00B03639"/>
    <w:rsid w:val="00B12614"/>
    <w:rsid w:val="00B1269B"/>
    <w:rsid w:val="00B12D91"/>
    <w:rsid w:val="00B16919"/>
    <w:rsid w:val="00B21ED8"/>
    <w:rsid w:val="00B22FEA"/>
    <w:rsid w:val="00B3147A"/>
    <w:rsid w:val="00B3252B"/>
    <w:rsid w:val="00B414D6"/>
    <w:rsid w:val="00B47730"/>
    <w:rsid w:val="00B508B3"/>
    <w:rsid w:val="00B5746D"/>
    <w:rsid w:val="00B64145"/>
    <w:rsid w:val="00B70834"/>
    <w:rsid w:val="00B73EF1"/>
    <w:rsid w:val="00B872D3"/>
    <w:rsid w:val="00B946F3"/>
    <w:rsid w:val="00BA1DE7"/>
    <w:rsid w:val="00BA5298"/>
    <w:rsid w:val="00BB02A6"/>
    <w:rsid w:val="00BB6A8B"/>
    <w:rsid w:val="00BB6CAD"/>
    <w:rsid w:val="00BE796A"/>
    <w:rsid w:val="00BF2452"/>
    <w:rsid w:val="00BF7E80"/>
    <w:rsid w:val="00C06869"/>
    <w:rsid w:val="00C31B2B"/>
    <w:rsid w:val="00C31C3A"/>
    <w:rsid w:val="00C35E40"/>
    <w:rsid w:val="00C45E07"/>
    <w:rsid w:val="00C52ACC"/>
    <w:rsid w:val="00C57DDC"/>
    <w:rsid w:val="00C62139"/>
    <w:rsid w:val="00C64CC5"/>
    <w:rsid w:val="00C82C6A"/>
    <w:rsid w:val="00C870DF"/>
    <w:rsid w:val="00C962CB"/>
    <w:rsid w:val="00CB0664"/>
    <w:rsid w:val="00CB2381"/>
    <w:rsid w:val="00CB666C"/>
    <w:rsid w:val="00CC2306"/>
    <w:rsid w:val="00CD1DB4"/>
    <w:rsid w:val="00CD5A1B"/>
    <w:rsid w:val="00CF0B00"/>
    <w:rsid w:val="00CF425F"/>
    <w:rsid w:val="00D00AF4"/>
    <w:rsid w:val="00D017DE"/>
    <w:rsid w:val="00D019EA"/>
    <w:rsid w:val="00D01E65"/>
    <w:rsid w:val="00D02CFA"/>
    <w:rsid w:val="00D0533B"/>
    <w:rsid w:val="00D065E4"/>
    <w:rsid w:val="00D2310D"/>
    <w:rsid w:val="00D31745"/>
    <w:rsid w:val="00D377B1"/>
    <w:rsid w:val="00D4447F"/>
    <w:rsid w:val="00D554B3"/>
    <w:rsid w:val="00D60DB8"/>
    <w:rsid w:val="00D61BE2"/>
    <w:rsid w:val="00D67CC8"/>
    <w:rsid w:val="00D7175F"/>
    <w:rsid w:val="00D804A6"/>
    <w:rsid w:val="00D95588"/>
    <w:rsid w:val="00DA3919"/>
    <w:rsid w:val="00DB0C36"/>
    <w:rsid w:val="00DB63F3"/>
    <w:rsid w:val="00DC504E"/>
    <w:rsid w:val="00DD4E08"/>
    <w:rsid w:val="00DE16D2"/>
    <w:rsid w:val="00DE1DFB"/>
    <w:rsid w:val="00DE58A5"/>
    <w:rsid w:val="00DF3887"/>
    <w:rsid w:val="00DF40C0"/>
    <w:rsid w:val="00DF4F42"/>
    <w:rsid w:val="00E15497"/>
    <w:rsid w:val="00E1749E"/>
    <w:rsid w:val="00E208E6"/>
    <w:rsid w:val="00E35D34"/>
    <w:rsid w:val="00E75AAD"/>
    <w:rsid w:val="00E8381C"/>
    <w:rsid w:val="00EA3D03"/>
    <w:rsid w:val="00EB4F78"/>
    <w:rsid w:val="00ED0D9F"/>
    <w:rsid w:val="00ED6382"/>
    <w:rsid w:val="00ED6888"/>
    <w:rsid w:val="00EF53E4"/>
    <w:rsid w:val="00EF7680"/>
    <w:rsid w:val="00EF783F"/>
    <w:rsid w:val="00F05FB6"/>
    <w:rsid w:val="00F10AB9"/>
    <w:rsid w:val="00F15366"/>
    <w:rsid w:val="00F16870"/>
    <w:rsid w:val="00F27ED0"/>
    <w:rsid w:val="00F31959"/>
    <w:rsid w:val="00F4211F"/>
    <w:rsid w:val="00F67595"/>
    <w:rsid w:val="00F906C5"/>
    <w:rsid w:val="00F91162"/>
    <w:rsid w:val="00FA2CCE"/>
    <w:rsid w:val="00FA49DB"/>
    <w:rsid w:val="00FB307E"/>
    <w:rsid w:val="00FB3CC2"/>
    <w:rsid w:val="00FB5F8E"/>
    <w:rsid w:val="00FC2123"/>
    <w:rsid w:val="00FC693F"/>
    <w:rsid w:val="00FE63F7"/>
    <w:rsid w:val="00FF5360"/>
    <w:rsid w:val="01403008"/>
    <w:rsid w:val="354260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F93099"/>
  <w14:defaultImageDpi w14:val="300"/>
  <w15:docId w15:val="{08D608E8-54AF-864E-A9EE-BF409396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CC0"/>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rPr>
      <w:rFonts w:ascii="Times New Roman" w:eastAsia="Times New Roman" w:hAnsi="Times New Roman" w:cs="Times New Roman"/>
      <w:sz w:val="24"/>
      <w:szCs w:val="24"/>
      <w:lang w:eastAsia="zh-CN"/>
    </w:rPr>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sz w:val="24"/>
      <w:szCs w:val="24"/>
      <w:lang w:eastAsia="zh-CN"/>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lang w:eastAsia="zh-CN"/>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eastAsia="zh-CN"/>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sz w:val="24"/>
      <w:szCs w:val="24"/>
      <w:lang w:eastAsia="zh-CN"/>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sz w:val="24"/>
      <w:szCs w:val="24"/>
      <w:lang w:eastAsia="zh-CN"/>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sz w:val="24"/>
      <w:szCs w:val="24"/>
      <w:lang w:eastAsia="zh-CN"/>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eastAsia="zh-CN"/>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eastAsia="zh-CN"/>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A461B"/>
    <w:pPr>
      <w:spacing w:before="100" w:beforeAutospacing="1" w:after="100" w:afterAutospacing="1"/>
    </w:pPr>
  </w:style>
  <w:style w:type="character" w:customStyle="1" w:styleId="mdc-buttonlabel">
    <w:name w:val="mdc-button__label"/>
    <w:basedOn w:val="DefaultParagraphFont"/>
    <w:rsid w:val="00976F7E"/>
  </w:style>
  <w:style w:type="table" w:styleId="PlainTable1">
    <w:name w:val="Plain Table 1"/>
    <w:basedOn w:val="TableNormal"/>
    <w:uiPriority w:val="99"/>
    <w:rsid w:val="00D02C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rel">
    <w:name w:val="mrel"/>
    <w:basedOn w:val="DefaultParagraphFont"/>
    <w:rsid w:val="008F1A59"/>
  </w:style>
  <w:style w:type="character" w:customStyle="1" w:styleId="mord">
    <w:name w:val="mord"/>
    <w:basedOn w:val="DefaultParagraphFont"/>
    <w:rsid w:val="008F1A59"/>
  </w:style>
  <w:style w:type="character" w:customStyle="1" w:styleId="mpunct">
    <w:name w:val="mpunct"/>
    <w:basedOn w:val="DefaultParagraphFont"/>
    <w:rsid w:val="008F1A59"/>
  </w:style>
  <w:style w:type="character" w:customStyle="1" w:styleId="citation-3">
    <w:name w:val="citation-3"/>
    <w:basedOn w:val="DefaultParagraphFont"/>
    <w:rsid w:val="000E478D"/>
  </w:style>
  <w:style w:type="character" w:styleId="HTMLCode">
    <w:name w:val="HTML Code"/>
    <w:basedOn w:val="DefaultParagraphFont"/>
    <w:uiPriority w:val="99"/>
    <w:semiHidden/>
    <w:unhideWhenUsed/>
    <w:rsid w:val="00BE796A"/>
    <w:rPr>
      <w:rFonts w:ascii="Courier New" w:eastAsia="Times New Roman" w:hAnsi="Courier New" w:cs="Courier New"/>
      <w:sz w:val="20"/>
      <w:szCs w:val="20"/>
    </w:rPr>
  </w:style>
  <w:style w:type="paragraph" w:customStyle="1" w:styleId="animating">
    <w:name w:val="animating"/>
    <w:basedOn w:val="Normal"/>
    <w:rsid w:val="00DD4E08"/>
    <w:pPr>
      <w:spacing w:before="100" w:beforeAutospacing="1" w:after="100" w:afterAutospacing="1"/>
    </w:pPr>
  </w:style>
  <w:style w:type="character" w:styleId="Hyperlink">
    <w:name w:val="Hyperlink"/>
    <w:basedOn w:val="DefaultParagraphFont"/>
    <w:uiPriority w:val="99"/>
    <w:unhideWhenUsed/>
    <w:rsid w:val="00DD4E08"/>
    <w:rPr>
      <w:color w:val="0000FF"/>
      <w:u w:val="single"/>
    </w:rPr>
  </w:style>
  <w:style w:type="character" w:styleId="PageNumber">
    <w:name w:val="page number"/>
    <w:basedOn w:val="DefaultParagraphFont"/>
    <w:uiPriority w:val="99"/>
    <w:semiHidden/>
    <w:unhideWhenUsed/>
    <w:rsid w:val="00A355CF"/>
  </w:style>
  <w:style w:type="paragraph" w:styleId="TOC1">
    <w:name w:val="toc 1"/>
    <w:basedOn w:val="Normal"/>
    <w:next w:val="Normal"/>
    <w:autoRedefine/>
    <w:uiPriority w:val="39"/>
    <w:unhideWhenUsed/>
    <w:rsid w:val="00CF0B00"/>
    <w:pPr>
      <w:spacing w:before="120"/>
    </w:pPr>
    <w:rPr>
      <w:rFonts w:asciiTheme="minorHAnsi" w:hAnsiTheme="minorHAnsi"/>
      <w:b/>
      <w:bCs/>
      <w:i/>
      <w:iCs/>
    </w:rPr>
  </w:style>
  <w:style w:type="paragraph" w:styleId="TOC2">
    <w:name w:val="toc 2"/>
    <w:basedOn w:val="Normal"/>
    <w:next w:val="Normal"/>
    <w:autoRedefine/>
    <w:uiPriority w:val="39"/>
    <w:unhideWhenUsed/>
    <w:rsid w:val="00CF0B00"/>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CF0B0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F0B0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F0B0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F0B0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F0B0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F0B0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F0B00"/>
    <w:pPr>
      <w:ind w:left="1920"/>
    </w:pPr>
    <w:rPr>
      <w:rFonts w:asciiTheme="minorHAnsi" w:hAnsiTheme="minorHAnsi"/>
      <w:sz w:val="20"/>
      <w:szCs w:val="20"/>
    </w:rPr>
  </w:style>
  <w:style w:type="character" w:styleId="UnresolvedMention">
    <w:name w:val="Unresolved Mention"/>
    <w:basedOn w:val="DefaultParagraphFont"/>
    <w:uiPriority w:val="99"/>
    <w:semiHidden/>
    <w:unhideWhenUsed/>
    <w:rsid w:val="0060755B"/>
    <w:rPr>
      <w:color w:val="605E5C"/>
      <w:shd w:val="clear" w:color="auto" w:fill="E1DFDD"/>
    </w:rPr>
  </w:style>
  <w:style w:type="character" w:styleId="FollowedHyperlink">
    <w:name w:val="FollowedHyperlink"/>
    <w:basedOn w:val="DefaultParagraphFont"/>
    <w:uiPriority w:val="99"/>
    <w:semiHidden/>
    <w:unhideWhenUsed/>
    <w:rsid w:val="006075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89122">
      <w:bodyDiv w:val="1"/>
      <w:marLeft w:val="0"/>
      <w:marRight w:val="0"/>
      <w:marTop w:val="0"/>
      <w:marBottom w:val="0"/>
      <w:divBdr>
        <w:top w:val="none" w:sz="0" w:space="0" w:color="auto"/>
        <w:left w:val="none" w:sz="0" w:space="0" w:color="auto"/>
        <w:bottom w:val="none" w:sz="0" w:space="0" w:color="auto"/>
        <w:right w:val="none" w:sz="0" w:space="0" w:color="auto"/>
      </w:divBdr>
      <w:divsChild>
        <w:div w:id="1628317412">
          <w:marLeft w:val="0"/>
          <w:marRight w:val="0"/>
          <w:marTop w:val="0"/>
          <w:marBottom w:val="0"/>
          <w:divBdr>
            <w:top w:val="none" w:sz="0" w:space="0" w:color="auto"/>
            <w:left w:val="none" w:sz="0" w:space="0" w:color="auto"/>
            <w:bottom w:val="none" w:sz="0" w:space="0" w:color="auto"/>
            <w:right w:val="none" w:sz="0" w:space="0" w:color="auto"/>
          </w:divBdr>
        </w:div>
        <w:div w:id="367536008">
          <w:marLeft w:val="0"/>
          <w:marRight w:val="0"/>
          <w:marTop w:val="0"/>
          <w:marBottom w:val="0"/>
          <w:divBdr>
            <w:top w:val="none" w:sz="0" w:space="0" w:color="auto"/>
            <w:left w:val="none" w:sz="0" w:space="0" w:color="auto"/>
            <w:bottom w:val="none" w:sz="0" w:space="0" w:color="auto"/>
            <w:right w:val="none" w:sz="0" w:space="0" w:color="auto"/>
          </w:divBdr>
        </w:div>
        <w:div w:id="699088362">
          <w:marLeft w:val="0"/>
          <w:marRight w:val="0"/>
          <w:marTop w:val="0"/>
          <w:marBottom w:val="0"/>
          <w:divBdr>
            <w:top w:val="none" w:sz="0" w:space="0" w:color="auto"/>
            <w:left w:val="none" w:sz="0" w:space="0" w:color="auto"/>
            <w:bottom w:val="none" w:sz="0" w:space="0" w:color="auto"/>
            <w:right w:val="none" w:sz="0" w:space="0" w:color="auto"/>
          </w:divBdr>
        </w:div>
        <w:div w:id="1498689411">
          <w:marLeft w:val="0"/>
          <w:marRight w:val="0"/>
          <w:marTop w:val="0"/>
          <w:marBottom w:val="0"/>
          <w:divBdr>
            <w:top w:val="none" w:sz="0" w:space="0" w:color="auto"/>
            <w:left w:val="none" w:sz="0" w:space="0" w:color="auto"/>
            <w:bottom w:val="none" w:sz="0" w:space="0" w:color="auto"/>
            <w:right w:val="none" w:sz="0" w:space="0" w:color="auto"/>
          </w:divBdr>
        </w:div>
        <w:div w:id="1180241975">
          <w:marLeft w:val="0"/>
          <w:marRight w:val="0"/>
          <w:marTop w:val="0"/>
          <w:marBottom w:val="0"/>
          <w:divBdr>
            <w:top w:val="none" w:sz="0" w:space="0" w:color="auto"/>
            <w:left w:val="none" w:sz="0" w:space="0" w:color="auto"/>
            <w:bottom w:val="none" w:sz="0" w:space="0" w:color="auto"/>
            <w:right w:val="none" w:sz="0" w:space="0" w:color="auto"/>
          </w:divBdr>
        </w:div>
        <w:div w:id="565267069">
          <w:marLeft w:val="0"/>
          <w:marRight w:val="0"/>
          <w:marTop w:val="0"/>
          <w:marBottom w:val="0"/>
          <w:divBdr>
            <w:top w:val="none" w:sz="0" w:space="0" w:color="auto"/>
            <w:left w:val="none" w:sz="0" w:space="0" w:color="auto"/>
            <w:bottom w:val="none" w:sz="0" w:space="0" w:color="auto"/>
            <w:right w:val="none" w:sz="0" w:space="0" w:color="auto"/>
          </w:divBdr>
        </w:div>
        <w:div w:id="800728323">
          <w:marLeft w:val="0"/>
          <w:marRight w:val="0"/>
          <w:marTop w:val="0"/>
          <w:marBottom w:val="0"/>
          <w:divBdr>
            <w:top w:val="none" w:sz="0" w:space="0" w:color="auto"/>
            <w:left w:val="none" w:sz="0" w:space="0" w:color="auto"/>
            <w:bottom w:val="none" w:sz="0" w:space="0" w:color="auto"/>
            <w:right w:val="none" w:sz="0" w:space="0" w:color="auto"/>
          </w:divBdr>
        </w:div>
        <w:div w:id="1898781291">
          <w:marLeft w:val="0"/>
          <w:marRight w:val="0"/>
          <w:marTop w:val="0"/>
          <w:marBottom w:val="0"/>
          <w:divBdr>
            <w:top w:val="none" w:sz="0" w:space="0" w:color="auto"/>
            <w:left w:val="none" w:sz="0" w:space="0" w:color="auto"/>
            <w:bottom w:val="none" w:sz="0" w:space="0" w:color="auto"/>
            <w:right w:val="none" w:sz="0" w:space="0" w:color="auto"/>
          </w:divBdr>
        </w:div>
        <w:div w:id="500194111">
          <w:marLeft w:val="0"/>
          <w:marRight w:val="0"/>
          <w:marTop w:val="0"/>
          <w:marBottom w:val="0"/>
          <w:divBdr>
            <w:top w:val="none" w:sz="0" w:space="0" w:color="auto"/>
            <w:left w:val="none" w:sz="0" w:space="0" w:color="auto"/>
            <w:bottom w:val="none" w:sz="0" w:space="0" w:color="auto"/>
            <w:right w:val="none" w:sz="0" w:space="0" w:color="auto"/>
          </w:divBdr>
        </w:div>
        <w:div w:id="341860205">
          <w:marLeft w:val="0"/>
          <w:marRight w:val="0"/>
          <w:marTop w:val="0"/>
          <w:marBottom w:val="0"/>
          <w:divBdr>
            <w:top w:val="none" w:sz="0" w:space="0" w:color="auto"/>
            <w:left w:val="none" w:sz="0" w:space="0" w:color="auto"/>
            <w:bottom w:val="none" w:sz="0" w:space="0" w:color="auto"/>
            <w:right w:val="none" w:sz="0" w:space="0" w:color="auto"/>
          </w:divBdr>
        </w:div>
        <w:div w:id="1913006179">
          <w:marLeft w:val="0"/>
          <w:marRight w:val="0"/>
          <w:marTop w:val="0"/>
          <w:marBottom w:val="0"/>
          <w:divBdr>
            <w:top w:val="none" w:sz="0" w:space="0" w:color="auto"/>
            <w:left w:val="none" w:sz="0" w:space="0" w:color="auto"/>
            <w:bottom w:val="none" w:sz="0" w:space="0" w:color="auto"/>
            <w:right w:val="none" w:sz="0" w:space="0" w:color="auto"/>
          </w:divBdr>
        </w:div>
        <w:div w:id="1789202094">
          <w:marLeft w:val="0"/>
          <w:marRight w:val="0"/>
          <w:marTop w:val="0"/>
          <w:marBottom w:val="0"/>
          <w:divBdr>
            <w:top w:val="none" w:sz="0" w:space="0" w:color="auto"/>
            <w:left w:val="none" w:sz="0" w:space="0" w:color="auto"/>
            <w:bottom w:val="none" w:sz="0" w:space="0" w:color="auto"/>
            <w:right w:val="none" w:sz="0" w:space="0" w:color="auto"/>
          </w:divBdr>
        </w:div>
        <w:div w:id="851915660">
          <w:marLeft w:val="0"/>
          <w:marRight w:val="0"/>
          <w:marTop w:val="0"/>
          <w:marBottom w:val="0"/>
          <w:divBdr>
            <w:top w:val="none" w:sz="0" w:space="0" w:color="auto"/>
            <w:left w:val="none" w:sz="0" w:space="0" w:color="auto"/>
            <w:bottom w:val="none" w:sz="0" w:space="0" w:color="auto"/>
            <w:right w:val="none" w:sz="0" w:space="0" w:color="auto"/>
          </w:divBdr>
        </w:div>
        <w:div w:id="580912145">
          <w:marLeft w:val="0"/>
          <w:marRight w:val="0"/>
          <w:marTop w:val="0"/>
          <w:marBottom w:val="0"/>
          <w:divBdr>
            <w:top w:val="none" w:sz="0" w:space="0" w:color="auto"/>
            <w:left w:val="none" w:sz="0" w:space="0" w:color="auto"/>
            <w:bottom w:val="none" w:sz="0" w:space="0" w:color="auto"/>
            <w:right w:val="none" w:sz="0" w:space="0" w:color="auto"/>
          </w:divBdr>
        </w:div>
        <w:div w:id="161969734">
          <w:marLeft w:val="0"/>
          <w:marRight w:val="0"/>
          <w:marTop w:val="0"/>
          <w:marBottom w:val="0"/>
          <w:divBdr>
            <w:top w:val="none" w:sz="0" w:space="0" w:color="auto"/>
            <w:left w:val="none" w:sz="0" w:space="0" w:color="auto"/>
            <w:bottom w:val="none" w:sz="0" w:space="0" w:color="auto"/>
            <w:right w:val="none" w:sz="0" w:space="0" w:color="auto"/>
          </w:divBdr>
        </w:div>
        <w:div w:id="429738504">
          <w:marLeft w:val="0"/>
          <w:marRight w:val="0"/>
          <w:marTop w:val="0"/>
          <w:marBottom w:val="0"/>
          <w:divBdr>
            <w:top w:val="none" w:sz="0" w:space="0" w:color="auto"/>
            <w:left w:val="none" w:sz="0" w:space="0" w:color="auto"/>
            <w:bottom w:val="none" w:sz="0" w:space="0" w:color="auto"/>
            <w:right w:val="none" w:sz="0" w:space="0" w:color="auto"/>
          </w:divBdr>
        </w:div>
        <w:div w:id="585042737">
          <w:marLeft w:val="0"/>
          <w:marRight w:val="0"/>
          <w:marTop w:val="0"/>
          <w:marBottom w:val="0"/>
          <w:divBdr>
            <w:top w:val="none" w:sz="0" w:space="0" w:color="auto"/>
            <w:left w:val="none" w:sz="0" w:space="0" w:color="auto"/>
            <w:bottom w:val="none" w:sz="0" w:space="0" w:color="auto"/>
            <w:right w:val="none" w:sz="0" w:space="0" w:color="auto"/>
          </w:divBdr>
        </w:div>
        <w:div w:id="1512253238">
          <w:marLeft w:val="0"/>
          <w:marRight w:val="0"/>
          <w:marTop w:val="0"/>
          <w:marBottom w:val="0"/>
          <w:divBdr>
            <w:top w:val="none" w:sz="0" w:space="0" w:color="auto"/>
            <w:left w:val="none" w:sz="0" w:space="0" w:color="auto"/>
            <w:bottom w:val="none" w:sz="0" w:space="0" w:color="auto"/>
            <w:right w:val="none" w:sz="0" w:space="0" w:color="auto"/>
          </w:divBdr>
        </w:div>
        <w:div w:id="1745571380">
          <w:marLeft w:val="0"/>
          <w:marRight w:val="0"/>
          <w:marTop w:val="0"/>
          <w:marBottom w:val="0"/>
          <w:divBdr>
            <w:top w:val="none" w:sz="0" w:space="0" w:color="auto"/>
            <w:left w:val="none" w:sz="0" w:space="0" w:color="auto"/>
            <w:bottom w:val="none" w:sz="0" w:space="0" w:color="auto"/>
            <w:right w:val="none" w:sz="0" w:space="0" w:color="auto"/>
          </w:divBdr>
        </w:div>
        <w:div w:id="1252009084">
          <w:marLeft w:val="0"/>
          <w:marRight w:val="0"/>
          <w:marTop w:val="0"/>
          <w:marBottom w:val="0"/>
          <w:divBdr>
            <w:top w:val="none" w:sz="0" w:space="0" w:color="auto"/>
            <w:left w:val="none" w:sz="0" w:space="0" w:color="auto"/>
            <w:bottom w:val="none" w:sz="0" w:space="0" w:color="auto"/>
            <w:right w:val="none" w:sz="0" w:space="0" w:color="auto"/>
          </w:divBdr>
        </w:div>
      </w:divsChild>
    </w:div>
    <w:div w:id="78336327">
      <w:bodyDiv w:val="1"/>
      <w:marLeft w:val="0"/>
      <w:marRight w:val="0"/>
      <w:marTop w:val="0"/>
      <w:marBottom w:val="0"/>
      <w:divBdr>
        <w:top w:val="none" w:sz="0" w:space="0" w:color="auto"/>
        <w:left w:val="none" w:sz="0" w:space="0" w:color="auto"/>
        <w:bottom w:val="none" w:sz="0" w:space="0" w:color="auto"/>
        <w:right w:val="none" w:sz="0" w:space="0" w:color="auto"/>
      </w:divBdr>
    </w:div>
    <w:div w:id="90712467">
      <w:bodyDiv w:val="1"/>
      <w:marLeft w:val="0"/>
      <w:marRight w:val="0"/>
      <w:marTop w:val="0"/>
      <w:marBottom w:val="0"/>
      <w:divBdr>
        <w:top w:val="none" w:sz="0" w:space="0" w:color="auto"/>
        <w:left w:val="none" w:sz="0" w:space="0" w:color="auto"/>
        <w:bottom w:val="none" w:sz="0" w:space="0" w:color="auto"/>
        <w:right w:val="none" w:sz="0" w:space="0" w:color="auto"/>
      </w:divBdr>
    </w:div>
    <w:div w:id="134877637">
      <w:bodyDiv w:val="1"/>
      <w:marLeft w:val="0"/>
      <w:marRight w:val="0"/>
      <w:marTop w:val="0"/>
      <w:marBottom w:val="0"/>
      <w:divBdr>
        <w:top w:val="none" w:sz="0" w:space="0" w:color="auto"/>
        <w:left w:val="none" w:sz="0" w:space="0" w:color="auto"/>
        <w:bottom w:val="none" w:sz="0" w:space="0" w:color="auto"/>
        <w:right w:val="none" w:sz="0" w:space="0" w:color="auto"/>
      </w:divBdr>
    </w:div>
    <w:div w:id="162670658">
      <w:bodyDiv w:val="1"/>
      <w:marLeft w:val="0"/>
      <w:marRight w:val="0"/>
      <w:marTop w:val="0"/>
      <w:marBottom w:val="0"/>
      <w:divBdr>
        <w:top w:val="none" w:sz="0" w:space="0" w:color="auto"/>
        <w:left w:val="none" w:sz="0" w:space="0" w:color="auto"/>
        <w:bottom w:val="none" w:sz="0" w:space="0" w:color="auto"/>
        <w:right w:val="none" w:sz="0" w:space="0" w:color="auto"/>
      </w:divBdr>
    </w:div>
    <w:div w:id="293680317">
      <w:bodyDiv w:val="1"/>
      <w:marLeft w:val="0"/>
      <w:marRight w:val="0"/>
      <w:marTop w:val="0"/>
      <w:marBottom w:val="0"/>
      <w:divBdr>
        <w:top w:val="none" w:sz="0" w:space="0" w:color="auto"/>
        <w:left w:val="none" w:sz="0" w:space="0" w:color="auto"/>
        <w:bottom w:val="none" w:sz="0" w:space="0" w:color="auto"/>
        <w:right w:val="none" w:sz="0" w:space="0" w:color="auto"/>
      </w:divBdr>
    </w:div>
    <w:div w:id="303584933">
      <w:bodyDiv w:val="1"/>
      <w:marLeft w:val="0"/>
      <w:marRight w:val="0"/>
      <w:marTop w:val="0"/>
      <w:marBottom w:val="0"/>
      <w:divBdr>
        <w:top w:val="none" w:sz="0" w:space="0" w:color="auto"/>
        <w:left w:val="none" w:sz="0" w:space="0" w:color="auto"/>
        <w:bottom w:val="none" w:sz="0" w:space="0" w:color="auto"/>
        <w:right w:val="none" w:sz="0" w:space="0" w:color="auto"/>
      </w:divBdr>
    </w:div>
    <w:div w:id="454444891">
      <w:bodyDiv w:val="1"/>
      <w:marLeft w:val="0"/>
      <w:marRight w:val="0"/>
      <w:marTop w:val="0"/>
      <w:marBottom w:val="0"/>
      <w:divBdr>
        <w:top w:val="none" w:sz="0" w:space="0" w:color="auto"/>
        <w:left w:val="none" w:sz="0" w:space="0" w:color="auto"/>
        <w:bottom w:val="none" w:sz="0" w:space="0" w:color="auto"/>
        <w:right w:val="none" w:sz="0" w:space="0" w:color="auto"/>
      </w:divBdr>
      <w:divsChild>
        <w:div w:id="1848447884">
          <w:marLeft w:val="0"/>
          <w:marRight w:val="0"/>
          <w:marTop w:val="0"/>
          <w:marBottom w:val="0"/>
          <w:divBdr>
            <w:top w:val="none" w:sz="0" w:space="0" w:color="auto"/>
            <w:left w:val="none" w:sz="0" w:space="0" w:color="auto"/>
            <w:bottom w:val="none" w:sz="0" w:space="0" w:color="auto"/>
            <w:right w:val="none" w:sz="0" w:space="0" w:color="auto"/>
          </w:divBdr>
          <w:divsChild>
            <w:div w:id="2015765045">
              <w:marLeft w:val="0"/>
              <w:marRight w:val="0"/>
              <w:marTop w:val="0"/>
              <w:marBottom w:val="0"/>
              <w:divBdr>
                <w:top w:val="none" w:sz="0" w:space="0" w:color="auto"/>
                <w:left w:val="none" w:sz="0" w:space="0" w:color="auto"/>
                <w:bottom w:val="none" w:sz="0" w:space="0" w:color="auto"/>
                <w:right w:val="none" w:sz="0" w:space="0" w:color="auto"/>
              </w:divBdr>
              <w:divsChild>
                <w:div w:id="63337760">
                  <w:marLeft w:val="0"/>
                  <w:marRight w:val="0"/>
                  <w:marTop w:val="0"/>
                  <w:marBottom w:val="0"/>
                  <w:divBdr>
                    <w:top w:val="none" w:sz="0" w:space="0" w:color="auto"/>
                    <w:left w:val="none" w:sz="0" w:space="0" w:color="auto"/>
                    <w:bottom w:val="none" w:sz="0" w:space="0" w:color="auto"/>
                    <w:right w:val="none" w:sz="0" w:space="0" w:color="auto"/>
                  </w:divBdr>
                  <w:divsChild>
                    <w:div w:id="1767115984">
                      <w:marLeft w:val="0"/>
                      <w:marRight w:val="0"/>
                      <w:marTop w:val="0"/>
                      <w:marBottom w:val="0"/>
                      <w:divBdr>
                        <w:top w:val="none" w:sz="0" w:space="0" w:color="auto"/>
                        <w:left w:val="none" w:sz="0" w:space="0" w:color="auto"/>
                        <w:bottom w:val="none" w:sz="0" w:space="0" w:color="auto"/>
                        <w:right w:val="none" w:sz="0" w:space="0" w:color="auto"/>
                      </w:divBdr>
                      <w:divsChild>
                        <w:div w:id="883519755">
                          <w:marLeft w:val="0"/>
                          <w:marRight w:val="0"/>
                          <w:marTop w:val="0"/>
                          <w:marBottom w:val="0"/>
                          <w:divBdr>
                            <w:top w:val="none" w:sz="0" w:space="0" w:color="auto"/>
                            <w:left w:val="none" w:sz="0" w:space="0" w:color="auto"/>
                            <w:bottom w:val="none" w:sz="0" w:space="0" w:color="auto"/>
                            <w:right w:val="none" w:sz="0" w:space="0" w:color="auto"/>
                          </w:divBdr>
                          <w:divsChild>
                            <w:div w:id="1214152601">
                              <w:marLeft w:val="0"/>
                              <w:marRight w:val="0"/>
                              <w:marTop w:val="0"/>
                              <w:marBottom w:val="0"/>
                              <w:divBdr>
                                <w:top w:val="none" w:sz="0" w:space="0" w:color="auto"/>
                                <w:left w:val="none" w:sz="0" w:space="0" w:color="auto"/>
                                <w:bottom w:val="none" w:sz="0" w:space="0" w:color="auto"/>
                                <w:right w:val="none" w:sz="0" w:space="0" w:color="auto"/>
                              </w:divBdr>
                              <w:divsChild>
                                <w:div w:id="933902956">
                                  <w:marLeft w:val="0"/>
                                  <w:marRight w:val="0"/>
                                  <w:marTop w:val="0"/>
                                  <w:marBottom w:val="0"/>
                                  <w:divBdr>
                                    <w:top w:val="none" w:sz="0" w:space="0" w:color="auto"/>
                                    <w:left w:val="none" w:sz="0" w:space="0" w:color="auto"/>
                                    <w:bottom w:val="none" w:sz="0" w:space="0" w:color="auto"/>
                                    <w:right w:val="none" w:sz="0" w:space="0" w:color="auto"/>
                                  </w:divBdr>
                                  <w:divsChild>
                                    <w:div w:id="12221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053120">
          <w:marLeft w:val="0"/>
          <w:marRight w:val="0"/>
          <w:marTop w:val="0"/>
          <w:marBottom w:val="0"/>
          <w:divBdr>
            <w:top w:val="none" w:sz="0" w:space="0" w:color="auto"/>
            <w:left w:val="none" w:sz="0" w:space="0" w:color="auto"/>
            <w:bottom w:val="none" w:sz="0" w:space="0" w:color="auto"/>
            <w:right w:val="none" w:sz="0" w:space="0" w:color="auto"/>
          </w:divBdr>
        </w:div>
        <w:div w:id="19934627">
          <w:marLeft w:val="0"/>
          <w:marRight w:val="0"/>
          <w:marTop w:val="0"/>
          <w:marBottom w:val="0"/>
          <w:divBdr>
            <w:top w:val="none" w:sz="0" w:space="0" w:color="auto"/>
            <w:left w:val="none" w:sz="0" w:space="0" w:color="auto"/>
            <w:bottom w:val="none" w:sz="0" w:space="0" w:color="auto"/>
            <w:right w:val="none" w:sz="0" w:space="0" w:color="auto"/>
          </w:divBdr>
        </w:div>
        <w:div w:id="972566819">
          <w:marLeft w:val="0"/>
          <w:marRight w:val="0"/>
          <w:marTop w:val="0"/>
          <w:marBottom w:val="0"/>
          <w:divBdr>
            <w:top w:val="none" w:sz="0" w:space="0" w:color="auto"/>
            <w:left w:val="none" w:sz="0" w:space="0" w:color="auto"/>
            <w:bottom w:val="none" w:sz="0" w:space="0" w:color="auto"/>
            <w:right w:val="none" w:sz="0" w:space="0" w:color="auto"/>
          </w:divBdr>
          <w:divsChild>
            <w:div w:id="1537431783">
              <w:marLeft w:val="0"/>
              <w:marRight w:val="0"/>
              <w:marTop w:val="0"/>
              <w:marBottom w:val="0"/>
              <w:divBdr>
                <w:top w:val="none" w:sz="0" w:space="0" w:color="auto"/>
                <w:left w:val="none" w:sz="0" w:space="0" w:color="auto"/>
                <w:bottom w:val="none" w:sz="0" w:space="0" w:color="auto"/>
                <w:right w:val="none" w:sz="0" w:space="0" w:color="auto"/>
              </w:divBdr>
              <w:divsChild>
                <w:div w:id="28648766">
                  <w:marLeft w:val="0"/>
                  <w:marRight w:val="0"/>
                  <w:marTop w:val="0"/>
                  <w:marBottom w:val="0"/>
                  <w:divBdr>
                    <w:top w:val="none" w:sz="0" w:space="0" w:color="auto"/>
                    <w:left w:val="none" w:sz="0" w:space="0" w:color="auto"/>
                    <w:bottom w:val="none" w:sz="0" w:space="0" w:color="auto"/>
                    <w:right w:val="none" w:sz="0" w:space="0" w:color="auto"/>
                  </w:divBdr>
                  <w:divsChild>
                    <w:div w:id="1268461738">
                      <w:marLeft w:val="0"/>
                      <w:marRight w:val="0"/>
                      <w:marTop w:val="0"/>
                      <w:marBottom w:val="0"/>
                      <w:divBdr>
                        <w:top w:val="none" w:sz="0" w:space="0" w:color="auto"/>
                        <w:left w:val="none" w:sz="0" w:space="0" w:color="auto"/>
                        <w:bottom w:val="none" w:sz="0" w:space="0" w:color="auto"/>
                        <w:right w:val="none" w:sz="0" w:space="0" w:color="auto"/>
                      </w:divBdr>
                      <w:divsChild>
                        <w:div w:id="1665355280">
                          <w:marLeft w:val="0"/>
                          <w:marRight w:val="0"/>
                          <w:marTop w:val="0"/>
                          <w:marBottom w:val="0"/>
                          <w:divBdr>
                            <w:top w:val="none" w:sz="0" w:space="0" w:color="auto"/>
                            <w:left w:val="none" w:sz="0" w:space="0" w:color="auto"/>
                            <w:bottom w:val="none" w:sz="0" w:space="0" w:color="auto"/>
                            <w:right w:val="none" w:sz="0" w:space="0" w:color="auto"/>
                          </w:divBdr>
                          <w:divsChild>
                            <w:div w:id="761881249">
                              <w:marLeft w:val="0"/>
                              <w:marRight w:val="0"/>
                              <w:marTop w:val="0"/>
                              <w:marBottom w:val="0"/>
                              <w:divBdr>
                                <w:top w:val="none" w:sz="0" w:space="0" w:color="auto"/>
                                <w:left w:val="none" w:sz="0" w:space="0" w:color="auto"/>
                                <w:bottom w:val="none" w:sz="0" w:space="0" w:color="auto"/>
                                <w:right w:val="none" w:sz="0" w:space="0" w:color="auto"/>
                              </w:divBdr>
                              <w:divsChild>
                                <w:div w:id="18367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71519">
                      <w:marLeft w:val="0"/>
                      <w:marRight w:val="0"/>
                      <w:marTop w:val="0"/>
                      <w:marBottom w:val="0"/>
                      <w:divBdr>
                        <w:top w:val="none" w:sz="0" w:space="0" w:color="auto"/>
                        <w:left w:val="none" w:sz="0" w:space="0" w:color="auto"/>
                        <w:bottom w:val="none" w:sz="0" w:space="0" w:color="auto"/>
                        <w:right w:val="none" w:sz="0" w:space="0" w:color="auto"/>
                      </w:divBdr>
                      <w:divsChild>
                        <w:div w:id="486628096">
                          <w:marLeft w:val="0"/>
                          <w:marRight w:val="0"/>
                          <w:marTop w:val="0"/>
                          <w:marBottom w:val="0"/>
                          <w:divBdr>
                            <w:top w:val="none" w:sz="0" w:space="0" w:color="auto"/>
                            <w:left w:val="none" w:sz="0" w:space="0" w:color="auto"/>
                            <w:bottom w:val="none" w:sz="0" w:space="0" w:color="auto"/>
                            <w:right w:val="none" w:sz="0" w:space="0" w:color="auto"/>
                          </w:divBdr>
                          <w:divsChild>
                            <w:div w:id="182287869">
                              <w:marLeft w:val="0"/>
                              <w:marRight w:val="0"/>
                              <w:marTop w:val="0"/>
                              <w:marBottom w:val="0"/>
                              <w:divBdr>
                                <w:top w:val="none" w:sz="0" w:space="0" w:color="auto"/>
                                <w:left w:val="none" w:sz="0" w:space="0" w:color="auto"/>
                                <w:bottom w:val="none" w:sz="0" w:space="0" w:color="auto"/>
                                <w:right w:val="none" w:sz="0" w:space="0" w:color="auto"/>
                              </w:divBdr>
                            </w:div>
                            <w:div w:id="1851944273">
                              <w:marLeft w:val="0"/>
                              <w:marRight w:val="0"/>
                              <w:marTop w:val="0"/>
                              <w:marBottom w:val="0"/>
                              <w:divBdr>
                                <w:top w:val="none" w:sz="0" w:space="0" w:color="auto"/>
                                <w:left w:val="none" w:sz="0" w:space="0" w:color="auto"/>
                                <w:bottom w:val="none" w:sz="0" w:space="0" w:color="auto"/>
                                <w:right w:val="none" w:sz="0" w:space="0" w:color="auto"/>
                              </w:divBdr>
                            </w:div>
                            <w:div w:id="15938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944529">
      <w:bodyDiv w:val="1"/>
      <w:marLeft w:val="0"/>
      <w:marRight w:val="0"/>
      <w:marTop w:val="0"/>
      <w:marBottom w:val="0"/>
      <w:divBdr>
        <w:top w:val="none" w:sz="0" w:space="0" w:color="auto"/>
        <w:left w:val="none" w:sz="0" w:space="0" w:color="auto"/>
        <w:bottom w:val="none" w:sz="0" w:space="0" w:color="auto"/>
        <w:right w:val="none" w:sz="0" w:space="0" w:color="auto"/>
      </w:divBdr>
    </w:div>
    <w:div w:id="477962384">
      <w:bodyDiv w:val="1"/>
      <w:marLeft w:val="0"/>
      <w:marRight w:val="0"/>
      <w:marTop w:val="0"/>
      <w:marBottom w:val="0"/>
      <w:divBdr>
        <w:top w:val="none" w:sz="0" w:space="0" w:color="auto"/>
        <w:left w:val="none" w:sz="0" w:space="0" w:color="auto"/>
        <w:bottom w:val="none" w:sz="0" w:space="0" w:color="auto"/>
        <w:right w:val="none" w:sz="0" w:space="0" w:color="auto"/>
      </w:divBdr>
    </w:div>
    <w:div w:id="527525597">
      <w:bodyDiv w:val="1"/>
      <w:marLeft w:val="0"/>
      <w:marRight w:val="0"/>
      <w:marTop w:val="0"/>
      <w:marBottom w:val="0"/>
      <w:divBdr>
        <w:top w:val="none" w:sz="0" w:space="0" w:color="auto"/>
        <w:left w:val="none" w:sz="0" w:space="0" w:color="auto"/>
        <w:bottom w:val="none" w:sz="0" w:space="0" w:color="auto"/>
        <w:right w:val="none" w:sz="0" w:space="0" w:color="auto"/>
      </w:divBdr>
    </w:div>
    <w:div w:id="610627495">
      <w:bodyDiv w:val="1"/>
      <w:marLeft w:val="0"/>
      <w:marRight w:val="0"/>
      <w:marTop w:val="0"/>
      <w:marBottom w:val="0"/>
      <w:divBdr>
        <w:top w:val="none" w:sz="0" w:space="0" w:color="auto"/>
        <w:left w:val="none" w:sz="0" w:space="0" w:color="auto"/>
        <w:bottom w:val="none" w:sz="0" w:space="0" w:color="auto"/>
        <w:right w:val="none" w:sz="0" w:space="0" w:color="auto"/>
      </w:divBdr>
    </w:div>
    <w:div w:id="710302617">
      <w:bodyDiv w:val="1"/>
      <w:marLeft w:val="0"/>
      <w:marRight w:val="0"/>
      <w:marTop w:val="0"/>
      <w:marBottom w:val="0"/>
      <w:divBdr>
        <w:top w:val="none" w:sz="0" w:space="0" w:color="auto"/>
        <w:left w:val="none" w:sz="0" w:space="0" w:color="auto"/>
        <w:bottom w:val="none" w:sz="0" w:space="0" w:color="auto"/>
        <w:right w:val="none" w:sz="0" w:space="0" w:color="auto"/>
      </w:divBdr>
    </w:div>
    <w:div w:id="779033828">
      <w:bodyDiv w:val="1"/>
      <w:marLeft w:val="0"/>
      <w:marRight w:val="0"/>
      <w:marTop w:val="0"/>
      <w:marBottom w:val="0"/>
      <w:divBdr>
        <w:top w:val="none" w:sz="0" w:space="0" w:color="auto"/>
        <w:left w:val="none" w:sz="0" w:space="0" w:color="auto"/>
        <w:bottom w:val="none" w:sz="0" w:space="0" w:color="auto"/>
        <w:right w:val="none" w:sz="0" w:space="0" w:color="auto"/>
      </w:divBdr>
      <w:divsChild>
        <w:div w:id="756905490">
          <w:marLeft w:val="0"/>
          <w:marRight w:val="0"/>
          <w:marTop w:val="0"/>
          <w:marBottom w:val="0"/>
          <w:divBdr>
            <w:top w:val="none" w:sz="0" w:space="0" w:color="auto"/>
            <w:left w:val="none" w:sz="0" w:space="0" w:color="auto"/>
            <w:bottom w:val="none" w:sz="0" w:space="0" w:color="auto"/>
            <w:right w:val="none" w:sz="0" w:space="0" w:color="auto"/>
          </w:divBdr>
          <w:divsChild>
            <w:div w:id="1875386551">
              <w:marLeft w:val="0"/>
              <w:marRight w:val="0"/>
              <w:marTop w:val="0"/>
              <w:marBottom w:val="0"/>
              <w:divBdr>
                <w:top w:val="none" w:sz="0" w:space="0" w:color="auto"/>
                <w:left w:val="none" w:sz="0" w:space="0" w:color="auto"/>
                <w:bottom w:val="none" w:sz="0" w:space="0" w:color="auto"/>
                <w:right w:val="none" w:sz="0" w:space="0" w:color="auto"/>
              </w:divBdr>
              <w:divsChild>
                <w:div w:id="221869084">
                  <w:marLeft w:val="0"/>
                  <w:marRight w:val="0"/>
                  <w:marTop w:val="0"/>
                  <w:marBottom w:val="0"/>
                  <w:divBdr>
                    <w:top w:val="none" w:sz="0" w:space="0" w:color="auto"/>
                    <w:left w:val="none" w:sz="0" w:space="0" w:color="auto"/>
                    <w:bottom w:val="none" w:sz="0" w:space="0" w:color="auto"/>
                    <w:right w:val="none" w:sz="0" w:space="0" w:color="auto"/>
                  </w:divBdr>
                  <w:divsChild>
                    <w:div w:id="457840382">
                      <w:marLeft w:val="0"/>
                      <w:marRight w:val="0"/>
                      <w:marTop w:val="0"/>
                      <w:marBottom w:val="0"/>
                      <w:divBdr>
                        <w:top w:val="none" w:sz="0" w:space="0" w:color="auto"/>
                        <w:left w:val="none" w:sz="0" w:space="0" w:color="auto"/>
                        <w:bottom w:val="none" w:sz="0" w:space="0" w:color="auto"/>
                        <w:right w:val="none" w:sz="0" w:space="0" w:color="auto"/>
                      </w:divBdr>
                      <w:divsChild>
                        <w:div w:id="90591759">
                          <w:marLeft w:val="0"/>
                          <w:marRight w:val="0"/>
                          <w:marTop w:val="0"/>
                          <w:marBottom w:val="0"/>
                          <w:divBdr>
                            <w:top w:val="none" w:sz="0" w:space="0" w:color="auto"/>
                            <w:left w:val="none" w:sz="0" w:space="0" w:color="auto"/>
                            <w:bottom w:val="none" w:sz="0" w:space="0" w:color="auto"/>
                            <w:right w:val="none" w:sz="0" w:space="0" w:color="auto"/>
                          </w:divBdr>
                          <w:divsChild>
                            <w:div w:id="829251627">
                              <w:marLeft w:val="0"/>
                              <w:marRight w:val="0"/>
                              <w:marTop w:val="0"/>
                              <w:marBottom w:val="0"/>
                              <w:divBdr>
                                <w:top w:val="none" w:sz="0" w:space="0" w:color="auto"/>
                                <w:left w:val="none" w:sz="0" w:space="0" w:color="auto"/>
                                <w:bottom w:val="none" w:sz="0" w:space="0" w:color="auto"/>
                                <w:right w:val="none" w:sz="0" w:space="0" w:color="auto"/>
                              </w:divBdr>
                              <w:divsChild>
                                <w:div w:id="1987969936">
                                  <w:marLeft w:val="0"/>
                                  <w:marRight w:val="0"/>
                                  <w:marTop w:val="0"/>
                                  <w:marBottom w:val="0"/>
                                  <w:divBdr>
                                    <w:top w:val="none" w:sz="0" w:space="0" w:color="auto"/>
                                    <w:left w:val="none" w:sz="0" w:space="0" w:color="auto"/>
                                    <w:bottom w:val="none" w:sz="0" w:space="0" w:color="auto"/>
                                    <w:right w:val="none" w:sz="0" w:space="0" w:color="auto"/>
                                  </w:divBdr>
                                  <w:divsChild>
                                    <w:div w:id="1042554339">
                                      <w:marLeft w:val="0"/>
                                      <w:marRight w:val="0"/>
                                      <w:marTop w:val="0"/>
                                      <w:marBottom w:val="0"/>
                                      <w:divBdr>
                                        <w:top w:val="none" w:sz="0" w:space="0" w:color="auto"/>
                                        <w:left w:val="none" w:sz="0" w:space="0" w:color="auto"/>
                                        <w:bottom w:val="none" w:sz="0" w:space="0" w:color="auto"/>
                                        <w:right w:val="none" w:sz="0" w:space="0" w:color="auto"/>
                                      </w:divBdr>
                                    </w:div>
                                    <w:div w:id="2240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650431">
          <w:marLeft w:val="0"/>
          <w:marRight w:val="0"/>
          <w:marTop w:val="0"/>
          <w:marBottom w:val="0"/>
          <w:divBdr>
            <w:top w:val="none" w:sz="0" w:space="0" w:color="auto"/>
            <w:left w:val="none" w:sz="0" w:space="0" w:color="auto"/>
            <w:bottom w:val="none" w:sz="0" w:space="0" w:color="auto"/>
            <w:right w:val="none" w:sz="0" w:space="0" w:color="auto"/>
          </w:divBdr>
        </w:div>
        <w:div w:id="175577965">
          <w:marLeft w:val="0"/>
          <w:marRight w:val="0"/>
          <w:marTop w:val="0"/>
          <w:marBottom w:val="0"/>
          <w:divBdr>
            <w:top w:val="none" w:sz="0" w:space="0" w:color="auto"/>
            <w:left w:val="none" w:sz="0" w:space="0" w:color="auto"/>
            <w:bottom w:val="none" w:sz="0" w:space="0" w:color="auto"/>
            <w:right w:val="none" w:sz="0" w:space="0" w:color="auto"/>
          </w:divBdr>
        </w:div>
      </w:divsChild>
    </w:div>
    <w:div w:id="813722051">
      <w:bodyDiv w:val="1"/>
      <w:marLeft w:val="0"/>
      <w:marRight w:val="0"/>
      <w:marTop w:val="0"/>
      <w:marBottom w:val="0"/>
      <w:divBdr>
        <w:top w:val="none" w:sz="0" w:space="0" w:color="auto"/>
        <w:left w:val="none" w:sz="0" w:space="0" w:color="auto"/>
        <w:bottom w:val="none" w:sz="0" w:space="0" w:color="auto"/>
        <w:right w:val="none" w:sz="0" w:space="0" w:color="auto"/>
      </w:divBdr>
      <w:divsChild>
        <w:div w:id="1166094586">
          <w:marLeft w:val="0"/>
          <w:marRight w:val="0"/>
          <w:marTop w:val="0"/>
          <w:marBottom w:val="0"/>
          <w:divBdr>
            <w:top w:val="none" w:sz="0" w:space="0" w:color="auto"/>
            <w:left w:val="none" w:sz="0" w:space="0" w:color="auto"/>
            <w:bottom w:val="none" w:sz="0" w:space="0" w:color="auto"/>
            <w:right w:val="none" w:sz="0" w:space="0" w:color="auto"/>
          </w:divBdr>
          <w:divsChild>
            <w:div w:id="55903571">
              <w:marLeft w:val="0"/>
              <w:marRight w:val="0"/>
              <w:marTop w:val="0"/>
              <w:marBottom w:val="0"/>
              <w:divBdr>
                <w:top w:val="none" w:sz="0" w:space="0" w:color="auto"/>
                <w:left w:val="none" w:sz="0" w:space="0" w:color="auto"/>
                <w:bottom w:val="none" w:sz="0" w:space="0" w:color="auto"/>
                <w:right w:val="none" w:sz="0" w:space="0" w:color="auto"/>
              </w:divBdr>
              <w:divsChild>
                <w:div w:id="1622035455">
                  <w:marLeft w:val="0"/>
                  <w:marRight w:val="0"/>
                  <w:marTop w:val="0"/>
                  <w:marBottom w:val="0"/>
                  <w:divBdr>
                    <w:top w:val="none" w:sz="0" w:space="0" w:color="auto"/>
                    <w:left w:val="none" w:sz="0" w:space="0" w:color="auto"/>
                    <w:bottom w:val="none" w:sz="0" w:space="0" w:color="auto"/>
                    <w:right w:val="none" w:sz="0" w:space="0" w:color="auto"/>
                  </w:divBdr>
                  <w:divsChild>
                    <w:div w:id="1263341838">
                      <w:marLeft w:val="0"/>
                      <w:marRight w:val="0"/>
                      <w:marTop w:val="0"/>
                      <w:marBottom w:val="0"/>
                      <w:divBdr>
                        <w:top w:val="none" w:sz="0" w:space="0" w:color="auto"/>
                        <w:left w:val="none" w:sz="0" w:space="0" w:color="auto"/>
                        <w:bottom w:val="none" w:sz="0" w:space="0" w:color="auto"/>
                        <w:right w:val="none" w:sz="0" w:space="0" w:color="auto"/>
                      </w:divBdr>
                      <w:divsChild>
                        <w:div w:id="705562423">
                          <w:marLeft w:val="0"/>
                          <w:marRight w:val="0"/>
                          <w:marTop w:val="0"/>
                          <w:marBottom w:val="0"/>
                          <w:divBdr>
                            <w:top w:val="none" w:sz="0" w:space="0" w:color="auto"/>
                            <w:left w:val="none" w:sz="0" w:space="0" w:color="auto"/>
                            <w:bottom w:val="none" w:sz="0" w:space="0" w:color="auto"/>
                            <w:right w:val="none" w:sz="0" w:space="0" w:color="auto"/>
                          </w:divBdr>
                          <w:divsChild>
                            <w:div w:id="252976111">
                              <w:marLeft w:val="0"/>
                              <w:marRight w:val="0"/>
                              <w:marTop w:val="0"/>
                              <w:marBottom w:val="0"/>
                              <w:divBdr>
                                <w:top w:val="none" w:sz="0" w:space="0" w:color="auto"/>
                                <w:left w:val="none" w:sz="0" w:space="0" w:color="auto"/>
                                <w:bottom w:val="none" w:sz="0" w:space="0" w:color="auto"/>
                                <w:right w:val="none" w:sz="0" w:space="0" w:color="auto"/>
                              </w:divBdr>
                              <w:divsChild>
                                <w:div w:id="1185368887">
                                  <w:marLeft w:val="0"/>
                                  <w:marRight w:val="0"/>
                                  <w:marTop w:val="0"/>
                                  <w:marBottom w:val="0"/>
                                  <w:divBdr>
                                    <w:top w:val="none" w:sz="0" w:space="0" w:color="auto"/>
                                    <w:left w:val="none" w:sz="0" w:space="0" w:color="auto"/>
                                    <w:bottom w:val="none" w:sz="0" w:space="0" w:color="auto"/>
                                    <w:right w:val="none" w:sz="0" w:space="0" w:color="auto"/>
                                  </w:divBdr>
                                  <w:divsChild>
                                    <w:div w:id="323626377">
                                      <w:marLeft w:val="0"/>
                                      <w:marRight w:val="0"/>
                                      <w:marTop w:val="0"/>
                                      <w:marBottom w:val="0"/>
                                      <w:divBdr>
                                        <w:top w:val="none" w:sz="0" w:space="0" w:color="auto"/>
                                        <w:left w:val="none" w:sz="0" w:space="0" w:color="auto"/>
                                        <w:bottom w:val="none" w:sz="0" w:space="0" w:color="auto"/>
                                        <w:right w:val="none" w:sz="0" w:space="0" w:color="auto"/>
                                      </w:divBdr>
                                    </w:div>
                                    <w:div w:id="789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305012">
          <w:marLeft w:val="0"/>
          <w:marRight w:val="0"/>
          <w:marTop w:val="0"/>
          <w:marBottom w:val="0"/>
          <w:divBdr>
            <w:top w:val="none" w:sz="0" w:space="0" w:color="auto"/>
            <w:left w:val="none" w:sz="0" w:space="0" w:color="auto"/>
            <w:bottom w:val="none" w:sz="0" w:space="0" w:color="auto"/>
            <w:right w:val="none" w:sz="0" w:space="0" w:color="auto"/>
          </w:divBdr>
        </w:div>
        <w:div w:id="1784769668">
          <w:marLeft w:val="0"/>
          <w:marRight w:val="0"/>
          <w:marTop w:val="0"/>
          <w:marBottom w:val="0"/>
          <w:divBdr>
            <w:top w:val="none" w:sz="0" w:space="0" w:color="auto"/>
            <w:left w:val="none" w:sz="0" w:space="0" w:color="auto"/>
            <w:bottom w:val="none" w:sz="0" w:space="0" w:color="auto"/>
            <w:right w:val="none" w:sz="0" w:space="0" w:color="auto"/>
          </w:divBdr>
        </w:div>
      </w:divsChild>
    </w:div>
    <w:div w:id="851918929">
      <w:bodyDiv w:val="1"/>
      <w:marLeft w:val="0"/>
      <w:marRight w:val="0"/>
      <w:marTop w:val="0"/>
      <w:marBottom w:val="0"/>
      <w:divBdr>
        <w:top w:val="none" w:sz="0" w:space="0" w:color="auto"/>
        <w:left w:val="none" w:sz="0" w:space="0" w:color="auto"/>
        <w:bottom w:val="none" w:sz="0" w:space="0" w:color="auto"/>
        <w:right w:val="none" w:sz="0" w:space="0" w:color="auto"/>
      </w:divBdr>
    </w:div>
    <w:div w:id="864362545">
      <w:bodyDiv w:val="1"/>
      <w:marLeft w:val="0"/>
      <w:marRight w:val="0"/>
      <w:marTop w:val="0"/>
      <w:marBottom w:val="0"/>
      <w:divBdr>
        <w:top w:val="none" w:sz="0" w:space="0" w:color="auto"/>
        <w:left w:val="none" w:sz="0" w:space="0" w:color="auto"/>
        <w:bottom w:val="none" w:sz="0" w:space="0" w:color="auto"/>
        <w:right w:val="none" w:sz="0" w:space="0" w:color="auto"/>
      </w:divBdr>
    </w:div>
    <w:div w:id="912161292">
      <w:bodyDiv w:val="1"/>
      <w:marLeft w:val="0"/>
      <w:marRight w:val="0"/>
      <w:marTop w:val="0"/>
      <w:marBottom w:val="0"/>
      <w:divBdr>
        <w:top w:val="none" w:sz="0" w:space="0" w:color="auto"/>
        <w:left w:val="none" w:sz="0" w:space="0" w:color="auto"/>
        <w:bottom w:val="none" w:sz="0" w:space="0" w:color="auto"/>
        <w:right w:val="none" w:sz="0" w:space="0" w:color="auto"/>
      </w:divBdr>
    </w:div>
    <w:div w:id="972832420">
      <w:bodyDiv w:val="1"/>
      <w:marLeft w:val="0"/>
      <w:marRight w:val="0"/>
      <w:marTop w:val="0"/>
      <w:marBottom w:val="0"/>
      <w:divBdr>
        <w:top w:val="none" w:sz="0" w:space="0" w:color="auto"/>
        <w:left w:val="none" w:sz="0" w:space="0" w:color="auto"/>
        <w:bottom w:val="none" w:sz="0" w:space="0" w:color="auto"/>
        <w:right w:val="none" w:sz="0" w:space="0" w:color="auto"/>
      </w:divBdr>
    </w:div>
    <w:div w:id="1141194265">
      <w:bodyDiv w:val="1"/>
      <w:marLeft w:val="0"/>
      <w:marRight w:val="0"/>
      <w:marTop w:val="0"/>
      <w:marBottom w:val="0"/>
      <w:divBdr>
        <w:top w:val="none" w:sz="0" w:space="0" w:color="auto"/>
        <w:left w:val="none" w:sz="0" w:space="0" w:color="auto"/>
        <w:bottom w:val="none" w:sz="0" w:space="0" w:color="auto"/>
        <w:right w:val="none" w:sz="0" w:space="0" w:color="auto"/>
      </w:divBdr>
    </w:div>
    <w:div w:id="1244953256">
      <w:bodyDiv w:val="1"/>
      <w:marLeft w:val="0"/>
      <w:marRight w:val="0"/>
      <w:marTop w:val="0"/>
      <w:marBottom w:val="0"/>
      <w:divBdr>
        <w:top w:val="none" w:sz="0" w:space="0" w:color="auto"/>
        <w:left w:val="none" w:sz="0" w:space="0" w:color="auto"/>
        <w:bottom w:val="none" w:sz="0" w:space="0" w:color="auto"/>
        <w:right w:val="none" w:sz="0" w:space="0" w:color="auto"/>
      </w:divBdr>
      <w:divsChild>
        <w:div w:id="1476920802">
          <w:marLeft w:val="0"/>
          <w:marRight w:val="0"/>
          <w:marTop w:val="0"/>
          <w:marBottom w:val="0"/>
          <w:divBdr>
            <w:top w:val="none" w:sz="0" w:space="0" w:color="auto"/>
            <w:left w:val="none" w:sz="0" w:space="0" w:color="auto"/>
            <w:bottom w:val="none" w:sz="0" w:space="0" w:color="auto"/>
            <w:right w:val="none" w:sz="0" w:space="0" w:color="auto"/>
          </w:divBdr>
          <w:divsChild>
            <w:div w:id="1010522574">
              <w:marLeft w:val="0"/>
              <w:marRight w:val="0"/>
              <w:marTop w:val="0"/>
              <w:marBottom w:val="0"/>
              <w:divBdr>
                <w:top w:val="none" w:sz="0" w:space="0" w:color="auto"/>
                <w:left w:val="none" w:sz="0" w:space="0" w:color="auto"/>
                <w:bottom w:val="none" w:sz="0" w:space="0" w:color="auto"/>
                <w:right w:val="none" w:sz="0" w:space="0" w:color="auto"/>
              </w:divBdr>
            </w:div>
            <w:div w:id="15319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6572">
      <w:bodyDiv w:val="1"/>
      <w:marLeft w:val="0"/>
      <w:marRight w:val="0"/>
      <w:marTop w:val="0"/>
      <w:marBottom w:val="0"/>
      <w:divBdr>
        <w:top w:val="none" w:sz="0" w:space="0" w:color="auto"/>
        <w:left w:val="none" w:sz="0" w:space="0" w:color="auto"/>
        <w:bottom w:val="none" w:sz="0" w:space="0" w:color="auto"/>
        <w:right w:val="none" w:sz="0" w:space="0" w:color="auto"/>
      </w:divBdr>
      <w:divsChild>
        <w:div w:id="1130825944">
          <w:marLeft w:val="0"/>
          <w:marRight w:val="0"/>
          <w:marTop w:val="0"/>
          <w:marBottom w:val="0"/>
          <w:divBdr>
            <w:top w:val="none" w:sz="0" w:space="0" w:color="auto"/>
            <w:left w:val="none" w:sz="0" w:space="0" w:color="auto"/>
            <w:bottom w:val="none" w:sz="0" w:space="0" w:color="auto"/>
            <w:right w:val="none" w:sz="0" w:space="0" w:color="auto"/>
          </w:divBdr>
        </w:div>
      </w:divsChild>
    </w:div>
    <w:div w:id="1356542240">
      <w:bodyDiv w:val="1"/>
      <w:marLeft w:val="0"/>
      <w:marRight w:val="0"/>
      <w:marTop w:val="0"/>
      <w:marBottom w:val="0"/>
      <w:divBdr>
        <w:top w:val="none" w:sz="0" w:space="0" w:color="auto"/>
        <w:left w:val="none" w:sz="0" w:space="0" w:color="auto"/>
        <w:bottom w:val="none" w:sz="0" w:space="0" w:color="auto"/>
        <w:right w:val="none" w:sz="0" w:space="0" w:color="auto"/>
      </w:divBdr>
    </w:div>
    <w:div w:id="1362785853">
      <w:bodyDiv w:val="1"/>
      <w:marLeft w:val="0"/>
      <w:marRight w:val="0"/>
      <w:marTop w:val="0"/>
      <w:marBottom w:val="0"/>
      <w:divBdr>
        <w:top w:val="none" w:sz="0" w:space="0" w:color="auto"/>
        <w:left w:val="none" w:sz="0" w:space="0" w:color="auto"/>
        <w:bottom w:val="none" w:sz="0" w:space="0" w:color="auto"/>
        <w:right w:val="none" w:sz="0" w:space="0" w:color="auto"/>
      </w:divBdr>
    </w:div>
    <w:div w:id="1513301146">
      <w:bodyDiv w:val="1"/>
      <w:marLeft w:val="0"/>
      <w:marRight w:val="0"/>
      <w:marTop w:val="0"/>
      <w:marBottom w:val="0"/>
      <w:divBdr>
        <w:top w:val="none" w:sz="0" w:space="0" w:color="auto"/>
        <w:left w:val="none" w:sz="0" w:space="0" w:color="auto"/>
        <w:bottom w:val="none" w:sz="0" w:space="0" w:color="auto"/>
        <w:right w:val="none" w:sz="0" w:space="0" w:color="auto"/>
      </w:divBdr>
    </w:div>
    <w:div w:id="1554585085">
      <w:bodyDiv w:val="1"/>
      <w:marLeft w:val="0"/>
      <w:marRight w:val="0"/>
      <w:marTop w:val="0"/>
      <w:marBottom w:val="0"/>
      <w:divBdr>
        <w:top w:val="none" w:sz="0" w:space="0" w:color="auto"/>
        <w:left w:val="none" w:sz="0" w:space="0" w:color="auto"/>
        <w:bottom w:val="none" w:sz="0" w:space="0" w:color="auto"/>
        <w:right w:val="none" w:sz="0" w:space="0" w:color="auto"/>
      </w:divBdr>
    </w:div>
    <w:div w:id="1615287293">
      <w:bodyDiv w:val="1"/>
      <w:marLeft w:val="0"/>
      <w:marRight w:val="0"/>
      <w:marTop w:val="0"/>
      <w:marBottom w:val="0"/>
      <w:divBdr>
        <w:top w:val="none" w:sz="0" w:space="0" w:color="auto"/>
        <w:left w:val="none" w:sz="0" w:space="0" w:color="auto"/>
        <w:bottom w:val="none" w:sz="0" w:space="0" w:color="auto"/>
        <w:right w:val="none" w:sz="0" w:space="0" w:color="auto"/>
      </w:divBdr>
    </w:div>
    <w:div w:id="1645625542">
      <w:bodyDiv w:val="1"/>
      <w:marLeft w:val="0"/>
      <w:marRight w:val="0"/>
      <w:marTop w:val="0"/>
      <w:marBottom w:val="0"/>
      <w:divBdr>
        <w:top w:val="none" w:sz="0" w:space="0" w:color="auto"/>
        <w:left w:val="none" w:sz="0" w:space="0" w:color="auto"/>
        <w:bottom w:val="none" w:sz="0" w:space="0" w:color="auto"/>
        <w:right w:val="none" w:sz="0" w:space="0" w:color="auto"/>
      </w:divBdr>
    </w:div>
    <w:div w:id="1666013547">
      <w:bodyDiv w:val="1"/>
      <w:marLeft w:val="0"/>
      <w:marRight w:val="0"/>
      <w:marTop w:val="0"/>
      <w:marBottom w:val="0"/>
      <w:divBdr>
        <w:top w:val="none" w:sz="0" w:space="0" w:color="auto"/>
        <w:left w:val="none" w:sz="0" w:space="0" w:color="auto"/>
        <w:bottom w:val="none" w:sz="0" w:space="0" w:color="auto"/>
        <w:right w:val="none" w:sz="0" w:space="0" w:color="auto"/>
      </w:divBdr>
    </w:div>
    <w:div w:id="1832675036">
      <w:bodyDiv w:val="1"/>
      <w:marLeft w:val="0"/>
      <w:marRight w:val="0"/>
      <w:marTop w:val="0"/>
      <w:marBottom w:val="0"/>
      <w:divBdr>
        <w:top w:val="none" w:sz="0" w:space="0" w:color="auto"/>
        <w:left w:val="none" w:sz="0" w:space="0" w:color="auto"/>
        <w:bottom w:val="none" w:sz="0" w:space="0" w:color="auto"/>
        <w:right w:val="none" w:sz="0" w:space="0" w:color="auto"/>
      </w:divBdr>
    </w:div>
    <w:div w:id="1972321368">
      <w:bodyDiv w:val="1"/>
      <w:marLeft w:val="0"/>
      <w:marRight w:val="0"/>
      <w:marTop w:val="0"/>
      <w:marBottom w:val="0"/>
      <w:divBdr>
        <w:top w:val="none" w:sz="0" w:space="0" w:color="auto"/>
        <w:left w:val="none" w:sz="0" w:space="0" w:color="auto"/>
        <w:bottom w:val="none" w:sz="0" w:space="0" w:color="auto"/>
        <w:right w:val="none" w:sz="0" w:space="0" w:color="auto"/>
      </w:divBdr>
      <w:divsChild>
        <w:div w:id="1289631046">
          <w:marLeft w:val="0"/>
          <w:marRight w:val="0"/>
          <w:marTop w:val="0"/>
          <w:marBottom w:val="0"/>
          <w:divBdr>
            <w:top w:val="none" w:sz="0" w:space="0" w:color="auto"/>
            <w:left w:val="none" w:sz="0" w:space="0" w:color="auto"/>
            <w:bottom w:val="none" w:sz="0" w:space="0" w:color="auto"/>
            <w:right w:val="none" w:sz="0" w:space="0" w:color="auto"/>
          </w:divBdr>
          <w:divsChild>
            <w:div w:id="197472098">
              <w:marLeft w:val="0"/>
              <w:marRight w:val="0"/>
              <w:marTop w:val="0"/>
              <w:marBottom w:val="0"/>
              <w:divBdr>
                <w:top w:val="none" w:sz="0" w:space="0" w:color="auto"/>
                <w:left w:val="none" w:sz="0" w:space="0" w:color="auto"/>
                <w:bottom w:val="none" w:sz="0" w:space="0" w:color="auto"/>
                <w:right w:val="none" w:sz="0" w:space="0" w:color="auto"/>
              </w:divBdr>
              <w:divsChild>
                <w:div w:id="525603031">
                  <w:marLeft w:val="0"/>
                  <w:marRight w:val="0"/>
                  <w:marTop w:val="0"/>
                  <w:marBottom w:val="0"/>
                  <w:divBdr>
                    <w:top w:val="none" w:sz="0" w:space="0" w:color="auto"/>
                    <w:left w:val="none" w:sz="0" w:space="0" w:color="auto"/>
                    <w:bottom w:val="none" w:sz="0" w:space="0" w:color="auto"/>
                    <w:right w:val="none" w:sz="0" w:space="0" w:color="auto"/>
                  </w:divBdr>
                  <w:divsChild>
                    <w:div w:id="954404482">
                      <w:marLeft w:val="0"/>
                      <w:marRight w:val="0"/>
                      <w:marTop w:val="0"/>
                      <w:marBottom w:val="0"/>
                      <w:divBdr>
                        <w:top w:val="none" w:sz="0" w:space="0" w:color="auto"/>
                        <w:left w:val="none" w:sz="0" w:space="0" w:color="auto"/>
                        <w:bottom w:val="none" w:sz="0" w:space="0" w:color="auto"/>
                        <w:right w:val="none" w:sz="0" w:space="0" w:color="auto"/>
                      </w:divBdr>
                      <w:divsChild>
                        <w:div w:id="1007633140">
                          <w:marLeft w:val="0"/>
                          <w:marRight w:val="0"/>
                          <w:marTop w:val="0"/>
                          <w:marBottom w:val="0"/>
                          <w:divBdr>
                            <w:top w:val="none" w:sz="0" w:space="0" w:color="auto"/>
                            <w:left w:val="none" w:sz="0" w:space="0" w:color="auto"/>
                            <w:bottom w:val="none" w:sz="0" w:space="0" w:color="auto"/>
                            <w:right w:val="none" w:sz="0" w:space="0" w:color="auto"/>
                          </w:divBdr>
                          <w:divsChild>
                            <w:div w:id="1297494608">
                              <w:marLeft w:val="0"/>
                              <w:marRight w:val="0"/>
                              <w:marTop w:val="0"/>
                              <w:marBottom w:val="0"/>
                              <w:divBdr>
                                <w:top w:val="none" w:sz="0" w:space="0" w:color="auto"/>
                                <w:left w:val="none" w:sz="0" w:space="0" w:color="auto"/>
                                <w:bottom w:val="none" w:sz="0" w:space="0" w:color="auto"/>
                                <w:right w:val="none" w:sz="0" w:space="0" w:color="auto"/>
                              </w:divBdr>
                              <w:divsChild>
                                <w:div w:id="1825505472">
                                  <w:marLeft w:val="0"/>
                                  <w:marRight w:val="0"/>
                                  <w:marTop w:val="0"/>
                                  <w:marBottom w:val="0"/>
                                  <w:divBdr>
                                    <w:top w:val="none" w:sz="0" w:space="0" w:color="auto"/>
                                    <w:left w:val="none" w:sz="0" w:space="0" w:color="auto"/>
                                    <w:bottom w:val="none" w:sz="0" w:space="0" w:color="auto"/>
                                    <w:right w:val="none" w:sz="0" w:space="0" w:color="auto"/>
                                  </w:divBdr>
                                  <w:divsChild>
                                    <w:div w:id="1590967482">
                                      <w:marLeft w:val="0"/>
                                      <w:marRight w:val="0"/>
                                      <w:marTop w:val="0"/>
                                      <w:marBottom w:val="0"/>
                                      <w:divBdr>
                                        <w:top w:val="none" w:sz="0" w:space="0" w:color="auto"/>
                                        <w:left w:val="none" w:sz="0" w:space="0" w:color="auto"/>
                                        <w:bottom w:val="none" w:sz="0" w:space="0" w:color="auto"/>
                                        <w:right w:val="none" w:sz="0" w:space="0" w:color="auto"/>
                                      </w:divBdr>
                                    </w:div>
                                    <w:div w:id="8758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079788">
          <w:marLeft w:val="0"/>
          <w:marRight w:val="0"/>
          <w:marTop w:val="0"/>
          <w:marBottom w:val="0"/>
          <w:divBdr>
            <w:top w:val="none" w:sz="0" w:space="0" w:color="auto"/>
            <w:left w:val="none" w:sz="0" w:space="0" w:color="auto"/>
            <w:bottom w:val="none" w:sz="0" w:space="0" w:color="auto"/>
            <w:right w:val="none" w:sz="0" w:space="0" w:color="auto"/>
          </w:divBdr>
        </w:div>
        <w:div w:id="1603100164">
          <w:marLeft w:val="0"/>
          <w:marRight w:val="0"/>
          <w:marTop w:val="0"/>
          <w:marBottom w:val="0"/>
          <w:divBdr>
            <w:top w:val="none" w:sz="0" w:space="0" w:color="auto"/>
            <w:left w:val="none" w:sz="0" w:space="0" w:color="auto"/>
            <w:bottom w:val="none" w:sz="0" w:space="0" w:color="auto"/>
            <w:right w:val="none" w:sz="0" w:space="0" w:color="auto"/>
          </w:divBdr>
        </w:div>
      </w:divsChild>
    </w:div>
    <w:div w:id="2072119071">
      <w:bodyDiv w:val="1"/>
      <w:marLeft w:val="0"/>
      <w:marRight w:val="0"/>
      <w:marTop w:val="0"/>
      <w:marBottom w:val="0"/>
      <w:divBdr>
        <w:top w:val="none" w:sz="0" w:space="0" w:color="auto"/>
        <w:left w:val="none" w:sz="0" w:space="0" w:color="auto"/>
        <w:bottom w:val="none" w:sz="0" w:space="0" w:color="auto"/>
        <w:right w:val="none" w:sz="0" w:space="0" w:color="auto"/>
      </w:divBdr>
    </w:div>
    <w:div w:id="2086610050">
      <w:bodyDiv w:val="1"/>
      <w:marLeft w:val="0"/>
      <w:marRight w:val="0"/>
      <w:marTop w:val="0"/>
      <w:marBottom w:val="0"/>
      <w:divBdr>
        <w:top w:val="none" w:sz="0" w:space="0" w:color="auto"/>
        <w:left w:val="none" w:sz="0" w:space="0" w:color="auto"/>
        <w:bottom w:val="none" w:sz="0" w:space="0" w:color="auto"/>
        <w:right w:val="none" w:sz="0" w:space="0" w:color="auto"/>
      </w:divBdr>
    </w:div>
    <w:div w:id="21399544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pple.com/documentation/"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docker.com/"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ython.org/dev/peps/pep-0008/"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youtu.be/94Y26NCMjpE" TargetMode="External"/><Relationship Id="rId14" Type="http://schemas.openxmlformats.org/officeDocument/2006/relationships/hyperlink" Target="https://owasp.org/www-project-top-te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developer.android.com/docs" TargetMode="External"/><Relationship Id="rId17" Type="http://schemas.openxmlformats.org/officeDocument/2006/relationships/image" Target="media/image3.jp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92</Pages>
  <Words>14638</Words>
  <Characters>83437</Characters>
  <Application>Microsoft Office Word</Application>
  <DocSecurity>0</DocSecurity>
  <Lines>695</Lines>
  <Paragraphs>195</Paragraphs>
  <ScaleCrop>false</ScaleCrop>
  <Manager/>
  <Company/>
  <LinksUpToDate>false</LinksUpToDate>
  <CharactersWithSpaces>97880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 Kaixuan</cp:lastModifiedBy>
  <cp:revision>3</cp:revision>
  <dcterms:created xsi:type="dcterms:W3CDTF">2025-05-23T15:39:00Z</dcterms:created>
  <dcterms:modified xsi:type="dcterms:W3CDTF">2025-05-25T14:55:00Z</dcterms:modified>
  <cp:category/>
</cp:coreProperties>
</file>